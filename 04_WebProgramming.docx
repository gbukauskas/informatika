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bidi w:val="0"/>
        <w:spacing w:before="240" w:after="120"/>
        <w:jc w:val="start"/>
        <w:rPr/>
      </w:pPr>
      <w:r>
        <w:rPr/>
        <w:t>WEB programming</w:t>
      </w:r>
    </w:p>
    <w:p>
      <w:pPr>
        <w:pStyle w:val="Heading2"/>
        <w:numPr>
          <w:ilvl w:val="1"/>
          <w:numId w:val="3"/>
        </w:numPr>
        <w:spacing w:before="200" w:after="120"/>
        <w:rPr/>
      </w:pPr>
      <w:r>
        <w:rPr/>
        <w:t>HTTP server</w:t>
      </w:r>
    </w:p>
    <w:p>
      <w:pPr>
        <w:pStyle w:val="BodyText"/>
        <w:bidi w:val="0"/>
        <w:spacing w:before="240" w:after="120"/>
        <w:jc w:val="start"/>
        <w:rPr/>
      </w:pPr>
      <w:r>
        <w:rPr/>
        <w:t xml:space="preserve">The Go standard library provides built-in support for creating an HTTP server to serve your web content or making HTTP requests to those servers. Writing a simple HTTP server is a simple task in GO language. Here is an example published on </w:t>
      </w:r>
      <w:hyperlink r:id="rId2">
        <w:r>
          <w:rPr>
            <w:rStyle w:val="Hyperlink"/>
          </w:rPr>
          <w:t>DigitalOcean</w:t>
        </w:r>
      </w:hyperlink>
      <w:r>
        <w:rPr/>
        <w:t xml:space="preserve"> site: </w:t>
      </w:r>
    </w:p>
    <w:p>
      <w:pPr>
        <w:pStyle w:val="Example"/>
        <w:rPr/>
      </w:pPr>
      <w:r>
        <w:rPr/>
        <w:t>package main</w:t>
      </w:r>
    </w:p>
    <w:p>
      <w:pPr>
        <w:pStyle w:val="Example"/>
        <w:rPr/>
      </w:pPr>
      <w:r>
        <w:rPr/>
        <w:t>import (</w:t>
      </w:r>
    </w:p>
    <w:p>
      <w:pPr>
        <w:pStyle w:val="Example"/>
        <w:rPr/>
      </w:pPr>
      <w:r>
        <w:rPr/>
        <w:tab/>
        <w:t>"fmt"</w:t>
      </w:r>
    </w:p>
    <w:p>
      <w:pPr>
        <w:pStyle w:val="Example"/>
        <w:rPr/>
      </w:pPr>
      <w:r>
        <w:rPr/>
        <w:tab/>
        <w:t>"io"</w:t>
      </w:r>
    </w:p>
    <w:p>
      <w:pPr>
        <w:pStyle w:val="Example"/>
        <w:rPr/>
      </w:pPr>
      <w:r>
        <w:rPr/>
        <w:tab/>
        <w:t>"log"</w:t>
      </w:r>
    </w:p>
    <w:p>
      <w:pPr>
        <w:pStyle w:val="Example"/>
        <w:rPr/>
      </w:pPr>
      <w:r>
        <w:rPr/>
        <w:tab/>
        <w:t>"net/http"</w:t>
      </w:r>
    </w:p>
    <w:p>
      <w:pPr>
        <w:pStyle w:val="Example"/>
        <w:rPr/>
      </w:pPr>
      <w:r>
        <w:rPr/>
        <w:t>)</w:t>
      </w:r>
    </w:p>
    <w:p>
      <w:pPr>
        <w:pStyle w:val="Example"/>
        <w:rPr/>
      </w:pPr>
      <w:r>
        <w:rPr/>
      </w:r>
    </w:p>
    <w:p>
      <w:pPr>
        <w:pStyle w:val="Example"/>
        <w:rPr/>
      </w:pPr>
      <w:r>
        <w:rPr/>
        <w:t>func getRoot(w http.ResponseWriter, r *http.Request) {</w:t>
      </w:r>
    </w:p>
    <w:p>
      <w:pPr>
        <w:pStyle w:val="Example"/>
        <w:rPr/>
      </w:pPr>
      <w:r>
        <w:rPr/>
        <w:tab/>
        <w:t>fmt.Printf("got / request\n")</w:t>
      </w:r>
    </w:p>
    <w:p>
      <w:pPr>
        <w:pStyle w:val="Example"/>
        <w:rPr/>
      </w:pPr>
      <w:r>
        <w:rPr/>
        <w:tab/>
        <w:t>io.WriteString(w, "This is my website!\n")</w:t>
      </w:r>
    </w:p>
    <w:p>
      <w:pPr>
        <w:pStyle w:val="Example"/>
        <w:rPr/>
      </w:pPr>
      <w:r>
        <w:rPr/>
        <w:t>}</w:t>
      </w:r>
    </w:p>
    <w:p>
      <w:pPr>
        <w:pStyle w:val="Example"/>
        <w:rPr/>
      </w:pPr>
      <w:r>
        <w:rPr/>
        <w:t>func getHello(w http.ResponseWriter, r *http.Request) {</w:t>
      </w:r>
    </w:p>
    <w:p>
      <w:pPr>
        <w:pStyle w:val="Example"/>
        <w:rPr/>
      </w:pPr>
      <w:r>
        <w:rPr/>
        <w:tab/>
        <w:t>fmt.Printf("got /hello request\n")</w:t>
      </w:r>
    </w:p>
    <w:p>
      <w:pPr>
        <w:pStyle w:val="Example"/>
        <w:rPr/>
      </w:pPr>
      <w:r>
        <w:rPr/>
        <w:tab/>
        <w:t>io.WriteString(w, "Hello HTTP!\n")</w:t>
      </w:r>
    </w:p>
    <w:p>
      <w:pPr>
        <w:pStyle w:val="Example"/>
        <w:rPr/>
      </w:pPr>
      <w:r>
        <w:rPr/>
        <w:t>}</w:t>
      </w:r>
    </w:p>
    <w:p>
      <w:pPr>
        <w:pStyle w:val="Example"/>
        <w:rPr/>
      </w:pPr>
      <w:r>
        <w:rPr/>
      </w:r>
    </w:p>
    <w:p>
      <w:pPr>
        <w:pStyle w:val="Example"/>
        <w:rPr/>
      </w:pPr>
      <w:r>
        <w:rPr/>
        <w:t>func main() {</w:t>
      </w:r>
    </w:p>
    <w:p>
      <w:pPr>
        <w:pStyle w:val="Example"/>
        <w:rPr/>
      </w:pPr>
      <w:r>
        <w:rPr/>
        <w:tab/>
        <w:t xml:space="preserve">mux := </w:t>
      </w:r>
      <w:r>
        <w:rPr>
          <w:b/>
          <w:bCs/>
        </w:rPr>
        <w:t>http.NewServeMux()</w:t>
      </w:r>
    </w:p>
    <w:p>
      <w:pPr>
        <w:pStyle w:val="Example"/>
        <w:rPr/>
      </w:pPr>
      <w:r>
        <w:rPr/>
        <w:tab/>
        <w:t>mux.HandleFunc("/", getRoot)</w:t>
      </w:r>
    </w:p>
    <w:p>
      <w:pPr>
        <w:pStyle w:val="Example"/>
        <w:rPr/>
      </w:pPr>
      <w:r>
        <w:rPr/>
        <w:tab/>
        <w:t>mux.HandleFunc("/hello", getHello)</w:t>
      </w:r>
    </w:p>
    <w:p>
      <w:pPr>
        <w:pStyle w:val="Example"/>
        <w:rPr/>
      </w:pPr>
      <w:r>
        <w:rPr/>
      </w:r>
    </w:p>
    <w:p>
      <w:pPr>
        <w:pStyle w:val="Example"/>
        <w:rPr/>
      </w:pPr>
      <w:r>
        <w:rPr/>
        <w:tab/>
        <w:t>log.Fatal(</w:t>
      </w:r>
      <w:r>
        <w:rPr>
          <w:b/>
          <w:bCs/>
        </w:rPr>
        <w:t xml:space="preserve">http.ListenAndServe(":8080", </w:t>
      </w:r>
      <w:r>
        <w:rPr>
          <w:b/>
          <w:bCs/>
          <w:color w:val="FF0000"/>
        </w:rPr>
        <w:t>mux</w:t>
      </w:r>
      <w:r>
        <w:rPr>
          <w:b/>
          <w:bCs/>
        </w:rPr>
        <w:t>)</w:t>
      </w:r>
      <w:r>
        <w:rPr/>
        <w:t>)</w:t>
      </w:r>
    </w:p>
    <w:p>
      <w:pPr>
        <w:pStyle w:val="Example"/>
        <w:rPr/>
      </w:pPr>
      <w:r>
        <w:rPr/>
        <w:t>}</w:t>
      </w:r>
    </w:p>
    <w:p>
      <w:pPr>
        <w:pStyle w:val="Normal"/>
        <w:rPr/>
      </w:pPr>
      <w:r>
        <w:rPr/>
        <w:t xml:space="preserve">The last parameter of the ListenAndServe function is called servemux. The GO WEB system has its own standard servemux, which is worth using in small applications. Alex Edwards provided a description of this </w:t>
      </w:r>
      <w:hyperlink r:id="rId3">
        <w:r>
          <w:rPr>
            <w:rStyle w:val="Hyperlink"/>
          </w:rPr>
          <w:t>standard servemux</w:t>
        </w:r>
      </w:hyperlink>
      <w:r>
        <w:rPr/>
        <w:t>.</w:t>
      </w:r>
    </w:p>
    <w:p>
      <w:pPr>
        <w:pStyle w:val="Heading4"/>
        <w:numPr>
          <w:ilvl w:val="3"/>
          <w:numId w:val="2"/>
        </w:numPr>
        <w:spacing w:before="120" w:after="120"/>
        <w:rPr/>
      </w:pPr>
      <w:r>
        <w:rPr/>
        <w:t>ListenAndServe</w:t>
      </w:r>
    </w:p>
    <w:p>
      <w:pPr>
        <w:pStyle w:val="BodyText"/>
        <w:bidi w:val="0"/>
        <w:spacing w:before="240" w:after="120"/>
        <w:jc w:val="start"/>
        <w:rPr/>
      </w:pPr>
      <w:r>
        <w:rPr/>
        <w:t xml:space="preserve">The main work in supplied program is done by the function </w:t>
      </w:r>
      <w:r>
        <w:fldChar w:fldCharType="begin"/>
      </w:r>
      <w:r>
        <w:rPr>
          <w:rStyle w:val="Hyperlink"/>
        </w:rPr>
        <w:instrText xml:space="preserve"> HYPERLINK "https://pkg.go.dev/net/http" \l "ListenAndServe"</w:instrText>
      </w:r>
      <w:r>
        <w:rPr>
          <w:rStyle w:val="Hyperlink"/>
        </w:rPr>
        <w:fldChar w:fldCharType="separate"/>
      </w:r>
      <w:r>
        <w:rPr>
          <w:rStyle w:val="Hyperlink"/>
        </w:rPr>
        <w:t>http.ListenAndServe</w:t>
      </w:r>
      <w:r>
        <w:rPr>
          <w:rStyle w:val="Hyperlink"/>
        </w:rPr>
        <w:fldChar w:fldCharType="end"/>
      </w:r>
      <w:r>
        <w:rPr/>
        <w:t xml:space="preserve">. </w:t>
      </w:r>
    </w:p>
    <w:p>
      <w:pPr>
        <w:pStyle w:val="Example"/>
        <w:rPr/>
      </w:pPr>
      <w:r>
        <w:rPr/>
        <w:t>func ListenAndServe(addr string, handler Handler) error</w:t>
      </w:r>
    </w:p>
    <w:p>
      <w:pPr>
        <w:pStyle w:val="BodyText"/>
        <w:bidi w:val="0"/>
        <w:spacing w:before="240" w:after="120"/>
        <w:jc w:val="start"/>
        <w:rPr/>
      </w:pPr>
      <w:r>
        <w:rPr/>
        <w:t xml:space="preserve">The http package documentation states that the second parameter of </w:t>
      </w:r>
      <w:r>
        <w:rPr>
          <w:b/>
          <w:bCs/>
        </w:rPr>
        <w:t>ListenAndServe</w:t>
      </w:r>
      <w:r>
        <w:rPr/>
        <w:t xml:space="preserve"> function may be </w:t>
      </w:r>
      <w:r>
        <w:rPr>
          <w:b/>
          <w:bCs/>
        </w:rPr>
        <w:t>nil</w:t>
      </w:r>
      <w:r>
        <w:rPr/>
        <w:t xml:space="preserve">. In this case, we connect the router functions directly to the </w:t>
      </w:r>
      <w:r>
        <w:rPr>
          <w:b/>
          <w:bCs/>
        </w:rPr>
        <w:t>http</w:t>
      </w:r>
      <w:r>
        <w:rPr/>
        <w:t xml:space="preserve"> object:</w:t>
      </w:r>
    </w:p>
    <w:p>
      <w:pPr>
        <w:pStyle w:val="BodyText"/>
        <w:bidi w:val="0"/>
        <w:spacing w:before="240" w:after="120"/>
        <w:jc w:val="start"/>
        <w:rPr/>
      </w:pPr>
      <w:r>
        <w:rPr/>
      </w:r>
    </w:p>
    <w:p>
      <w:pPr>
        <w:pStyle w:val="Example"/>
        <w:rPr/>
      </w:pPr>
      <w:r>
        <w:rPr/>
        <w:tab/>
        <w:t>http.HandleFunc("/", getRoot)</w:t>
      </w:r>
    </w:p>
    <w:p>
      <w:pPr>
        <w:pStyle w:val="Example"/>
        <w:rPr/>
      </w:pPr>
      <w:r>
        <w:rPr/>
        <w:tab/>
        <w:t>http.HandleFunc("/hello", getHello)</w:t>
      </w:r>
    </w:p>
    <w:p>
      <w:pPr>
        <w:pStyle w:val="Example"/>
        <w:rPr/>
      </w:pPr>
      <w:r>
        <w:rPr/>
        <w:tab/>
      </w:r>
      <w:r>
        <w:rPr>
          <w:b/>
          <w:bCs/>
          <w:color w:val="FF0000"/>
        </w:rPr>
        <w:t>log.Fatal(http.ListenAndServe(":8080", nil))</w:t>
      </w:r>
    </w:p>
    <w:p>
      <w:pPr>
        <w:pStyle w:val="BodyText"/>
        <w:bidi w:val="0"/>
        <w:spacing w:before="240" w:after="120"/>
        <w:jc w:val="start"/>
        <w:rPr/>
      </w:pPr>
      <w:r>
        <w:rPr/>
        <w:t xml:space="preserve">The </w:t>
      </w:r>
      <w:r>
        <w:fldChar w:fldCharType="begin"/>
      </w:r>
      <w:r>
        <w:rPr>
          <w:rStyle w:val="Hyperlink"/>
          <w:b w:val="false"/>
          <w:bCs w:val="false"/>
        </w:rPr>
        <w:instrText xml:space="preserve"> HYPERLINK "https://pkg.go.dev/net/http" \l "ListenAndServeTLS"</w:instrText>
      </w:r>
      <w:r>
        <w:rPr>
          <w:rStyle w:val="Hyperlink"/>
          <w:b w:val="false"/>
          <w:bCs w:val="false"/>
        </w:rPr>
        <w:fldChar w:fldCharType="separate"/>
      </w:r>
      <w:r>
        <w:rPr>
          <w:rStyle w:val="Hyperlink"/>
          <w:b w:val="false"/>
          <w:bCs w:val="false"/>
        </w:rPr>
        <w:t>http.ListenAndServeTLS</w:t>
      </w:r>
      <w:r>
        <w:rPr>
          <w:rStyle w:val="Hyperlink"/>
          <w:b w:val="false"/>
          <w:bCs w:val="false"/>
        </w:rPr>
        <w:fldChar w:fldCharType="end"/>
      </w:r>
      <w:r>
        <w:rPr/>
        <w:t xml:space="preserve"> function is designed for the HTTPS protocol and performs the same functions as http.ListenAndServe: listens on the TCP network address </w:t>
      </w:r>
      <w:r>
        <w:rPr>
          <w:b/>
          <w:bCs/>
        </w:rPr>
        <w:t>addr</w:t>
      </w:r>
      <w:r>
        <w:rPr/>
        <w:t xml:space="preserve"> and then calls Serve with </w:t>
      </w:r>
      <w:r>
        <w:rPr>
          <w:b/>
          <w:bCs/>
        </w:rPr>
        <w:t>handler</w:t>
      </w:r>
      <w:r>
        <w:rPr/>
        <w:t xml:space="preserve"> to handle requests on incoming connections:</w:t>
      </w:r>
    </w:p>
    <w:p>
      <w:pPr>
        <w:pStyle w:val="Example"/>
        <w:rPr/>
      </w:pPr>
      <w:r>
        <w:rPr/>
        <w:t>func ListenAndServeTLS(addr, certFile, keyFile string, handler Handler) error</w:t>
      </w:r>
    </w:p>
    <w:p>
      <w:pPr>
        <w:pStyle w:val="BodyText"/>
        <w:bidi w:val="0"/>
        <w:spacing w:before="240" w:after="120"/>
        <w:jc w:val="start"/>
        <w:rPr/>
      </w:pPr>
      <w:r>
        <w:rPr/>
        <w:t>Parameters:</w:t>
      </w:r>
    </w:p>
    <w:p>
      <w:pPr>
        <w:pStyle w:val="BodyText"/>
        <w:numPr>
          <w:ilvl w:val="0"/>
          <w:numId w:val="9"/>
        </w:numPr>
        <w:bidi w:val="0"/>
        <w:spacing w:before="240" w:after="120"/>
        <w:jc w:val="start"/>
        <w:rPr/>
      </w:pPr>
      <w:r>
        <w:rPr>
          <w:b/>
          <w:bCs/>
        </w:rPr>
        <w:t>addr</w:t>
      </w:r>
      <w:r>
        <w:rPr/>
        <w:t xml:space="preserve"> - the TCP network address should be in the format "</w:t>
      </w:r>
      <w:r>
        <w:rPr>
          <w:b/>
          <w:bCs/>
        </w:rPr>
        <w:t>host:port</w:t>
      </w:r>
      <w:r>
        <w:rPr/>
        <w:t xml:space="preserve">". If you omit the </w:t>
      </w:r>
      <w:r>
        <w:rPr>
          <w:b/>
          <w:bCs/>
        </w:rPr>
        <w:t>host</w:t>
      </w:r>
      <w:r>
        <w:rPr/>
        <w:t xml:space="preserve"> (like we did with ":8080") then the server will listen on all your computer’s available network interfaces. You might sometimes see network addresses written using named ports like "</w:t>
      </w:r>
      <w:r>
        <w:rPr>
          <w:b/>
          <w:bCs/>
        </w:rPr>
        <w:t>:http</w:t>
      </w:r>
      <w:r>
        <w:rPr/>
        <w:t>" or "</w:t>
      </w:r>
      <w:r>
        <w:rPr>
          <w:b/>
          <w:bCs/>
        </w:rPr>
        <w:t>:http-alt</w:t>
      </w:r>
      <w:r>
        <w:rPr/>
        <w:t xml:space="preserve">" instead of a number. If you use a named port then Go will attempt to look up the relevant port number from your </w:t>
      </w:r>
      <w:r>
        <w:rPr>
          <w:b/>
          <w:bCs/>
        </w:rPr>
        <w:t>/etc/services</w:t>
      </w:r>
      <w:r>
        <w:rPr/>
        <w:t xml:space="preserve"> file when starting the server, or will return an error if a match can’t be found. A slash at the end of the address indicates that it is the top of the tree. Longer patterns take precedence over shorter ones, so that if there are handlers registered for both "</w:t>
      </w:r>
      <w:r>
        <w:rPr>
          <w:b/>
          <w:bCs/>
        </w:rPr>
        <w:t>/images/</w:t>
      </w:r>
      <w:r>
        <w:rPr/>
        <w:t>" and "</w:t>
      </w:r>
      <w:r>
        <w:rPr>
          <w:b/>
          <w:bCs/>
        </w:rPr>
        <w:t>/images/thumbnails/</w:t>
      </w:r>
      <w:r>
        <w:rPr/>
        <w:t>", the latter handler will be called for paths beginning "</w:t>
      </w:r>
      <w:r>
        <w:rPr>
          <w:b/>
          <w:bCs/>
        </w:rPr>
        <w:t>/images/thumbnails/</w:t>
      </w:r>
      <w:r>
        <w:rPr/>
        <w:t>" and the former will receive requests for any other paths in the "</w:t>
      </w:r>
      <w:r>
        <w:rPr>
          <w:b/>
          <w:bCs/>
        </w:rPr>
        <w:t>/images/</w:t>
      </w:r>
      <w:r>
        <w:rPr/>
        <w:t>" subtree.</w:t>
      </w:r>
    </w:p>
    <w:p>
      <w:pPr>
        <w:pStyle w:val="BodyText"/>
        <w:numPr>
          <w:ilvl w:val="0"/>
          <w:numId w:val="9"/>
        </w:numPr>
        <w:rPr/>
      </w:pPr>
      <w:r>
        <w:rPr>
          <w:b/>
          <w:bCs/>
        </w:rPr>
        <w:t>handler</w:t>
      </w:r>
      <w:r>
        <w:rPr/>
        <w:t xml:space="preserve"> - Go's </w:t>
      </w:r>
      <w:r>
        <w:rPr>
          <w:b/>
          <w:bCs/>
        </w:rPr>
        <w:t>net/http</w:t>
      </w:r>
      <w:r>
        <w:rPr/>
        <w:t xml:space="preserve"> package ships with the simple but effective http.ServeMux </w:t>
      </w:r>
      <w:r>
        <w:fldChar w:fldCharType="begin"/>
      </w:r>
      <w:r>
        <w:rPr>
          <w:rStyle w:val="Hyperlink"/>
        </w:rPr>
        <w:instrText xml:space="preserve"> HYPERLINK "https://pkg.go.dev/net/http" \l "ServeMux"</w:instrText>
      </w:r>
      <w:r>
        <w:rPr>
          <w:rStyle w:val="Hyperlink"/>
        </w:rPr>
        <w:fldChar w:fldCharType="separate"/>
      </w:r>
      <w:r>
        <w:rPr>
          <w:rStyle w:val="Hyperlink"/>
        </w:rPr>
        <w:t>handler</w:t>
      </w:r>
      <w:r>
        <w:rPr>
          <w:rStyle w:val="Hyperlink"/>
        </w:rPr>
        <w:fldChar w:fldCharType="end"/>
      </w:r>
      <w:r>
        <w:rPr/>
        <w:t xml:space="preserve">, plus a few functions to generate common handlers including </w:t>
      </w:r>
      <w:r>
        <w:rPr>
          <w:b/>
          <w:bCs/>
        </w:rPr>
        <w:t>http.FileServer()</w:t>
      </w:r>
      <w:r>
        <w:rPr/>
        <w:t xml:space="preserve">, </w:t>
      </w:r>
      <w:r>
        <w:rPr>
          <w:b/>
          <w:bCs/>
        </w:rPr>
        <w:t>http.NotFoundHandler()</w:t>
      </w:r>
      <w:r>
        <w:rPr/>
        <w:t xml:space="preserve"> and </w:t>
      </w:r>
      <w:r>
        <w:rPr>
          <w:b/>
          <w:bCs/>
        </w:rPr>
        <w:t>http.RedirectHandler()</w:t>
      </w:r>
      <w:r>
        <w:rPr/>
        <w:t xml:space="preserve">. </w:t>
      </w:r>
      <w:r>
        <w:rPr>
          <w:b/>
          <w:bCs/>
        </w:rPr>
        <w:t>Handler</w:t>
      </w:r>
      <w:r>
        <w:rPr/>
        <w:t xml:space="preserve"> is interface thus anything that satisfies the </w:t>
      </w:r>
      <w:r>
        <w:fldChar w:fldCharType="begin"/>
      </w:r>
      <w:r>
        <w:rPr>
          <w:rStyle w:val="Hyperlink"/>
        </w:rPr>
        <w:instrText xml:space="preserve"> HYPERLINK "https://pkg.go.dev/net/http" \l "Handler"</w:instrText>
      </w:r>
      <w:r>
        <w:rPr>
          <w:rStyle w:val="Hyperlink"/>
        </w:rPr>
        <w:fldChar w:fldCharType="separate"/>
      </w:r>
      <w:r>
        <w:rPr>
          <w:rStyle w:val="Hyperlink"/>
        </w:rPr>
        <w:t>http.Handler</w:t>
      </w:r>
      <w:r>
        <w:rPr>
          <w:rStyle w:val="Hyperlink"/>
        </w:rPr>
        <w:fldChar w:fldCharType="end"/>
      </w:r>
      <w:r>
        <w:rPr/>
        <w:t xml:space="preserve"> interface, may be placed in the last parameter. An example of custom handler is presented on </w:t>
      </w:r>
      <w:hyperlink r:id="rId4">
        <w:r>
          <w:rPr>
            <w:rStyle w:val="Hyperlink"/>
          </w:rPr>
          <w:t>alexedwards</w:t>
        </w:r>
      </w:hyperlink>
      <w:r>
        <w:rPr/>
        <w:t xml:space="preserve"> site, see section "Custom handlers".</w:t>
      </w:r>
    </w:p>
    <w:p>
      <w:pPr>
        <w:pStyle w:val="BodyText"/>
        <w:numPr>
          <w:ilvl w:val="0"/>
          <w:numId w:val="9"/>
        </w:numPr>
        <w:rPr/>
      </w:pPr>
      <w:r>
        <w:rPr>
          <w:b/>
          <w:bCs/>
        </w:rPr>
        <w:t>certFile</w:t>
      </w:r>
      <w:r>
        <w:rPr/>
        <w:t xml:space="preserve"> - path to the SSL certificate file,</w:t>
      </w:r>
    </w:p>
    <w:p>
      <w:pPr>
        <w:pStyle w:val="BodyText"/>
        <w:numPr>
          <w:ilvl w:val="0"/>
          <w:numId w:val="9"/>
        </w:numPr>
        <w:rPr/>
      </w:pPr>
      <w:r>
        <w:rPr>
          <w:b/>
          <w:bCs/>
        </w:rPr>
        <w:t>keyFile</w:t>
      </w:r>
      <w:r>
        <w:rPr/>
        <w:t xml:space="preserve"> - path to the  private key file.</w:t>
      </w:r>
    </w:p>
    <w:p>
      <w:pPr>
        <w:pStyle w:val="Heading4"/>
        <w:numPr>
          <w:ilvl w:val="3"/>
          <w:numId w:val="2"/>
        </w:numPr>
        <w:spacing w:before="120" w:after="120"/>
        <w:rPr/>
      </w:pPr>
      <w:r>
        <w:rPr/>
        <w:t>HTTPS protocol</w:t>
      </w:r>
    </w:p>
    <w:p>
      <w:pPr>
        <w:pStyle w:val="BodyText"/>
        <w:numPr>
          <w:ilvl w:val="3"/>
          <w:numId w:val="2"/>
        </w:numPr>
        <w:bidi w:val="0"/>
        <w:spacing w:before="240" w:after="120"/>
        <w:jc w:val="start"/>
        <w:rPr/>
      </w:pPr>
      <w:r>
        <w:rPr/>
        <w:t xml:space="preserve">When working with the HTTPS protocol, the .NET CLI creates a new certificate for each new project. After a while, when you dive into Trusted Root Certificated Authorities, you will see a bunch of certificates that you no longer have or don't remember for which project you created them. </w:t>
      </w:r>
      <w:hyperlink r:id="rId5">
        <w:r>
          <w:rPr>
            <w:rStyle w:val="Hyperlink"/>
          </w:rPr>
          <w:t xml:space="preserve">Lewel Murithi </w:t>
        </w:r>
      </w:hyperlink>
      <w:r>
        <w:rPr/>
        <w:t>proposed an elegant solution to this problem. The idea is this: you create a long-term self-signed certificate and place it into Trusted Root Certificated Authorities. Certificates for new projects will be signed with this certificate of your own CA. Obviously, this solution is only suitable for local networks, but Trusted Root Certificated Authorities will not be spammed.</w:t>
      </w:r>
    </w:p>
    <w:p>
      <w:pPr>
        <w:pStyle w:val="BodyText"/>
        <w:numPr>
          <w:ilvl w:val="3"/>
          <w:numId w:val="2"/>
        </w:numPr>
        <w:bidi w:val="0"/>
        <w:spacing w:before="240" w:after="120"/>
        <w:jc w:val="start"/>
        <w:rPr/>
      </w:pPr>
      <w:r>
        <w:rPr/>
        <w:t xml:space="preserve">In order to start a server working under the HTTPS protocol, you need to generate an SSL certificate and a public-private key pair. The </w:t>
      </w:r>
      <w:hyperlink r:id="rId6">
        <w:r>
          <w:rPr>
            <w:rStyle w:val="Hyperlink"/>
          </w:rPr>
          <w:t>OpenSSL</w:t>
        </w:r>
      </w:hyperlink>
      <w:r>
        <w:rPr/>
        <w:t xml:space="preserve"> command line interface (CLI) and toolkit allows you to generate SSL certificates, private keys, Certificate signing requests (CSR) and perform other kinds of cryptography operations. You need to create private key </w:t>
      </w:r>
      <w:r>
        <w:rPr>
          <w:b/>
          <w:bCs/>
        </w:rPr>
        <w:t>.key</w:t>
      </w:r>
      <w:r>
        <w:rPr/>
        <w:t xml:space="preserve"> file and a certificate. Follow this instruction:</w:t>
      </w:r>
    </w:p>
    <w:p>
      <w:pPr>
        <w:pStyle w:val="BodyText"/>
        <w:numPr>
          <w:ilvl w:val="0"/>
          <w:numId w:val="10"/>
        </w:numPr>
        <w:bidi w:val="0"/>
        <w:spacing w:before="240" w:after="120"/>
        <w:jc w:val="start"/>
        <w:rPr/>
      </w:pPr>
      <w:r>
        <w:rPr/>
        <w:t xml:space="preserve">Generate </w:t>
      </w:r>
      <w:r>
        <w:rPr>
          <w:b/>
          <w:bCs/>
        </w:rPr>
        <w:t xml:space="preserve">encrypted private key </w:t>
      </w:r>
    </w:p>
    <w:p>
      <w:pPr>
        <w:pStyle w:val="Example"/>
        <w:spacing w:before="0" w:after="57"/>
        <w:ind w:hanging="0" w:start="1418" w:end="567"/>
        <w:rPr/>
      </w:pPr>
      <w:r>
        <w:rPr/>
        <w:t>mkdir cert</w:t>
      </w:r>
    </w:p>
    <w:p>
      <w:pPr>
        <w:pStyle w:val="Example"/>
        <w:spacing w:before="0" w:after="57"/>
        <w:ind w:hanging="0" w:start="1418" w:end="567"/>
        <w:rPr/>
      </w:pPr>
      <w:r>
        <w:rPr/>
        <w:t>cd cert</w:t>
      </w:r>
    </w:p>
    <w:p>
      <w:pPr>
        <w:pStyle w:val="Example"/>
        <w:spacing w:before="0" w:after="57"/>
        <w:ind w:hanging="0" w:start="1418" w:end="567"/>
        <w:rPr/>
      </w:pPr>
      <w:r>
        <w:rPr/>
        <w:t>mkdir CA</w:t>
        <w:tab/>
        <w:t>// Your own „Certificate authority“</w:t>
      </w:r>
    </w:p>
    <w:p>
      <w:pPr>
        <w:pStyle w:val="Example"/>
        <w:spacing w:before="0" w:after="57"/>
        <w:ind w:hanging="0" w:start="1418" w:end="567"/>
        <w:rPr/>
      </w:pPr>
      <w:r>
        <w:rPr/>
        <w:t>cd CA</w:t>
      </w:r>
    </w:p>
    <w:p>
      <w:pPr>
        <w:pStyle w:val="Example"/>
        <w:spacing w:before="0" w:after="57"/>
        <w:ind w:hanging="0" w:start="1418" w:end="567"/>
        <w:rPr/>
      </w:pPr>
      <w:r>
        <w:rPr/>
        <w:t>openssl genrsa -out CA.key -des3 3072</w:t>
      </w:r>
    </w:p>
    <w:p>
      <w:pPr>
        <w:pStyle w:val="BodyText"/>
        <w:widowControl/>
        <w:suppressAutoHyphens w:val="true"/>
        <w:bidi w:val="0"/>
        <w:spacing w:lineRule="auto" w:line="276" w:before="0" w:after="140"/>
        <w:ind w:hanging="0" w:start="737" w:end="0"/>
        <w:jc w:val="start"/>
        <w:rPr/>
      </w:pPr>
      <w:r>
        <w:rPr/>
        <w:t>These commands will ask you a password. Select simple one and confirm it on next question.</w:t>
      </w:r>
    </w:p>
    <w:p>
      <w:pPr>
        <w:pStyle w:val="BodyText"/>
        <w:numPr>
          <w:ilvl w:val="0"/>
          <w:numId w:val="10"/>
        </w:numPr>
        <w:bidi w:val="0"/>
        <w:spacing w:before="240" w:after="120"/>
        <w:jc w:val="start"/>
        <w:rPr/>
      </w:pPr>
      <w:r>
        <w:rPr/>
        <w:t>Linux browsers require Subject Alternative Names. They can only be created via a configuration file. Create the text file given below and name it CA.CNF:</w:t>
      </w:r>
    </w:p>
    <w:p>
      <w:pPr>
        <w:pStyle w:val="Example"/>
        <w:spacing w:before="0" w:after="57"/>
        <w:ind w:hanging="0" w:start="1418" w:end="567"/>
        <w:rPr/>
      </w:pPr>
      <w:r>
        <w:rPr/>
        <w:t>[req]</w:t>
      </w:r>
    </w:p>
    <w:p>
      <w:pPr>
        <w:pStyle w:val="Example"/>
        <w:spacing w:before="0" w:after="57"/>
        <w:ind w:hanging="0" w:start="1418" w:end="567"/>
        <w:rPr/>
      </w:pPr>
      <w:r>
        <w:rPr/>
        <w:t>distinguished_name = req_distinguished_name</w:t>
      </w:r>
    </w:p>
    <w:p>
      <w:pPr>
        <w:pStyle w:val="Example"/>
        <w:spacing w:before="0" w:after="57"/>
        <w:ind w:hanging="0" w:start="1418" w:end="567"/>
        <w:rPr/>
      </w:pPr>
      <w:r>
        <w:rPr/>
        <w:t>req_extensions = req_ext</w:t>
      </w:r>
    </w:p>
    <w:p>
      <w:pPr>
        <w:pStyle w:val="Example"/>
        <w:spacing w:before="0" w:after="57"/>
        <w:ind w:hanging="0" w:start="1418" w:end="567"/>
        <w:rPr/>
      </w:pPr>
      <w:r>
        <w:rPr/>
        <w:t>prompt = no</w:t>
      </w:r>
    </w:p>
    <w:p>
      <w:pPr>
        <w:pStyle w:val="Example"/>
        <w:spacing w:before="0" w:after="57"/>
        <w:ind w:hanging="0" w:start="1418" w:end="567"/>
        <w:rPr/>
      </w:pPr>
      <w:r>
        <w:rPr/>
      </w:r>
    </w:p>
    <w:p>
      <w:pPr>
        <w:pStyle w:val="Example"/>
        <w:spacing w:before="0" w:after="57"/>
        <w:ind w:hanging="0" w:start="1418" w:end="567"/>
        <w:rPr/>
      </w:pPr>
      <w:r>
        <w:rPr/>
        <w:t>[req_distinguished_name]</w:t>
      </w:r>
    </w:p>
    <w:p>
      <w:pPr>
        <w:pStyle w:val="Example"/>
        <w:spacing w:before="0" w:after="57"/>
        <w:ind w:hanging="0" w:start="1418" w:end="567"/>
        <w:rPr/>
      </w:pPr>
      <w:r>
        <w:rPr/>
        <w:t>C = LT</w:t>
      </w:r>
    </w:p>
    <w:p>
      <w:pPr>
        <w:pStyle w:val="Example"/>
        <w:spacing w:before="0" w:after="57"/>
        <w:ind w:hanging="0" w:start="1418" w:end="567"/>
        <w:rPr/>
      </w:pPr>
      <w:r>
        <w:rPr/>
        <w:t>ST = N_A</w:t>
      </w:r>
    </w:p>
    <w:p>
      <w:pPr>
        <w:pStyle w:val="Example"/>
        <w:spacing w:before="0" w:after="57"/>
        <w:ind w:hanging="0" w:start="1418" w:end="567"/>
        <w:rPr/>
      </w:pPr>
      <w:r>
        <w:rPr/>
        <w:t>L = Kaunas</w:t>
      </w:r>
    </w:p>
    <w:p>
      <w:pPr>
        <w:pStyle w:val="Example"/>
        <w:spacing w:before="0" w:after="57"/>
        <w:ind w:hanging="0" w:start="1418" w:end="567"/>
        <w:rPr/>
      </w:pPr>
      <w:r>
        <w:rPr/>
        <w:t>O = Home Computer</w:t>
      </w:r>
    </w:p>
    <w:p>
      <w:pPr>
        <w:pStyle w:val="Example"/>
        <w:spacing w:before="0" w:after="57"/>
        <w:ind w:hanging="0" w:start="1418" w:end="567"/>
        <w:rPr/>
      </w:pPr>
      <w:r>
        <w:rPr/>
        <w:t>OU = IT</w:t>
      </w:r>
    </w:p>
    <w:p>
      <w:pPr>
        <w:pStyle w:val="Example"/>
        <w:spacing w:before="0" w:after="57"/>
        <w:ind w:hanging="0" w:start="1418" w:end="567"/>
        <w:rPr/>
      </w:pPr>
      <w:r>
        <w:rPr/>
        <w:t>CN = localhost</w:t>
      </w:r>
    </w:p>
    <w:p>
      <w:pPr>
        <w:pStyle w:val="Example"/>
        <w:spacing w:before="0" w:after="57"/>
        <w:ind w:hanging="0" w:start="1418" w:end="567"/>
        <w:rPr/>
      </w:pPr>
      <w:r>
        <w:rPr/>
      </w:r>
    </w:p>
    <w:p>
      <w:pPr>
        <w:pStyle w:val="Example"/>
        <w:spacing w:before="0" w:after="57"/>
        <w:ind w:hanging="0" w:start="1418" w:end="567"/>
        <w:rPr/>
      </w:pPr>
      <w:r>
        <w:rPr/>
        <w:t>[req_ext]</w:t>
      </w:r>
    </w:p>
    <w:p>
      <w:pPr>
        <w:pStyle w:val="Example"/>
        <w:spacing w:before="0" w:after="57"/>
        <w:ind w:hanging="0" w:start="1418" w:end="567"/>
        <w:rPr/>
      </w:pPr>
      <w:r>
        <w:rPr/>
        <w:t>subjectAltName = @alt_names</w:t>
      </w:r>
    </w:p>
    <w:p>
      <w:pPr>
        <w:pStyle w:val="Example"/>
        <w:spacing w:before="0" w:after="57"/>
        <w:ind w:hanging="0" w:start="1418" w:end="567"/>
        <w:rPr/>
      </w:pPr>
      <w:r>
        <w:rPr/>
      </w:r>
    </w:p>
    <w:p>
      <w:pPr>
        <w:pStyle w:val="Example"/>
        <w:spacing w:before="0" w:after="57"/>
        <w:ind w:hanging="0" w:start="1418" w:end="567"/>
        <w:rPr/>
      </w:pPr>
      <w:r>
        <w:rPr/>
        <w:t>[alt_names]</w:t>
      </w:r>
    </w:p>
    <w:p>
      <w:pPr>
        <w:pStyle w:val="Example"/>
        <w:spacing w:before="0" w:after="57"/>
        <w:ind w:hanging="0" w:start="1418" w:end="567"/>
        <w:rPr/>
      </w:pPr>
      <w:r>
        <w:rPr/>
        <w:t>IP.1 = 127.0.0.1</w:t>
      </w:r>
    </w:p>
    <w:p>
      <w:pPr>
        <w:pStyle w:val="Example"/>
        <w:spacing w:before="0" w:after="57"/>
        <w:ind w:hanging="0" w:start="1418" w:end="567"/>
        <w:rPr/>
      </w:pPr>
      <w:r>
        <w:rPr/>
        <w:t>IP.2 = 192.168.1.107</w:t>
      </w:r>
    </w:p>
    <w:p>
      <w:pPr>
        <w:pStyle w:val="Example"/>
        <w:spacing w:before="0" w:after="57"/>
        <w:ind w:hanging="0" w:start="1418" w:end="567"/>
        <w:rPr/>
      </w:pPr>
      <w:r>
        <w:rPr/>
        <w:t>IP.3 = 192.168.1.171</w:t>
      </w:r>
    </w:p>
    <w:p>
      <w:pPr>
        <w:pStyle w:val="Example"/>
        <w:spacing w:before="0" w:after="57"/>
        <w:ind w:hanging="0" w:start="1418" w:end="567"/>
        <w:rPr/>
      </w:pPr>
      <w:r>
        <w:rPr/>
        <w:t>DNS.1 = localhost</w:t>
      </w:r>
    </w:p>
    <w:p>
      <w:pPr>
        <w:pStyle w:val="Example"/>
        <w:spacing w:before="0" w:after="57"/>
        <w:ind w:hanging="0" w:start="1418" w:end="567"/>
        <w:rPr/>
      </w:pPr>
      <w:r>
        <w:rPr/>
        <w:t>DNS.2 = KIBIRVIBIR-PC</w:t>
      </w:r>
    </w:p>
    <w:p>
      <w:pPr>
        <w:pStyle w:val="Example"/>
        <w:ind w:hanging="0" w:start="1418" w:end="567"/>
        <w:rPr/>
      </w:pPr>
      <w:r>
        <w:rPr/>
        <w:t>DNS.3 = gediminas-TravelMate-5760Z</w:t>
      </w:r>
    </w:p>
    <w:p>
      <w:pPr>
        <w:pStyle w:val="BodyText"/>
        <w:widowControl/>
        <w:suppressAutoHyphens w:val="true"/>
        <w:bidi w:val="0"/>
        <w:spacing w:lineRule="auto" w:line="276" w:before="240" w:after="120"/>
        <w:ind w:hanging="0" w:start="737" w:end="0"/>
        <w:jc w:val="start"/>
        <w:rPr/>
      </w:pPr>
      <w:r>
        <w:rPr/>
        <w:t>Parameters:</w:t>
      </w:r>
    </w:p>
    <w:p>
      <w:pPr>
        <w:pStyle w:val="BodyText"/>
        <w:widowControl/>
        <w:suppressAutoHyphens w:val="true"/>
        <w:bidi w:val="0"/>
        <w:spacing w:lineRule="auto" w:line="276" w:before="240" w:after="120"/>
        <w:ind w:hanging="0" w:start="1417" w:end="0"/>
        <w:jc w:val="start"/>
        <w:rPr/>
      </w:pPr>
      <w:r>
        <w:rPr>
          <w:b/>
          <w:bCs/>
        </w:rPr>
        <w:t>C</w:t>
      </w:r>
      <w:r>
        <w:rPr/>
        <w:t xml:space="preserve"> - country (2 letter code),</w:t>
      </w:r>
    </w:p>
    <w:p>
      <w:pPr>
        <w:pStyle w:val="BodyText"/>
        <w:widowControl/>
        <w:suppressAutoHyphens w:val="true"/>
        <w:bidi w:val="0"/>
        <w:spacing w:lineRule="auto" w:line="276" w:before="240" w:after="120"/>
        <w:ind w:hanging="0" w:start="1417" w:end="0"/>
        <w:jc w:val="start"/>
        <w:rPr/>
      </w:pPr>
      <w:r>
        <w:rPr>
          <w:b/>
          <w:bCs/>
        </w:rPr>
        <w:t>ST</w:t>
      </w:r>
      <w:r>
        <w:rPr/>
        <w:t xml:space="preserve"> – state or Province name (full name),</w:t>
      </w:r>
    </w:p>
    <w:p>
      <w:pPr>
        <w:pStyle w:val="BodyText"/>
        <w:widowControl/>
        <w:suppressAutoHyphens w:val="true"/>
        <w:bidi w:val="0"/>
        <w:spacing w:lineRule="auto" w:line="276" w:before="240" w:after="120"/>
        <w:ind w:hanging="0" w:start="1417" w:end="0"/>
        <w:jc w:val="start"/>
        <w:rPr/>
      </w:pPr>
      <w:r>
        <w:rPr>
          <w:b/>
          <w:bCs/>
        </w:rPr>
        <w:t>L</w:t>
      </w:r>
      <w:r>
        <w:rPr/>
        <w:t xml:space="preserve"> - Locality Name (e.g., city),</w:t>
      </w:r>
    </w:p>
    <w:p>
      <w:pPr>
        <w:pStyle w:val="BodyText"/>
        <w:widowControl/>
        <w:suppressAutoHyphens w:val="true"/>
        <w:bidi w:val="0"/>
        <w:spacing w:lineRule="auto" w:line="276" w:before="240" w:after="120"/>
        <w:ind w:hanging="0" w:start="1417" w:end="0"/>
        <w:jc w:val="start"/>
        <w:rPr/>
      </w:pPr>
      <w:r>
        <w:rPr>
          <w:b/>
          <w:bCs/>
        </w:rPr>
        <w:t>O</w:t>
      </w:r>
      <w:r>
        <w:rPr/>
        <w:t xml:space="preserve"> - Organization Name (e.g., company),</w:t>
      </w:r>
    </w:p>
    <w:p>
      <w:pPr>
        <w:pStyle w:val="BodyText"/>
        <w:widowControl/>
        <w:suppressAutoHyphens w:val="true"/>
        <w:bidi w:val="0"/>
        <w:spacing w:lineRule="auto" w:line="276" w:before="240" w:after="120"/>
        <w:ind w:hanging="0" w:start="1417" w:end="0"/>
        <w:jc w:val="start"/>
        <w:rPr/>
      </w:pPr>
      <w:r>
        <w:rPr>
          <w:b/>
          <w:bCs/>
        </w:rPr>
        <w:t>OU</w:t>
      </w:r>
      <w:r>
        <w:rPr/>
        <w:t xml:space="preserve"> - Organizational Unit Name (e.g., section)</w:t>
      </w:r>
    </w:p>
    <w:p>
      <w:pPr>
        <w:pStyle w:val="BodyText"/>
        <w:widowControl/>
        <w:suppressAutoHyphens w:val="true"/>
        <w:bidi w:val="0"/>
        <w:spacing w:lineRule="auto" w:line="276" w:before="240" w:after="120"/>
        <w:ind w:hanging="0" w:start="1417" w:end="0"/>
        <w:jc w:val="start"/>
        <w:rPr/>
      </w:pPr>
      <w:r>
        <w:rPr>
          <w:b/>
          <w:bCs/>
        </w:rPr>
        <w:t>CN</w:t>
      </w:r>
      <w:r>
        <w:rPr/>
        <w:t xml:space="preserve"> - The fully-qualified domain name (FQDN) (e.g., </w:t>
      </w:r>
      <w:hyperlink r:id="rId7">
        <w:r>
          <w:rPr>
            <w:rStyle w:val="Hyperlink"/>
          </w:rPr>
          <w:t>www.example.com</w:t>
        </w:r>
      </w:hyperlink>
      <w:r>
        <w:rPr/>
        <w:t>),</w:t>
      </w:r>
    </w:p>
    <w:p>
      <w:pPr>
        <w:pStyle w:val="BodyText"/>
        <w:widowControl/>
        <w:suppressAutoHyphens w:val="true"/>
        <w:bidi w:val="0"/>
        <w:spacing w:lineRule="auto" w:line="276" w:before="240" w:after="120"/>
        <w:ind w:hanging="0" w:start="1417" w:end="0"/>
        <w:jc w:val="start"/>
        <w:rPr/>
      </w:pPr>
      <w:r>
        <w:rPr>
          <w:b/>
          <w:bCs/>
        </w:rPr>
        <w:t>IP.x</w:t>
      </w:r>
      <w:r>
        <w:rPr/>
        <w:t xml:space="preserve"> – IP addresses, only firs row is mandatory, IP.2, IP.3 are address in my local network,</w:t>
      </w:r>
    </w:p>
    <w:p>
      <w:pPr>
        <w:pStyle w:val="BodyText"/>
        <w:widowControl/>
        <w:suppressAutoHyphens w:val="true"/>
        <w:bidi w:val="0"/>
        <w:spacing w:lineRule="auto" w:line="276" w:before="240" w:after="120"/>
        <w:ind w:hanging="0" w:start="1417" w:end="0"/>
        <w:jc w:val="start"/>
        <w:rPr/>
      </w:pPr>
      <w:r>
        <w:rPr>
          <w:b/>
          <w:bCs/>
        </w:rPr>
        <w:t>DNS.x</w:t>
      </w:r>
      <w:r>
        <w:rPr/>
        <w:t xml:space="preserve"> -  subject alternative names, once again only first name is mandatory, other two ones are names in my local network.</w:t>
      </w:r>
    </w:p>
    <w:p>
      <w:pPr>
        <w:pStyle w:val="BodyText"/>
        <w:numPr>
          <w:ilvl w:val="0"/>
          <w:numId w:val="10"/>
        </w:numPr>
        <w:bidi w:val="0"/>
        <w:spacing w:before="240" w:after="120"/>
        <w:jc w:val="start"/>
        <w:rPr/>
      </w:pPr>
      <w:r>
        <w:rPr/>
        <w:t xml:space="preserve">Generate a </w:t>
      </w:r>
      <w:r>
        <w:rPr>
          <w:b/>
          <w:bCs/>
        </w:rPr>
        <w:t>root CA certificate</w:t>
      </w:r>
      <w:r>
        <w:rPr/>
        <w:t xml:space="preserve"> using the key generated, that will be valid for ten years</w:t>
      </w:r>
    </w:p>
    <w:p>
      <w:pPr>
        <w:pStyle w:val="Example"/>
        <w:ind w:hanging="0" w:start="1418" w:end="567"/>
        <w:rPr/>
      </w:pPr>
      <w:r>
        <w:rPr/>
        <w:t>openssl req -x509 -sha256 -new -nodes -days 3650 -key CA.key \</w:t>
      </w:r>
    </w:p>
    <w:p>
      <w:pPr>
        <w:pStyle w:val="Example"/>
        <w:ind w:hanging="0" w:start="1418" w:end="567"/>
        <w:rPr/>
      </w:pPr>
      <w:r>
        <w:rPr/>
        <w:t>-out CA.pem -config CA.CNF</w:t>
      </w:r>
    </w:p>
    <w:p>
      <w:pPr>
        <w:pStyle w:val="BodyText"/>
        <w:widowControl/>
        <w:suppressAutoHyphens w:val="true"/>
        <w:bidi w:val="0"/>
        <w:spacing w:lineRule="auto" w:line="276" w:before="0" w:after="140"/>
        <w:ind w:hanging="0" w:start="737" w:end="0"/>
        <w:jc w:val="start"/>
        <w:rPr/>
      </w:pPr>
      <w:r>
        <w:rPr/>
        <w:t>A certificate for Windows can be created without a configuration file:</w:t>
      </w:r>
    </w:p>
    <w:p>
      <w:pPr>
        <w:pStyle w:val="Example"/>
        <w:spacing w:before="0" w:after="57"/>
        <w:ind w:hanging="0" w:start="1418" w:end="567"/>
        <w:rPr/>
      </w:pPr>
      <w:r>
        <w:rPr/>
        <w:t>openssl req -x509 -sha256 -new -nodes -days 3650 -key CA.key -out CA.pem \</w:t>
      </w:r>
    </w:p>
    <w:p>
      <w:pPr>
        <w:pStyle w:val="Example"/>
        <w:ind w:hanging="0" w:start="1418" w:end="567"/>
        <w:rPr/>
      </w:pPr>
      <w:r>
        <w:rPr/>
        <w:t>-subj "/C=LT/ST=N_A/L=Kaunas/O=Home Computer/OU=IT/CN=localhost"</w:t>
      </w:r>
    </w:p>
    <w:p>
      <w:pPr>
        <w:pStyle w:val="BodyText"/>
        <w:widowControl/>
        <w:suppressAutoHyphens w:val="true"/>
        <w:bidi w:val="0"/>
        <w:spacing w:lineRule="auto" w:line="276" w:before="0" w:after="140"/>
        <w:ind w:hanging="0" w:start="737" w:end="0"/>
        <w:jc w:val="start"/>
        <w:rPr/>
      </w:pPr>
      <w:r>
        <w:rPr/>
        <w:t xml:space="preserve">The values specified in the </w:t>
      </w:r>
      <w:r>
        <w:rPr>
          <w:b/>
          <w:bCs/>
        </w:rPr>
        <w:t>subj</w:t>
      </w:r>
      <w:r>
        <w:rPr/>
        <w:t xml:space="preserve"> parameter (/C, /ST, /L, /O, /OU, /CN) are the same as in the configuration file. </w:t>
      </w:r>
    </w:p>
    <w:p>
      <w:pPr>
        <w:pStyle w:val="BodyText"/>
        <w:widowControl/>
        <w:suppressAutoHyphens w:val="true"/>
        <w:bidi w:val="0"/>
        <w:spacing w:lineRule="auto" w:line="276" w:before="0" w:after="140"/>
        <w:ind w:hanging="0" w:start="737" w:end="0"/>
        <w:jc w:val="start"/>
        <w:rPr/>
      </w:pPr>
      <w:r>
        <w:rPr/>
        <w:t>Certificate importing tool on Linux requires CRT extension, thus copy the key:</w:t>
      </w:r>
    </w:p>
    <w:p>
      <w:pPr>
        <w:pStyle w:val="Example"/>
        <w:ind w:hanging="0" w:start="1418" w:end="567"/>
        <w:rPr/>
      </w:pPr>
      <w:r>
        <w:rPr/>
        <w:t>cp CA.pem CA.crt</w:t>
      </w:r>
    </w:p>
    <w:p>
      <w:pPr>
        <w:pStyle w:val="BodyText"/>
        <w:widowControl/>
        <w:suppressAutoHyphens w:val="true"/>
        <w:bidi w:val="0"/>
        <w:spacing w:lineRule="auto" w:line="276" w:before="0" w:after="140"/>
        <w:ind w:hanging="0" w:start="737" w:end="0"/>
        <w:jc w:val="start"/>
        <w:rPr/>
      </w:pPr>
      <w:r>
        <w:rPr/>
        <w:t>Certificate importing tool  requires PFX format. Convert pem into pfx with command:</w:t>
      </w:r>
    </w:p>
    <w:p>
      <w:pPr>
        <w:pStyle w:val="Example"/>
        <w:ind w:hanging="0" w:start="1418" w:end="567"/>
        <w:rPr/>
      </w:pPr>
      <w:r>
        <w:rPr/>
        <w:t>openssl pkcs12 -export -out CA.pfx -inkey CA.key -in CA.pem</w:t>
      </w:r>
    </w:p>
    <w:p>
      <w:pPr>
        <w:pStyle w:val="BodyText"/>
        <w:widowControl/>
        <w:suppressAutoHyphens w:val="true"/>
        <w:bidi w:val="0"/>
        <w:spacing w:lineRule="auto" w:line="276" w:before="0" w:after="140"/>
        <w:ind w:hanging="0" w:start="737" w:end="0"/>
        <w:jc w:val="start"/>
        <w:rPr/>
      </w:pPr>
      <w:r>
        <w:rPr/>
        <w:t xml:space="preserve">Windows users must import CA.pfx file into </w:t>
      </w:r>
      <w:r>
        <w:rPr>
          <w:b/>
          <w:bCs/>
        </w:rPr>
        <w:t>Trusted Root Certification Authorities</w:t>
      </w:r>
      <w:r>
        <w:rPr>
          <w:b w:val="false"/>
          <w:bCs w:val="false"/>
        </w:rPr>
        <w:t xml:space="preserve">. Import root certificate with mmc snap-in. Run mmc, select File → Add/Remove Snap-in → Certificates → My user account → OK. Open the new snap-in and select Trusted Root Certification Authorities. Right click on  Certificates → All Tasks → Import… Import the CA.pfx file from CA directory. You will find the details on </w:t>
      </w:r>
      <w:hyperlink r:id="rId8">
        <w:r>
          <w:rPr>
            <w:rStyle w:val="Hyperlink"/>
            <w:b w:val="false"/>
            <w:bCs w:val="false"/>
          </w:rPr>
          <w:t xml:space="preserve"> thewindowsclub</w:t>
        </w:r>
      </w:hyperlink>
      <w:r>
        <w:rPr>
          <w:b w:val="false"/>
          <w:bCs w:val="false"/>
        </w:rPr>
        <w:t xml:space="preserve"> site.</w:t>
      </w:r>
    </w:p>
    <w:p>
      <w:pPr>
        <w:pStyle w:val="BodyText"/>
        <w:widowControl/>
        <w:suppressAutoHyphens w:val="true"/>
        <w:bidi w:val="0"/>
        <w:spacing w:lineRule="auto" w:line="276" w:before="0" w:after="140"/>
        <w:ind w:hanging="0" w:start="737" w:end="0"/>
        <w:jc w:val="start"/>
        <w:rPr/>
      </w:pPr>
      <w:r>
        <w:rPr>
          <w:b w:val="false"/>
          <w:bCs w:val="false"/>
        </w:rPr>
        <w:t>Linux users must run the following commands in a terminal:</w:t>
      </w:r>
    </w:p>
    <w:p>
      <w:pPr>
        <w:pStyle w:val="Example"/>
        <w:spacing w:before="0" w:after="57"/>
        <w:ind w:hanging="0" w:start="1418" w:end="567"/>
        <w:rPr/>
      </w:pPr>
      <w:r>
        <w:rPr/>
        <w:t>sudo apt-get install -y ca-certificates</w:t>
      </w:r>
    </w:p>
    <w:p>
      <w:pPr>
        <w:pStyle w:val="Example"/>
        <w:spacing w:before="0" w:after="57"/>
        <w:ind w:hanging="0" w:start="1418" w:end="567"/>
        <w:rPr/>
      </w:pPr>
      <w:r>
        <w:rPr/>
        <w:t>sudo cp CA.crt /usr/local/share/ca-certificates</w:t>
      </w:r>
    </w:p>
    <w:p>
      <w:pPr>
        <w:pStyle w:val="Example"/>
        <w:ind w:hanging="0" w:start="1418" w:end="567"/>
        <w:rPr/>
      </w:pPr>
      <w:r>
        <w:rPr/>
        <w:t>sudo update-ca-certificates</w:t>
      </w:r>
    </w:p>
    <w:p>
      <w:pPr>
        <w:pStyle w:val="BodyText"/>
        <w:widowControl/>
        <w:suppressAutoHyphens w:val="true"/>
        <w:bidi w:val="0"/>
        <w:spacing w:lineRule="auto" w:line="276" w:before="0" w:after="140"/>
        <w:ind w:hanging="0" w:start="737" w:end="0"/>
        <w:jc w:val="start"/>
        <w:rPr/>
      </w:pPr>
      <w:r>
        <w:rPr/>
        <w:t xml:space="preserve">After this correction Ubuntu tools (curl, wget, …) will accept your certificates but </w:t>
      </w:r>
      <w:r>
        <w:rPr>
          <w:b/>
          <w:bCs/>
        </w:rPr>
        <w:t>Chrome</w:t>
      </w:r>
      <w:r>
        <w:rPr/>
        <w:t xml:space="preserve"> and </w:t>
      </w:r>
      <w:r>
        <w:rPr>
          <w:b/>
          <w:bCs/>
        </w:rPr>
        <w:t>Mozilla</w:t>
      </w:r>
      <w:r>
        <w:rPr/>
        <w:t xml:space="preserve"> browsers require you to upload the root certificate to their own repositories. Open site </w:t>
      </w:r>
      <w:r>
        <w:rPr>
          <w:b/>
          <w:bCs/>
        </w:rPr>
        <w:t>about:preferences#privacy</w:t>
      </w:r>
      <w:r>
        <w:rPr/>
        <w:t xml:space="preserve"> in Mozilla browser and click the button "</w:t>
      </w:r>
      <w:r>
        <w:rPr>
          <w:b/>
          <w:bCs/>
        </w:rPr>
        <w:t>View certificates…</w:t>
      </w:r>
      <w:r>
        <w:rPr/>
        <w:t>". Click on button "</w:t>
      </w:r>
      <w:r>
        <w:rPr>
          <w:b/>
          <w:bCs/>
        </w:rPr>
        <w:t>Import…</w:t>
      </w:r>
      <w:r>
        <w:rPr/>
        <w:t>" and import the CA.crt file.</w:t>
      </w:r>
    </w:p>
    <w:p>
      <w:pPr>
        <w:pStyle w:val="BodyText"/>
        <w:widowControl/>
        <w:suppressAutoHyphens w:val="true"/>
        <w:bidi w:val="0"/>
        <w:spacing w:lineRule="auto" w:line="276" w:before="0" w:after="140"/>
        <w:ind w:hanging="0" w:start="794" w:end="0"/>
        <w:jc w:val="start"/>
        <w:rPr/>
      </w:pPr>
      <w:r>
        <w:rPr/>
        <w:t xml:space="preserve">Open site </w:t>
      </w:r>
      <w:r>
        <w:rPr>
          <w:b/>
          <w:bCs/>
        </w:rPr>
        <w:t>chrome://settings/certificates</w:t>
      </w:r>
      <w:r>
        <w:rPr/>
        <w:t xml:space="preserve"> in Chrome browser and click on "</w:t>
      </w:r>
      <w:r>
        <w:rPr>
          <w:b/>
          <w:bCs/>
        </w:rPr>
        <w:t>Import</w:t>
      </w:r>
      <w:r>
        <w:rPr/>
        <w:t xml:space="preserve">" button. Select the </w:t>
      </w:r>
      <w:r>
        <w:rPr>
          <w:b/>
          <w:bCs/>
        </w:rPr>
        <w:t>CA.pfx</w:t>
      </w:r>
      <w:r>
        <w:rPr/>
        <w:t xml:space="preserve"> file. Open site </w:t>
      </w:r>
      <w:r>
        <w:rPr>
          <w:b/>
          <w:bCs/>
        </w:rPr>
        <w:t>chrome://flags/#allow-insecure-localhost</w:t>
      </w:r>
      <w:r>
        <w:rPr/>
        <w:t xml:space="preserve"> after that. Enable button "</w:t>
      </w:r>
      <w:r>
        <w:rPr>
          <w:b/>
          <w:bCs/>
        </w:rPr>
        <w:t>Allow invalid certificates for resources loaded from localhost.</w:t>
      </w:r>
      <w:r>
        <w:rPr/>
        <w:t xml:space="preserve">". </w:t>
      </w:r>
    </w:p>
    <w:p>
      <w:pPr>
        <w:pStyle w:val="BodyText"/>
        <w:numPr>
          <w:ilvl w:val="0"/>
          <w:numId w:val="10"/>
        </w:numPr>
        <w:bidi w:val="0"/>
        <w:spacing w:before="240" w:after="120"/>
        <w:jc w:val="start"/>
        <w:rPr/>
      </w:pPr>
      <w:r>
        <w:rPr/>
        <w:t xml:space="preserve">Being in CA directory  create </w:t>
      </w:r>
      <w:r>
        <w:rPr>
          <w:b/>
          <w:bCs/>
        </w:rPr>
        <w:t>localhost</w:t>
      </w:r>
      <w:r>
        <w:rPr/>
        <w:t xml:space="preserve"> subfolder with  </w:t>
      </w:r>
      <w:r>
        <w:rPr>
          <w:b/>
          <w:bCs/>
        </w:rPr>
        <w:t>localhost.ext</w:t>
      </w:r>
      <w:r>
        <w:rPr/>
        <w:t xml:space="preserve"> inside:</w:t>
      </w:r>
    </w:p>
    <w:p>
      <w:pPr>
        <w:pStyle w:val="Example"/>
        <w:spacing w:before="0" w:after="57"/>
        <w:ind w:hanging="0" w:start="1418" w:end="567"/>
        <w:rPr/>
      </w:pPr>
      <w:r>
        <w:rPr/>
        <w:t>mkdir localhost</w:t>
        <w:tab/>
        <w:t>// New project</w:t>
      </w:r>
    </w:p>
    <w:p>
      <w:pPr>
        <w:pStyle w:val="Example"/>
        <w:spacing w:before="0" w:after="57"/>
        <w:ind w:hanging="0" w:start="1418" w:end="567"/>
        <w:rPr/>
      </w:pPr>
      <w:r>
        <w:rPr/>
        <w:t>cd localhost</w:t>
      </w:r>
    </w:p>
    <w:p>
      <w:pPr>
        <w:pStyle w:val="Example"/>
        <w:spacing w:before="0" w:after="57"/>
        <w:ind w:hanging="0" w:start="1418" w:end="567"/>
        <w:rPr/>
      </w:pPr>
      <w:r>
        <w:rPr/>
        <w:t>touch localhost.ext</w:t>
      </w:r>
    </w:p>
    <w:p>
      <w:pPr>
        <w:pStyle w:val="BodyText"/>
        <w:widowControl/>
        <w:suppressAutoHyphens w:val="true"/>
        <w:bidi w:val="0"/>
        <w:spacing w:lineRule="auto" w:line="276" w:before="0" w:after="140"/>
        <w:ind w:hanging="0" w:start="737" w:end="0"/>
        <w:jc w:val="start"/>
        <w:rPr/>
      </w:pPr>
      <w:r>
        <w:rPr/>
        <w:t xml:space="preserve">Windows users have no the </w:t>
      </w:r>
      <w:r>
        <w:rPr>
          <w:b/>
          <w:bCs/>
        </w:rPr>
        <w:t>touch</w:t>
      </w:r>
      <w:r>
        <w:rPr/>
        <w:t xml:space="preserve"> command. Use command </w:t>
      </w:r>
      <w:r>
        <w:rPr>
          <w:b/>
          <w:bCs/>
        </w:rPr>
        <w:t>type</w:t>
      </w:r>
      <w:r>
        <w:rPr/>
        <w:t xml:space="preserve"> in this case:</w:t>
      </w:r>
    </w:p>
    <w:p>
      <w:pPr>
        <w:pStyle w:val="Example"/>
        <w:ind w:hanging="0" w:start="1418" w:end="567"/>
        <w:rPr/>
      </w:pPr>
      <w:r>
        <w:rPr/>
        <w:t>type nul &gt; localhost.ext</w:t>
      </w:r>
    </w:p>
    <w:p>
      <w:pPr>
        <w:pStyle w:val="BodyText"/>
        <w:numPr>
          <w:ilvl w:val="0"/>
          <w:numId w:val="10"/>
        </w:numPr>
        <w:bidi w:val="0"/>
        <w:spacing w:before="240" w:after="120"/>
        <w:jc w:val="start"/>
        <w:rPr/>
      </w:pPr>
      <w:r>
        <w:rPr/>
        <w:t>Write this information into localhost.ext:</w:t>
      </w:r>
    </w:p>
    <w:p>
      <w:pPr>
        <w:pStyle w:val="Example"/>
        <w:spacing w:before="0" w:after="57"/>
        <w:ind w:hanging="0" w:start="1418" w:end="567"/>
        <w:rPr/>
      </w:pPr>
      <w:r>
        <w:rPr/>
        <w:t>authorityKeyIdentifier = keyid,issuer</w:t>
      </w:r>
    </w:p>
    <w:p>
      <w:pPr>
        <w:pStyle w:val="Example"/>
        <w:spacing w:before="0" w:after="57"/>
        <w:ind w:hanging="0" w:start="1418" w:end="567"/>
        <w:rPr/>
      </w:pPr>
      <w:r>
        <w:rPr/>
        <w:t>basicConstraints = CA:FALSE</w:t>
      </w:r>
    </w:p>
    <w:p>
      <w:pPr>
        <w:pStyle w:val="Example"/>
        <w:spacing w:before="0" w:after="57"/>
        <w:ind w:hanging="0" w:start="1418" w:end="567"/>
        <w:rPr/>
      </w:pPr>
      <w:r>
        <w:rPr/>
        <w:t>keyUsage = digitalSignature, nonRepudiation, keyEncipherment, dataEncipherment</w:t>
      </w:r>
    </w:p>
    <w:p>
      <w:pPr>
        <w:pStyle w:val="Example"/>
        <w:spacing w:before="0" w:after="57"/>
        <w:ind w:hanging="0" w:start="1418" w:end="567"/>
        <w:rPr/>
      </w:pPr>
      <w:r>
        <w:rPr/>
        <w:t>subjectAltName = @alt_names</w:t>
      </w:r>
    </w:p>
    <w:p>
      <w:pPr>
        <w:pStyle w:val="Example"/>
        <w:spacing w:before="0" w:after="57"/>
        <w:ind w:hanging="0" w:start="1418" w:end="567"/>
        <w:rPr/>
      </w:pPr>
      <w:r>
        <w:rPr/>
      </w:r>
    </w:p>
    <w:p>
      <w:pPr>
        <w:pStyle w:val="Example"/>
        <w:spacing w:before="0" w:after="57"/>
        <w:ind w:hanging="0" w:start="1418" w:end="567"/>
        <w:rPr/>
      </w:pPr>
      <w:r>
        <w:rPr/>
        <w:t>[alt_names]</w:t>
      </w:r>
    </w:p>
    <w:p>
      <w:pPr>
        <w:pStyle w:val="Example"/>
        <w:spacing w:before="0" w:after="57"/>
        <w:ind w:hanging="0" w:start="1418" w:end="567"/>
        <w:rPr/>
      </w:pPr>
      <w:r>
        <w:rPr/>
        <w:t>IP.1 = 127.0.0.1</w:t>
      </w:r>
    </w:p>
    <w:p>
      <w:pPr>
        <w:pStyle w:val="Example"/>
        <w:spacing w:before="0" w:after="57"/>
        <w:ind w:hanging="0" w:start="1418" w:end="567"/>
        <w:rPr/>
      </w:pPr>
      <w:r>
        <w:rPr/>
        <w:t>IP.1 = 127.0.0.1</w:t>
      </w:r>
    </w:p>
    <w:p>
      <w:pPr>
        <w:pStyle w:val="Example"/>
        <w:spacing w:before="0" w:after="57"/>
        <w:ind w:hanging="0" w:start="1418" w:end="567"/>
        <w:rPr/>
      </w:pPr>
      <w:r>
        <w:rPr/>
        <w:t>IP.2 = 192.168.1.107</w:t>
      </w:r>
    </w:p>
    <w:p>
      <w:pPr>
        <w:pStyle w:val="Example"/>
        <w:spacing w:before="0" w:after="57"/>
        <w:ind w:hanging="0" w:start="1418" w:end="567"/>
        <w:rPr/>
      </w:pPr>
      <w:r>
        <w:rPr/>
        <w:t>DNS.1 = localhost</w:t>
      </w:r>
    </w:p>
    <w:p>
      <w:pPr>
        <w:pStyle w:val="Example"/>
        <w:spacing w:before="0" w:after="57"/>
        <w:ind w:hanging="0" w:start="1418" w:end="567"/>
        <w:rPr/>
      </w:pPr>
      <w:r>
        <w:rPr/>
        <w:t>DNS.2 = KIBIRVIBIR-PC</w:t>
      </w:r>
    </w:p>
    <w:p>
      <w:pPr>
        <w:pStyle w:val="Example"/>
        <w:spacing w:before="0" w:after="57"/>
        <w:ind w:hanging="0" w:start="1418" w:end="567"/>
        <w:rPr/>
      </w:pPr>
      <w:r>
        <w:rPr/>
        <w:t>DNS.3 = gediminas-TravelMate-5760Z</w:t>
      </w:r>
    </w:p>
    <w:p>
      <w:pPr>
        <w:pStyle w:val="BodyText"/>
        <w:widowControl/>
        <w:suppressAutoHyphens w:val="true"/>
        <w:bidi w:val="0"/>
        <w:spacing w:lineRule="auto" w:line="276" w:before="0" w:after="140"/>
        <w:ind w:hanging="0" w:start="737" w:end="0"/>
        <w:jc w:val="start"/>
        <w:rPr/>
      </w:pPr>
      <w:r>
        <w:rPr/>
        <w:t xml:space="preserve">Parameters </w:t>
      </w:r>
      <w:r>
        <w:rPr>
          <w:b/>
          <w:bCs/>
        </w:rPr>
        <w:t>localhost</w:t>
      </w:r>
      <w:r>
        <w:rPr/>
        <w:t xml:space="preserve"> and </w:t>
      </w:r>
      <w:r>
        <w:rPr>
          <w:b/>
          <w:bCs/>
        </w:rPr>
        <w:t xml:space="preserve">127.0.0.1 </w:t>
      </w:r>
      <w:r>
        <w:rPr>
          <w:b w:val="false"/>
          <w:bCs w:val="false"/>
        </w:rPr>
        <w:t>are mandatory, other adresses are optional</w:t>
      </w:r>
      <w:r>
        <w:rPr/>
        <w:t xml:space="preserve">. An example contains settings from my home network. One can decide to add more domains or IP addresses to the file but ensure to edit the </w:t>
      </w:r>
      <w:r>
        <w:rPr>
          <w:b/>
          <w:bCs/>
        </w:rPr>
        <w:t>/etc/hosts</w:t>
      </w:r>
      <w:r>
        <w:rPr/>
        <w:t xml:space="preserve"> file to have those domains point to the local machine (127.0.0.1). Windows users will find the </w:t>
      </w:r>
      <w:r>
        <w:rPr>
          <w:b/>
          <w:bCs/>
        </w:rPr>
        <w:t>hosts</w:t>
      </w:r>
      <w:r>
        <w:rPr/>
        <w:t xml:space="preserve"> file in C:\</w:t>
      </w:r>
      <w:r>
        <w:rPr>
          <w:b/>
          <w:bCs/>
        </w:rPr>
        <w:t>Windows\System32\drivers\etc</w:t>
      </w:r>
      <w:r>
        <w:rPr/>
        <w:t xml:space="preserve"> directory.</w:t>
      </w:r>
    </w:p>
    <w:p>
      <w:pPr>
        <w:pStyle w:val="BodyText"/>
        <w:numPr>
          <w:ilvl w:val="0"/>
          <w:numId w:val="10"/>
        </w:numPr>
        <w:bidi w:val="0"/>
        <w:spacing w:before="240" w:after="120"/>
        <w:jc w:val="start"/>
        <w:rPr/>
      </w:pPr>
      <w:r>
        <w:rPr/>
        <w:t>Generate private key with command:</w:t>
      </w:r>
    </w:p>
    <w:p>
      <w:pPr>
        <w:pStyle w:val="Example"/>
        <w:ind w:hanging="0" w:start="1418" w:end="567"/>
        <w:rPr/>
      </w:pPr>
      <w:r>
        <w:rPr/>
        <w:t>openssl genrsa -out localhost.key -des3 3072</w:t>
      </w:r>
    </w:p>
    <w:p>
      <w:pPr>
        <w:pStyle w:val="BodyText"/>
        <w:numPr>
          <w:ilvl w:val="0"/>
          <w:numId w:val="10"/>
        </w:numPr>
        <w:bidi w:val="0"/>
        <w:spacing w:before="240" w:after="120"/>
        <w:jc w:val="start"/>
        <w:rPr/>
      </w:pPr>
      <w:r>
        <w:rPr/>
        <w:t>Generate CSR (signing request file) using the key:</w:t>
      </w:r>
    </w:p>
    <w:p>
      <w:pPr>
        <w:pStyle w:val="Example"/>
        <w:spacing w:before="0" w:after="57"/>
        <w:ind w:hanging="0" w:start="1418" w:end="567"/>
        <w:rPr/>
      </w:pPr>
      <w:r>
        <w:rPr/>
        <w:t>openssl req -new -key localhost.key -out localhost.csr -config ../CA.CNF</w:t>
      </w:r>
    </w:p>
    <w:p>
      <w:pPr>
        <w:pStyle w:val="BodyText"/>
        <w:widowControl/>
        <w:suppressAutoHyphens w:val="true"/>
        <w:bidi w:val="0"/>
        <w:spacing w:lineRule="auto" w:line="276" w:before="0" w:after="140"/>
        <w:ind w:hanging="0" w:start="737" w:end="0"/>
        <w:jc w:val="start"/>
        <w:rPr/>
      </w:pPr>
      <w:r>
        <w:rPr/>
        <w:t>Windows users can generate the CSR file without config:</w:t>
      </w:r>
    </w:p>
    <w:p>
      <w:pPr>
        <w:pStyle w:val="Example"/>
        <w:spacing w:before="0" w:after="57"/>
        <w:ind w:hanging="0" w:start="1418" w:end="567"/>
        <w:rPr/>
      </w:pPr>
      <w:r>
        <w:rPr/>
        <w:t>openssl req -new -key localhost.key -out localhost.csr \</w:t>
      </w:r>
    </w:p>
    <w:p>
      <w:pPr>
        <w:pStyle w:val="Example"/>
        <w:ind w:hanging="0" w:start="1418" w:end="567"/>
        <w:rPr/>
      </w:pPr>
      <w:r>
        <w:rPr/>
        <w:t>-subj "/C=LT/ST=N_A/L=Kaunas/O=Home Computer/OU=IT/CN=localhost"</w:t>
      </w:r>
    </w:p>
    <w:p>
      <w:pPr>
        <w:pStyle w:val="BodyText"/>
        <w:numPr>
          <w:ilvl w:val="0"/>
          <w:numId w:val="10"/>
        </w:numPr>
        <w:bidi w:val="0"/>
        <w:spacing w:before="240" w:after="120"/>
        <w:jc w:val="start"/>
        <w:rPr/>
      </w:pPr>
      <w:r>
        <w:rPr/>
        <w:t xml:space="preserve">With this CSR, we can request the CA to sign a certificate as below. Since we are creating the certificate on the localhost computer, we will use our own Certificated Authority (CA.* files). Note that the paths for </w:t>
      </w:r>
      <w:r>
        <w:rPr>
          <w:b/>
          <w:bCs/>
        </w:rPr>
        <w:t>CA.key</w:t>
      </w:r>
      <w:r>
        <w:rPr/>
        <w:t xml:space="preserve"> and </w:t>
      </w:r>
      <w:r>
        <w:rPr>
          <w:b/>
          <w:bCs/>
        </w:rPr>
        <w:t>CA.pem</w:t>
      </w:r>
      <w:r>
        <w:rPr/>
        <w:t xml:space="preserve"> files are dependent on where the user is running commands from. In this case, the commands below are ran from </w:t>
      </w:r>
      <w:r>
        <w:rPr>
          <w:b/>
          <w:bCs/>
        </w:rPr>
        <w:t>/cert/CA/localhost</w:t>
      </w:r>
      <w:r>
        <w:rPr>
          <w:b w:val="false"/>
          <w:bCs w:val="false"/>
        </w:rPr>
        <w:t>:</w:t>
      </w:r>
    </w:p>
    <w:p>
      <w:pPr>
        <w:pStyle w:val="Example"/>
        <w:spacing w:before="0" w:after="57"/>
        <w:ind w:hanging="0" w:start="1418" w:end="567"/>
        <w:rPr/>
      </w:pPr>
      <w:r>
        <w:rPr/>
        <w:t>openssl x509 -req -in localhost.csr -CA ../CA.pem -CAkey ../CA.key \</w:t>
      </w:r>
    </w:p>
    <w:p>
      <w:pPr>
        <w:pStyle w:val="Example"/>
        <w:ind w:hanging="0" w:start="1418" w:end="567"/>
        <w:rPr/>
      </w:pPr>
      <w:r>
        <w:rPr/>
        <w:t>-CAcreateserial -days 3650 -sha256 -extfile localhost.ext -out localhost.crt</w:t>
      </w:r>
    </w:p>
    <w:p>
      <w:pPr>
        <w:pStyle w:val="BodyText"/>
        <w:numPr>
          <w:ilvl w:val="0"/>
          <w:numId w:val="10"/>
        </w:numPr>
        <w:bidi w:val="0"/>
        <w:spacing w:before="240" w:after="120"/>
        <w:jc w:val="start"/>
        <w:rPr/>
      </w:pPr>
      <w:r>
        <w:rPr>
          <w:b w:val="false"/>
          <w:bCs w:val="false"/>
        </w:rPr>
        <w:t>The server will need the localhost.crt certificate file, and the decrypted key since our localhost.key is in encrypted form. Decrypt the localhost.key and store that file:</w:t>
      </w:r>
    </w:p>
    <w:p>
      <w:pPr>
        <w:pStyle w:val="Example"/>
        <w:ind w:hanging="0" w:start="1418" w:end="567"/>
        <w:rPr/>
      </w:pPr>
      <w:r>
        <w:rPr/>
        <w:t>openssl rsa -in localhost.key -out localhost.decrypted.key</w:t>
      </w:r>
    </w:p>
    <w:p>
      <w:pPr>
        <w:pStyle w:val="BodyText"/>
        <w:numPr>
          <w:ilvl w:val="0"/>
          <w:numId w:val="10"/>
        </w:numPr>
        <w:bidi w:val="0"/>
        <w:spacing w:before="240" w:after="120"/>
        <w:jc w:val="start"/>
        <w:rPr>
          <w:b w:val="false"/>
          <w:bCs w:val="false"/>
        </w:rPr>
      </w:pPr>
      <w:r>
        <w:rPr>
          <w:b w:val="false"/>
          <w:bCs w:val="false"/>
        </w:rPr>
        <w:t xml:space="preserve">Windows users can import root certificate with </w:t>
      </w:r>
      <w:r>
        <w:rPr>
          <w:b/>
          <w:bCs/>
        </w:rPr>
        <w:t>mmc</w:t>
      </w:r>
      <w:r>
        <w:rPr>
          <w:b w:val="false"/>
          <w:bCs w:val="false"/>
        </w:rPr>
        <w:t xml:space="preserve"> snap-in. Run mmc, select </w:t>
      </w:r>
      <w:r>
        <w:rPr>
          <w:b/>
          <w:bCs/>
        </w:rPr>
        <w:t xml:space="preserve">File → Add/Remove Snap-in → Certificates → My user account → OK. </w:t>
      </w:r>
      <w:r>
        <w:rPr>
          <w:b w:val="false"/>
          <w:bCs w:val="false"/>
        </w:rPr>
        <w:t xml:space="preserve">Open the new snap-in and select </w:t>
      </w:r>
      <w:r>
        <w:rPr>
          <w:b/>
          <w:bCs/>
        </w:rPr>
        <w:t>Trusted Root Certification Authorities</w:t>
      </w:r>
      <w:r>
        <w:rPr>
          <w:b w:val="false"/>
          <w:bCs w:val="false"/>
        </w:rPr>
        <w:t xml:space="preserve">. Right click on </w:t>
      </w:r>
      <w:r>
        <w:rPr>
          <w:b/>
          <w:bCs/>
        </w:rPr>
        <w:t xml:space="preserve"> Certificates → All Tasks → Import…</w:t>
      </w:r>
      <w:r>
        <w:rPr>
          <w:b w:val="false"/>
          <w:bCs w:val="false"/>
        </w:rPr>
        <w:t xml:space="preserve"> Import the CA.pfx file from CA directory. Launch WEB server with ListenAndServeTLS function. Any browser would accept </w:t>
      </w:r>
      <w:hyperlink r:id="rId9">
        <w:r>
          <w:rPr>
            <w:rStyle w:val="Hyperlink"/>
            <w:b w:val="false"/>
            <w:bCs w:val="false"/>
          </w:rPr>
          <w:t>https://localhost:8080</w:t>
        </w:r>
      </w:hyperlink>
      <w:r>
        <w:rPr>
          <w:b w:val="false"/>
          <w:bCs w:val="false"/>
        </w:rPr>
        <w:t xml:space="preserve"> address. Sometimes this URL is occupied by site registered on your local IIS. Stop your local IIS and repeat the test. Chrome browser will inform you that the certificate is insecure but the site will be displayed.</w:t>
      </w:r>
    </w:p>
    <w:p>
      <w:pPr>
        <w:pStyle w:val="Heading4"/>
        <w:numPr>
          <w:ilvl w:val="3"/>
          <w:numId w:val="2"/>
        </w:numPr>
        <w:spacing w:before="120" w:after="120"/>
        <w:rPr/>
      </w:pPr>
      <w:r>
        <w:rPr/>
        <w:t>Serving Static Files and Sites</w:t>
      </w:r>
    </w:p>
    <w:p>
      <w:pPr>
        <w:pStyle w:val="BodyText"/>
        <w:spacing w:before="120" w:after="120"/>
        <w:rPr/>
      </w:pPr>
      <w:r>
        <w:rPr/>
        <w:t xml:space="preserve">The net/http package has a </w:t>
      </w:r>
      <w:r>
        <w:rPr>
          <w:b/>
          <w:bCs/>
        </w:rPr>
        <w:t>FileServer</w:t>
      </w:r>
      <w:r>
        <w:rPr/>
        <w:t xml:space="preserve"> function that allows you to display static pages:</w:t>
      </w:r>
    </w:p>
    <w:p>
      <w:pPr>
        <w:pStyle w:val="Example"/>
        <w:spacing w:before="0" w:after="57"/>
        <w:rPr/>
      </w:pPr>
      <w:r>
        <w:rPr/>
        <w:t>package main</w:t>
      </w:r>
    </w:p>
    <w:p>
      <w:pPr>
        <w:pStyle w:val="Example"/>
        <w:spacing w:before="0" w:after="57"/>
        <w:rPr/>
      </w:pPr>
      <w:r>
        <w:rPr/>
      </w:r>
    </w:p>
    <w:p>
      <w:pPr>
        <w:pStyle w:val="Example"/>
        <w:spacing w:before="0" w:after="57"/>
        <w:rPr/>
      </w:pPr>
      <w:r>
        <w:rPr/>
        <w:t>import (</w:t>
      </w:r>
    </w:p>
    <w:p>
      <w:pPr>
        <w:pStyle w:val="Example"/>
        <w:spacing w:before="0" w:after="57"/>
        <w:rPr/>
      </w:pPr>
      <w:r>
        <w:rPr/>
        <w:tab/>
        <w:t>"log"</w:t>
      </w:r>
    </w:p>
    <w:p>
      <w:pPr>
        <w:pStyle w:val="Example"/>
        <w:spacing w:before="0" w:after="57"/>
        <w:rPr/>
      </w:pPr>
      <w:r>
        <w:rPr/>
        <w:tab/>
        <w:t>"net/http"</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fs := http.</w:t>
      </w:r>
      <w:r>
        <w:rPr>
          <w:b/>
          <w:bCs/>
          <w:color w:val="C9211E"/>
        </w:rPr>
        <w:t>FileServer</w:t>
      </w:r>
      <w:r>
        <w:rPr/>
        <w:t>(http.Dir("./static"))</w:t>
      </w:r>
    </w:p>
    <w:p>
      <w:pPr>
        <w:pStyle w:val="Example"/>
        <w:spacing w:before="0" w:after="57"/>
        <w:rPr/>
      </w:pPr>
      <w:r>
        <w:rPr/>
        <w:tab/>
        <w:t>http.Handle("/", fs)</w:t>
      </w:r>
    </w:p>
    <w:p>
      <w:pPr>
        <w:pStyle w:val="Example"/>
        <w:spacing w:before="0" w:after="57"/>
        <w:rPr/>
      </w:pPr>
      <w:r>
        <w:rPr/>
      </w:r>
    </w:p>
    <w:p>
      <w:pPr>
        <w:pStyle w:val="Example"/>
        <w:spacing w:before="0" w:after="57"/>
        <w:rPr/>
      </w:pPr>
      <w:r>
        <w:rPr/>
        <w:tab/>
        <w:t>log.Print("Listening on :3000...")</w:t>
      </w:r>
    </w:p>
    <w:p>
      <w:pPr>
        <w:pStyle w:val="Example"/>
        <w:spacing w:before="0" w:after="57"/>
        <w:rPr/>
      </w:pPr>
      <w:r>
        <w:rPr/>
        <w:tab/>
        <w:t>err := http.ListenAndServe(":3000", nil)</w:t>
      </w:r>
    </w:p>
    <w:p>
      <w:pPr>
        <w:pStyle w:val="Example"/>
        <w:spacing w:before="0" w:after="57"/>
        <w:rPr/>
      </w:pPr>
      <w:r>
        <w:rPr/>
        <w:tab/>
        <w:t>if err != nil {</w:t>
      </w:r>
    </w:p>
    <w:p>
      <w:pPr>
        <w:pStyle w:val="Example"/>
        <w:spacing w:before="0" w:after="57"/>
        <w:rPr/>
      </w:pPr>
      <w:r>
        <w:rPr/>
        <w:tab/>
        <w:tab/>
        <w:t>log.Fatal(err)</w:t>
      </w:r>
    </w:p>
    <w:p>
      <w:pPr>
        <w:pStyle w:val="Example"/>
        <w:spacing w:before="0" w:after="57"/>
        <w:rPr/>
      </w:pPr>
      <w:r>
        <w:rPr/>
        <w:tab/>
        <w:t>}</w:t>
      </w:r>
    </w:p>
    <w:p>
      <w:pPr>
        <w:pStyle w:val="Example"/>
        <w:rPr/>
      </w:pPr>
      <w:r>
        <w:rPr/>
        <w:t>}</w:t>
      </w:r>
    </w:p>
    <w:p>
      <w:pPr>
        <w:pStyle w:val="BodyText"/>
        <w:spacing w:before="120" w:after="120"/>
        <w:rPr/>
      </w:pPr>
      <w:r>
        <w:rPr/>
        <w:t>The provided file server will show any file from the ./static directory. Just type the command</w:t>
      </w:r>
    </w:p>
    <w:p>
      <w:pPr>
        <w:pStyle w:val="Example"/>
        <w:rPr/>
      </w:pPr>
      <w:r>
        <w:rPr/>
        <w:t xml:space="preserve">localhost:3000/file_name </w:t>
      </w:r>
    </w:p>
    <w:p>
      <w:pPr>
        <w:pStyle w:val="BodyText"/>
        <w:spacing w:before="120" w:after="120"/>
        <w:rPr/>
      </w:pPr>
      <w:r>
        <w:rPr/>
        <w:t xml:space="preserve">in a browser’s address window. Put this an </w:t>
      </w:r>
      <w:r>
        <w:rPr>
          <w:b/>
          <w:bCs/>
        </w:rPr>
        <w:t>example.html</w:t>
      </w:r>
      <w:r>
        <w:rPr/>
        <w:t xml:space="preserve"> file into the </w:t>
      </w:r>
      <w:r>
        <w:rPr>
          <w:b/>
          <w:bCs/>
        </w:rPr>
        <w:t>./static</w:t>
      </w:r>
      <w:r>
        <w:rPr/>
        <w:t xml:space="preserve"> directory for testing the application</w:t>
      </w:r>
    </w:p>
    <w:p>
      <w:pPr>
        <w:pStyle w:val="Example"/>
        <w:spacing w:before="0" w:after="57"/>
        <w:rPr/>
      </w:pPr>
      <w:r>
        <w:rPr/>
        <w:t>&lt;!doctype html&gt;</w:t>
      </w:r>
    </w:p>
    <w:p>
      <w:pPr>
        <w:pStyle w:val="Example"/>
        <w:spacing w:before="0" w:after="57"/>
        <w:rPr/>
      </w:pPr>
      <w:r>
        <w:rPr/>
        <w:t>&lt;html lang="en"&gt;</w:t>
      </w:r>
    </w:p>
    <w:p>
      <w:pPr>
        <w:pStyle w:val="Example"/>
        <w:spacing w:before="0" w:after="57"/>
        <w:rPr/>
      </w:pPr>
      <w:r>
        <w:rPr/>
        <w:t xml:space="preserve">    </w:t>
      </w:r>
      <w:r>
        <w:rPr/>
        <w:t>&lt;head&gt;</w:t>
      </w:r>
    </w:p>
    <w:p>
      <w:pPr>
        <w:pStyle w:val="Example"/>
        <w:spacing w:before="0" w:after="57"/>
        <w:rPr/>
      </w:pPr>
      <w:r>
        <w:rPr/>
        <w:t xml:space="preserve">        </w:t>
      </w:r>
      <w:r>
        <w:rPr/>
        <w:t>&lt;meta charset="UTF-8"&gt;</w:t>
      </w:r>
    </w:p>
    <w:p>
      <w:pPr>
        <w:pStyle w:val="Example"/>
        <w:spacing w:before="0" w:after="57"/>
        <w:rPr/>
      </w:pPr>
      <w:r>
        <w:rPr/>
        <w:t xml:space="preserve">        </w:t>
      </w:r>
      <w:r>
        <w:rPr/>
        <w:t>&lt;meta name="viewport" content="width=device-width,initial-scale=1"&gt;</w:t>
      </w:r>
    </w:p>
    <w:p>
      <w:pPr>
        <w:pStyle w:val="Example"/>
        <w:spacing w:before="0" w:after="57"/>
        <w:rPr/>
      </w:pPr>
      <w:r>
        <w:rPr/>
        <w:t xml:space="preserve">        </w:t>
      </w:r>
      <w:r>
        <w:rPr/>
        <w:t>&lt;title&gt;A static page&lt;/title&gt;</w:t>
      </w:r>
    </w:p>
    <w:p>
      <w:pPr>
        <w:pStyle w:val="Example"/>
        <w:spacing w:before="0" w:after="57"/>
        <w:rPr/>
      </w:pPr>
      <w:r>
        <w:rPr/>
        <w:t xml:space="preserve">        </w:t>
      </w:r>
      <w:r>
        <w:rPr/>
        <w:t>&lt;link rel="stylesheet" href="styles/main.css"&gt;</w:t>
      </w:r>
    </w:p>
    <w:p>
      <w:pPr>
        <w:pStyle w:val="Example"/>
        <w:spacing w:before="0" w:after="57"/>
        <w:rPr/>
      </w:pPr>
      <w:r>
        <w:rPr/>
        <w:t xml:space="preserve">    </w:t>
      </w:r>
      <w:r>
        <w:rPr/>
        <w:t>&lt;/head&gt;</w:t>
      </w:r>
    </w:p>
    <w:p>
      <w:pPr>
        <w:pStyle w:val="Example"/>
        <w:spacing w:before="0" w:after="57"/>
        <w:rPr/>
      </w:pPr>
      <w:r>
        <w:rPr/>
        <w:t xml:space="preserve">    </w:t>
      </w:r>
      <w:r>
        <w:rPr/>
        <w:t>&lt;body&gt;</w:t>
      </w:r>
    </w:p>
    <w:p>
      <w:pPr>
        <w:pStyle w:val="Example"/>
        <w:spacing w:before="0" w:after="57"/>
        <w:rPr/>
      </w:pPr>
      <w:r>
        <w:rPr/>
        <w:t xml:space="preserve">        </w:t>
      </w:r>
      <w:r>
        <w:rPr/>
        <w:t>&lt;h1&gt;Hello from static page&lt;/h1&gt;</w:t>
      </w:r>
    </w:p>
    <w:p>
      <w:pPr>
        <w:pStyle w:val="Example"/>
        <w:spacing w:before="0" w:after="57"/>
        <w:rPr/>
      </w:pPr>
      <w:r>
        <w:rPr/>
        <w:t xml:space="preserve">    </w:t>
      </w:r>
      <w:r>
        <w:rPr/>
        <w:t>&lt;/body&gt;</w:t>
      </w:r>
    </w:p>
    <w:p>
      <w:pPr>
        <w:pStyle w:val="Example"/>
        <w:rPr/>
      </w:pPr>
      <w:r>
        <w:rPr/>
        <w:t>&lt;/html&gt;</w:t>
      </w:r>
    </w:p>
    <w:p>
      <w:pPr>
        <w:pStyle w:val="BodyText"/>
        <w:spacing w:before="120" w:after="120"/>
        <w:rPr/>
      </w:pPr>
      <w:r>
        <w:rPr/>
        <w:t>The page requires stylesheet in the styles subdirectory. Use this one:</w:t>
      </w:r>
    </w:p>
    <w:p>
      <w:pPr>
        <w:pStyle w:val="Example"/>
        <w:spacing w:before="0" w:after="57"/>
        <w:rPr/>
      </w:pPr>
      <w:r>
        <w:rPr/>
        <w:t>body {</w:t>
      </w:r>
    </w:p>
    <w:p>
      <w:pPr>
        <w:pStyle w:val="Example"/>
        <w:spacing w:before="0" w:after="57"/>
        <w:rPr/>
      </w:pPr>
      <w:r>
        <w:rPr/>
        <w:t xml:space="preserve">    </w:t>
      </w:r>
      <w:r>
        <w:rPr/>
        <w:t>color: #c0392b</w:t>
      </w:r>
    </w:p>
    <w:p>
      <w:pPr>
        <w:pStyle w:val="Example"/>
        <w:rPr/>
      </w:pPr>
      <w:r>
        <w:rPr/>
        <w:t>}</w:t>
      </w:r>
    </w:p>
    <w:p>
      <w:pPr>
        <w:pStyle w:val="BodyText"/>
        <w:spacing w:before="120" w:after="120"/>
        <w:rPr/>
      </w:pPr>
      <w:r>
        <w:rPr/>
        <w:t>Structure of the project:</w:t>
      </w:r>
    </w:p>
    <w:p>
      <w:pPr>
        <w:pStyle w:val="Example"/>
        <w:spacing w:before="0" w:after="57"/>
        <w:rPr>
          <w:b/>
          <w:bCs/>
        </w:rPr>
      </w:pPr>
      <w:r>
        <w:rPr>
          <w:b/>
          <w:bCs/>
        </w:rPr>
        <w:t>home</w:t>
      </w:r>
    </w:p>
    <w:p>
      <w:pPr>
        <w:pStyle w:val="Example"/>
        <w:spacing w:before="0" w:after="57"/>
        <w:rPr/>
      </w:pPr>
      <w:r>
        <w:rPr/>
        <w:t xml:space="preserve">    </w:t>
      </w:r>
      <w:r>
        <w:rPr/>
        <w:t>go.mod</w:t>
      </w:r>
    </w:p>
    <w:p>
      <w:pPr>
        <w:pStyle w:val="Example"/>
        <w:spacing w:before="0" w:after="57"/>
        <w:rPr/>
      </w:pPr>
      <w:r>
        <w:rPr/>
        <w:t xml:space="preserve">    </w:t>
      </w:r>
      <w:r>
        <w:rPr/>
        <w:t>main.go</w:t>
      </w:r>
    </w:p>
    <w:p>
      <w:pPr>
        <w:pStyle w:val="Example"/>
        <w:spacing w:before="0" w:after="57"/>
        <w:rPr/>
      </w:pPr>
      <w:r>
        <w:rPr/>
        <w:t xml:space="preserve">    </w:t>
      </w:r>
      <w:r>
        <w:rPr>
          <w:b/>
          <w:bCs/>
        </w:rPr>
        <w:t>static</w:t>
      </w:r>
    </w:p>
    <w:p>
      <w:pPr>
        <w:pStyle w:val="Example"/>
        <w:spacing w:before="0" w:after="57"/>
        <w:rPr/>
      </w:pPr>
      <w:r>
        <w:rPr/>
        <w:t xml:space="preserve">        </w:t>
      </w:r>
      <w:r>
        <w:rPr/>
        <w:t>example.html</w:t>
      </w:r>
    </w:p>
    <w:p>
      <w:pPr>
        <w:pStyle w:val="Example"/>
        <w:spacing w:before="0" w:after="57"/>
        <w:rPr/>
      </w:pPr>
      <w:r>
        <w:rPr/>
        <w:t xml:space="preserve">        </w:t>
      </w:r>
      <w:r>
        <w:rPr>
          <w:b/>
          <w:bCs/>
        </w:rPr>
        <w:t>styles</w:t>
      </w:r>
    </w:p>
    <w:p>
      <w:pPr>
        <w:pStyle w:val="Example"/>
        <w:rPr/>
      </w:pPr>
      <w:r>
        <w:rPr/>
        <w:t xml:space="preserve">            </w:t>
      </w:r>
      <w:r>
        <w:rPr/>
        <w:t>main.css</w:t>
      </w:r>
    </w:p>
    <w:p>
      <w:pPr>
        <w:pStyle w:val="BodyText"/>
        <w:spacing w:before="120" w:after="120"/>
        <w:rPr/>
      </w:pPr>
      <w:r>
        <w:rPr/>
        <w:t xml:space="preserve">Name of the directories are typed in bold. The browser’s command localhost:3000/example.html will show you text „Hello from static page“. Alex Edwards explained this </w:t>
      </w:r>
      <w:hyperlink r:id="rId10">
        <w:r>
          <w:rPr>
            <w:rStyle w:val="Hyperlink"/>
          </w:rPr>
          <w:t>example</w:t>
        </w:r>
      </w:hyperlink>
      <w:r>
        <w:rPr/>
        <w:t xml:space="preserve">. </w:t>
      </w:r>
    </w:p>
    <w:p>
      <w:pPr>
        <w:pStyle w:val="BodyText"/>
        <w:spacing w:before="120" w:after="120"/>
        <w:rPr/>
      </w:pPr>
      <w:r>
        <w:rPr>
          <w:b/>
          <w:bCs/>
        </w:rPr>
        <w:t>http.FileServer</w:t>
      </w:r>
      <w:r>
        <w:rPr/>
        <w:t xml:space="preserve"> is also used in dynamic sites. It serves</w:t>
      </w:r>
      <w:r>
        <w:rPr>
          <w:b/>
          <w:bCs/>
        </w:rPr>
        <w:t xml:space="preserve"> CSS files</w:t>
      </w:r>
      <w:r>
        <w:rPr/>
        <w:t xml:space="preserve">, </w:t>
      </w:r>
      <w:r>
        <w:rPr>
          <w:b/>
          <w:bCs/>
        </w:rPr>
        <w:t>images</w:t>
      </w:r>
      <w:r>
        <w:rPr/>
        <w:t>, and other objects that can be downloaded by the client. For that purpose, you have to use the request multiplexer:</w:t>
      </w:r>
    </w:p>
    <w:p>
      <w:pPr>
        <w:pStyle w:val="Example"/>
        <w:spacing w:before="0" w:after="57"/>
        <w:rPr/>
      </w:pPr>
      <w:r>
        <w:rPr/>
        <w:t>func main() {</w:t>
      </w:r>
    </w:p>
    <w:p>
      <w:pPr>
        <w:pStyle w:val="Example"/>
        <w:spacing w:before="0" w:after="57"/>
        <w:rPr/>
      </w:pPr>
      <w:r>
        <w:rPr/>
        <w:t xml:space="preserve">    </w:t>
      </w:r>
      <w:r>
        <w:rPr>
          <w:b/>
          <w:bCs/>
          <w:color w:val="FF0000"/>
        </w:rPr>
        <w:t>fs := http.FileServer(http.Dir("public"))</w:t>
      </w:r>
    </w:p>
    <w:p>
      <w:pPr>
        <w:pStyle w:val="Example"/>
        <w:spacing w:before="0" w:after="57"/>
        <w:rPr/>
      </w:pPr>
      <w:r>
        <w:rPr/>
        <w:t xml:space="preserve">    </w:t>
      </w:r>
      <w:r>
        <w:rPr>
          <w:b/>
          <w:bCs/>
          <w:color w:val="FF0000"/>
        </w:rPr>
        <w:t>http.Handle("/public/", http.StripPrefix("/public/", fs))</w:t>
      </w:r>
    </w:p>
    <w:p>
      <w:pPr>
        <w:pStyle w:val="Example"/>
        <w:spacing w:before="0" w:after="57"/>
        <w:rPr/>
      </w:pPr>
      <w:r>
        <w:rPr/>
      </w:r>
    </w:p>
    <w:p>
      <w:pPr>
        <w:pStyle w:val="Example"/>
        <w:spacing w:before="0" w:after="57"/>
        <w:rPr/>
      </w:pPr>
      <w:r>
        <w:rPr/>
        <w:t xml:space="preserve">    </w:t>
      </w:r>
      <w:r>
        <w:rPr/>
        <w:t>http.HandleFunc("/", func(w http.ResponseWriter, r *http.Request) {</w:t>
      </w:r>
    </w:p>
    <w:p>
      <w:pPr>
        <w:pStyle w:val="Example"/>
        <w:spacing w:before="0" w:after="57"/>
        <w:rPr/>
      </w:pPr>
      <w:r>
        <w:rPr/>
        <w:tab/>
        <w:t>...</w:t>
      </w:r>
    </w:p>
    <w:p>
      <w:pPr>
        <w:pStyle w:val="Example"/>
        <w:spacing w:before="0" w:after="57"/>
        <w:rPr/>
      </w:pPr>
      <w:r>
        <w:rPr/>
        <w:t xml:space="preserve">    </w:t>
      </w:r>
      <w:r>
        <w:rPr/>
        <w:t>})</w:t>
      </w:r>
    </w:p>
    <w:p>
      <w:pPr>
        <w:pStyle w:val="Example"/>
        <w:spacing w:before="0" w:after="57"/>
        <w:rPr/>
      </w:pPr>
      <w:r>
        <w:rPr/>
        <w:t xml:space="preserve">    </w:t>
      </w:r>
      <w:r>
        <w:rPr/>
        <w:t>http.HandleFunc("/abc", func(w http.ResponseWriter, r *http.Request) {</w:t>
      </w:r>
    </w:p>
    <w:p>
      <w:pPr>
        <w:pStyle w:val="Example"/>
        <w:spacing w:before="0" w:after="57"/>
        <w:rPr/>
      </w:pPr>
      <w:r>
        <w:rPr/>
        <w:tab/>
        <w:t>...</w:t>
      </w:r>
    </w:p>
    <w:p>
      <w:pPr>
        <w:pStyle w:val="Example"/>
        <w:spacing w:before="0" w:after="57"/>
        <w:rPr/>
      </w:pPr>
      <w:r>
        <w:rPr/>
        <w:t xml:space="preserve">    </w:t>
      </w:r>
      <w:r>
        <w:rPr/>
        <w:t>})</w:t>
      </w:r>
    </w:p>
    <w:p>
      <w:pPr>
        <w:pStyle w:val="Example"/>
        <w:spacing w:before="0" w:after="57"/>
        <w:rPr/>
      </w:pPr>
      <w:r>
        <w:rPr/>
        <w:t xml:space="preserve">    </w:t>
      </w:r>
      <w:r>
        <w:rPr/>
        <w:t>...</w:t>
      </w:r>
    </w:p>
    <w:p>
      <w:pPr>
        <w:pStyle w:val="Example"/>
        <w:spacing w:before="0" w:after="57"/>
        <w:rPr/>
      </w:pPr>
      <w:r>
        <w:rPr/>
        <w:t xml:space="preserve">    </w:t>
      </w:r>
      <w:r>
        <w:rPr/>
        <w:t>http.ListenAndServe(":8080", nil)</w:t>
      </w:r>
    </w:p>
    <w:p>
      <w:pPr>
        <w:pStyle w:val="Example"/>
        <w:rPr/>
      </w:pPr>
      <w:r>
        <w:rPr/>
        <w:t>}</w:t>
      </w:r>
    </w:p>
    <w:p>
      <w:pPr>
        <w:pStyle w:val="BodyText"/>
        <w:spacing w:before="120" w:after="120"/>
        <w:rPr/>
      </w:pPr>
      <w:r>
        <w:rPr/>
        <w:t>In this example, the static files are placed in the "public" directory. The file server will handle all requests starting with "/public/" :</w:t>
      </w:r>
    </w:p>
    <w:p>
      <w:pPr>
        <w:pStyle w:val="Example"/>
        <w:rPr/>
      </w:pPr>
      <w:r>
        <w:rPr/>
        <w:t>&lt;link rel="stylesheet" href="public/css/format.css"&gt;</w:t>
      </w:r>
    </w:p>
    <w:p>
      <w:pPr>
        <w:pStyle w:val="BodyText"/>
        <w:spacing w:before="120" w:after="120"/>
        <w:rPr/>
      </w:pPr>
      <w:r>
        <w:rPr/>
        <w:t xml:space="preserve">The file server's root directory can have its own subdirectories, and its name can differ from the pattern specified in the http.Handle function. A complete example of such WEB application is provided at the </w:t>
      </w:r>
      <w:hyperlink r:id="rId11">
        <w:r>
          <w:rPr>
            <w:rStyle w:val="Hyperlink"/>
          </w:rPr>
          <w:t>zetcode</w:t>
        </w:r>
      </w:hyperlink>
      <w:r>
        <w:rPr/>
        <w:t xml:space="preserve"> site</w:t>
      </w:r>
    </w:p>
    <w:p>
      <w:pPr>
        <w:pStyle w:val="Heading4"/>
        <w:numPr>
          <w:ilvl w:val="3"/>
          <w:numId w:val="2"/>
        </w:numPr>
        <w:rPr/>
      </w:pPr>
      <w:r>
        <w:rPr/>
        <w:t>Text templates</w:t>
      </w:r>
    </w:p>
    <w:p>
      <w:pPr>
        <w:pStyle w:val="BodyText"/>
        <w:spacing w:before="120" w:after="120"/>
        <w:rPr/>
      </w:pPr>
      <w:r>
        <w:rPr/>
        <w:t xml:space="preserve">Any Go program can use the </w:t>
      </w:r>
      <w:hyperlink r:id="rId12">
        <w:r>
          <w:rPr>
            <w:rStyle w:val="Hyperlink"/>
          </w:rPr>
          <w:t>text/template</w:t>
        </w:r>
      </w:hyperlink>
      <w:r>
        <w:rPr/>
        <w:t xml:space="preserve"> or </w:t>
      </w:r>
      <w:hyperlink r:id="rId13">
        <w:r>
          <w:rPr>
            <w:rStyle w:val="Hyperlink"/>
          </w:rPr>
          <w:t>html/template</w:t>
        </w:r>
      </w:hyperlink>
      <w:r>
        <w:rPr/>
        <w:t xml:space="preserve"> package—both included in the Go standard library. Both packages allow you to write textual templates and pass data into them to render a document formatted to your liking. Package template (</w:t>
      </w:r>
      <w:r>
        <w:rPr>
          <w:b/>
          <w:bCs/>
        </w:rPr>
        <w:t>html/template</w:t>
      </w:r>
      <w:r>
        <w:rPr/>
        <w:t xml:space="preserve">) implements data-driven templates for generating HTML output safe against code injection. It provides the same interface as </w:t>
      </w:r>
      <w:r>
        <w:rPr>
          <w:b/>
          <w:bCs/>
        </w:rPr>
        <w:t>text/template</w:t>
      </w:r>
      <w:r>
        <w:rPr/>
        <w:t xml:space="preserve"> and should be used instead of text/template whenever the output is HTML. Within the templates, you can loop over the data and use conditional logic to decide which items to include in the document and how they should appear. Templates live either as strings in your code or in their own files alongside your code. They contain boilerplate static text interlaced with conditional statements (i.e. </w:t>
      </w:r>
      <w:r>
        <w:rPr>
          <w:b/>
          <w:bCs/>
        </w:rPr>
        <w:t xml:space="preserve"> </w:t>
      </w:r>
      <w:r>
        <w:rPr/>
        <w:t>), flow control statements (i.e. loops), and function calls, all wrapped within {{. . .}} markers. You will pass some data into your template to render a final document.</w:t>
      </w:r>
    </w:p>
    <w:p>
      <w:pPr>
        <w:pStyle w:val="BodyText"/>
        <w:spacing w:before="120" w:after="120"/>
        <w:rPr/>
      </w:pPr>
      <w:r>
        <w:rPr/>
        <w:t>One must follow this instruction working with templates:</w:t>
      </w:r>
    </w:p>
    <w:p>
      <w:pPr>
        <w:pStyle w:val="BodyText"/>
        <w:numPr>
          <w:ilvl w:val="0"/>
          <w:numId w:val="11"/>
        </w:numPr>
        <w:spacing w:before="120" w:after="120"/>
        <w:rPr/>
      </w:pPr>
      <w:r>
        <w:rPr/>
        <w:t xml:space="preserve">import package </w:t>
      </w:r>
      <w:r>
        <w:rPr>
          <w:b/>
          <w:bCs/>
        </w:rPr>
        <w:t>text/template</w:t>
      </w:r>
      <w:r>
        <w:rPr/>
        <w:t xml:space="preserve"> or</w:t>
      </w:r>
      <w:r>
        <w:rPr>
          <w:b/>
          <w:bCs/>
        </w:rPr>
        <w:t xml:space="preserve"> html/template,</w:t>
      </w:r>
    </w:p>
    <w:p>
      <w:pPr>
        <w:pStyle w:val="BodyText"/>
        <w:numPr>
          <w:ilvl w:val="0"/>
          <w:numId w:val="11"/>
        </w:numPr>
        <w:spacing w:before="120" w:after="120"/>
        <w:rPr/>
      </w:pPr>
      <w:r>
        <w:rPr/>
        <w:t xml:space="preserve">create a template using the operator </w:t>
      </w:r>
      <w:r>
        <w:rPr>
          <w:b/>
          <w:bCs/>
        </w:rPr>
        <w:t>template.New(template_name)</w:t>
      </w:r>
    </w:p>
    <w:p>
      <w:pPr>
        <w:pStyle w:val="BodyText"/>
        <w:numPr>
          <w:ilvl w:val="0"/>
          <w:numId w:val="11"/>
        </w:numPr>
        <w:spacing w:before="120" w:after="120"/>
        <w:rPr/>
      </w:pPr>
      <w:r>
        <w:rPr/>
        <w:t>compile the template using the</w:t>
      </w:r>
      <w:r>
        <w:rPr>
          <w:b/>
          <w:bCs/>
        </w:rPr>
        <w:t xml:space="preserve"> Parse()</w:t>
      </w:r>
      <w:r>
        <w:rPr/>
        <w:t xml:space="preserve"> function, this function has several modifications (</w:t>
      </w:r>
      <w:r>
        <w:rPr>
          <w:b/>
          <w:bCs/>
        </w:rPr>
        <w:t>ParseFS</w:t>
      </w:r>
      <w:r>
        <w:rPr/>
        <w:t xml:space="preserve">, </w:t>
      </w:r>
      <w:r>
        <w:rPr>
          <w:b/>
          <w:bCs/>
        </w:rPr>
        <w:t>ParseFiles</w:t>
      </w:r>
      <w:r>
        <w:rPr/>
        <w:t xml:space="preserve">, </w:t>
      </w:r>
      <w:r>
        <w:rPr>
          <w:b/>
          <w:bCs/>
        </w:rPr>
        <w:t>ParseGlob</w:t>
      </w:r>
      <w:r>
        <w:rPr/>
        <w:t>),</w:t>
      </w:r>
    </w:p>
    <w:p>
      <w:pPr>
        <w:pStyle w:val="BodyText"/>
        <w:numPr>
          <w:ilvl w:val="0"/>
          <w:numId w:val="11"/>
        </w:numPr>
        <w:spacing w:before="120" w:after="120"/>
        <w:rPr/>
      </w:pPr>
      <w:r>
        <w:rPr/>
        <w:t xml:space="preserve">execute the compiled template using the </w:t>
      </w:r>
      <w:r>
        <w:rPr>
          <w:b/>
          <w:bCs/>
        </w:rPr>
        <w:t xml:space="preserve">Exec() </w:t>
      </w:r>
      <w:r>
        <w:rPr/>
        <w:t>function.</w:t>
      </w:r>
    </w:p>
    <w:p>
      <w:pPr>
        <w:pStyle w:val="BodyText"/>
        <w:spacing w:before="120" w:after="120"/>
        <w:rPr/>
      </w:pPr>
      <w:r>
        <w:rPr/>
        <w:t xml:space="preserve">A complete description of the tex/template package is available at the </w:t>
      </w:r>
      <w:r>
        <w:fldChar w:fldCharType="begin"/>
      </w:r>
      <w:r>
        <w:rPr>
          <w:rStyle w:val="Hyperlink"/>
        </w:rPr>
        <w:instrText xml:space="preserve"> HYPERLINK "https://pkg.go.dev/text/template" \l "pkg-overview"</w:instrText>
      </w:r>
      <w:r>
        <w:rPr>
          <w:rStyle w:val="Hyperlink"/>
        </w:rPr>
        <w:fldChar w:fldCharType="separate"/>
      </w:r>
      <w:r>
        <w:rPr>
          <w:rStyle w:val="Hyperlink"/>
        </w:rPr>
        <w:t>GO</w:t>
      </w:r>
      <w:r>
        <w:rPr>
          <w:rStyle w:val="Hyperlink"/>
        </w:rPr>
        <w:fldChar w:fldCharType="end"/>
      </w:r>
      <w:r>
        <w:rPr/>
        <w:t xml:space="preserve"> site. Here is an example of this scenario:</w:t>
      </w:r>
    </w:p>
    <w:p>
      <w:pPr>
        <w:pStyle w:val="Example"/>
        <w:spacing w:before="0" w:after="57"/>
        <w:rPr/>
      </w:pPr>
      <w:r>
        <w:rPr/>
        <w:t>// file main.go</w:t>
      </w:r>
    </w:p>
    <w:p>
      <w:pPr>
        <w:pStyle w:val="Example"/>
        <w:spacing w:before="0" w:after="57"/>
        <w:rPr/>
      </w:pPr>
      <w:r>
        <w:rPr/>
        <w:t xml:space="preserve">// </w:t>
      </w:r>
      <w:r>
        <w:rPr>
          <w:rStyle w:val="Hyperlink"/>
        </w:rPr>
        <w:t>https://www.digitalocean.com/community/tutorials/how-to-use-templates-in-go</w:t>
      </w:r>
    </w:p>
    <w:p>
      <w:pPr>
        <w:pStyle w:val="Example"/>
        <w:spacing w:before="0" w:after="57"/>
        <w:rPr>
          <w:rStyle w:val="Hyperlink"/>
        </w:rPr>
      </w:pPr>
      <w:r>
        <w:rPr/>
      </w:r>
    </w:p>
    <w:p>
      <w:pPr>
        <w:pStyle w:val="Example"/>
        <w:spacing w:before="0" w:after="57"/>
        <w:rPr/>
      </w:pPr>
      <w:r>
        <w:rPr/>
        <w:t>package main</w:t>
      </w:r>
    </w:p>
    <w:p>
      <w:pPr>
        <w:pStyle w:val="Example"/>
        <w:spacing w:before="0" w:after="57"/>
        <w:rPr/>
      </w:pPr>
      <w:r>
        <w:rPr/>
        <w:t>import (</w:t>
      </w:r>
    </w:p>
    <w:p>
      <w:pPr>
        <w:pStyle w:val="Example"/>
        <w:spacing w:before="0" w:after="57"/>
        <w:rPr/>
      </w:pPr>
      <w:r>
        <w:rPr/>
        <w:tab/>
        <w:t>"os"</w:t>
      </w:r>
    </w:p>
    <w:p>
      <w:pPr>
        <w:pStyle w:val="Example"/>
        <w:spacing w:before="0" w:after="57"/>
        <w:rPr/>
      </w:pPr>
      <w:r>
        <w:rPr/>
        <w:tab/>
        <w:t>"text/template"</w:t>
      </w:r>
    </w:p>
    <w:p>
      <w:pPr>
        <w:pStyle w:val="Example"/>
        <w:spacing w:before="0" w:after="57"/>
        <w:rPr/>
      </w:pPr>
      <w:r>
        <w:rPr/>
        <w:t>)</w:t>
      </w:r>
    </w:p>
    <w:p>
      <w:pPr>
        <w:pStyle w:val="Example"/>
        <w:spacing w:before="0" w:after="57"/>
        <w:rPr/>
      </w:pPr>
      <w:r>
        <w:rPr/>
      </w:r>
    </w:p>
    <w:p>
      <w:pPr>
        <w:pStyle w:val="Example"/>
        <w:spacing w:before="0" w:after="57"/>
        <w:rPr/>
      </w:pPr>
      <w:r>
        <w:rPr/>
        <w:t xml:space="preserve">type </w:t>
      </w:r>
      <w:r>
        <w:rPr>
          <w:b/>
          <w:bCs/>
        </w:rPr>
        <w:t>Pet</w:t>
      </w:r>
      <w:r>
        <w:rPr/>
        <w:t xml:space="preserve"> struct {</w:t>
      </w:r>
    </w:p>
    <w:p>
      <w:pPr>
        <w:pStyle w:val="Example"/>
        <w:spacing w:before="0" w:after="57"/>
        <w:rPr/>
      </w:pPr>
      <w:r>
        <w:rPr/>
        <w:tab/>
        <w:t>Name   string</w:t>
      </w:r>
    </w:p>
    <w:p>
      <w:pPr>
        <w:pStyle w:val="Example"/>
        <w:spacing w:before="0" w:after="57"/>
        <w:rPr/>
      </w:pPr>
      <w:r>
        <w:rPr/>
        <w:tab/>
        <w:t>Sex    string</w:t>
      </w:r>
    </w:p>
    <w:p>
      <w:pPr>
        <w:pStyle w:val="Example"/>
        <w:spacing w:before="0" w:after="57"/>
        <w:rPr/>
      </w:pPr>
      <w:r>
        <w:rPr/>
        <w:tab/>
        <w:t>Intact bool</w:t>
      </w:r>
    </w:p>
    <w:p>
      <w:pPr>
        <w:pStyle w:val="Example"/>
        <w:spacing w:before="0" w:after="57"/>
        <w:rPr/>
      </w:pPr>
      <w:r>
        <w:rPr/>
        <w:tab/>
        <w:t>Age    string</w:t>
      </w:r>
    </w:p>
    <w:p>
      <w:pPr>
        <w:pStyle w:val="Example"/>
        <w:spacing w:before="0" w:after="57"/>
        <w:rPr/>
      </w:pPr>
      <w:r>
        <w:rPr/>
        <w:tab/>
        <w:t>Breed  string</w:t>
      </w:r>
    </w:p>
    <w:p>
      <w:pPr>
        <w:pStyle w:val="Example"/>
        <w:spacing w:before="0" w:after="57"/>
        <w:rPr/>
      </w:pPr>
      <w:r>
        <w:rPr/>
        <w:t>}</w:t>
      </w:r>
    </w:p>
    <w:p>
      <w:pPr>
        <w:pStyle w:val="Example"/>
        <w:spacing w:before="0" w:after="57"/>
        <w:rPr/>
      </w:pPr>
      <w:r>
        <w:rPr/>
      </w:r>
    </w:p>
    <w:p>
      <w:pPr>
        <w:pStyle w:val="Example"/>
        <w:spacing w:before="0" w:after="57"/>
        <w:rPr/>
      </w:pPr>
      <w:r>
        <w:rPr/>
      </w:r>
    </w:p>
    <w:p>
      <w:pPr>
        <w:pStyle w:val="Example"/>
        <w:spacing w:before="0" w:after="57"/>
        <w:rPr/>
      </w:pPr>
      <w:r>
        <w:rPr/>
        <w:t>func main() {</w:t>
      </w:r>
    </w:p>
    <w:p>
      <w:pPr>
        <w:pStyle w:val="Example"/>
        <w:spacing w:before="0" w:after="57"/>
        <w:rPr/>
      </w:pPr>
      <w:r>
        <w:rPr/>
        <w:tab/>
      </w:r>
      <w:r>
        <w:rPr>
          <w:b/>
          <w:bCs/>
        </w:rPr>
        <w:t>dogs</w:t>
      </w:r>
      <w:r>
        <w:rPr/>
        <w:t xml:space="preserve"> := []Pet{</w:t>
      </w:r>
    </w:p>
    <w:p>
      <w:pPr>
        <w:pStyle w:val="Example"/>
        <w:spacing w:before="0" w:after="57"/>
        <w:rPr/>
      </w:pPr>
      <w:r>
        <w:rPr/>
        <w:tab/>
        <w:tab/>
        <w:t>{</w:t>
      </w:r>
    </w:p>
    <w:p>
      <w:pPr>
        <w:pStyle w:val="Example"/>
        <w:spacing w:before="0" w:after="57"/>
        <w:rPr/>
      </w:pPr>
      <w:r>
        <w:rPr/>
        <w:tab/>
        <w:tab/>
        <w:tab/>
        <w:t>Name:   "Jutube",</w:t>
      </w:r>
    </w:p>
    <w:p>
      <w:pPr>
        <w:pStyle w:val="Example"/>
        <w:spacing w:before="0" w:after="57"/>
        <w:rPr/>
      </w:pPr>
      <w:r>
        <w:rPr/>
        <w:tab/>
        <w:tab/>
        <w:tab/>
        <w:t>Sex:    "Female",</w:t>
      </w:r>
    </w:p>
    <w:p>
      <w:pPr>
        <w:pStyle w:val="Example"/>
        <w:spacing w:before="0" w:after="57"/>
        <w:rPr/>
      </w:pPr>
      <w:r>
        <w:rPr/>
        <w:tab/>
        <w:tab/>
        <w:tab/>
        <w:t>Intact: false,</w:t>
      </w:r>
    </w:p>
    <w:p>
      <w:pPr>
        <w:pStyle w:val="Example"/>
        <w:spacing w:before="0" w:after="57"/>
        <w:rPr/>
      </w:pPr>
      <w:r>
        <w:rPr/>
        <w:tab/>
        <w:tab/>
        <w:tab/>
        <w:t>Age:    "10 months",</w:t>
      </w:r>
    </w:p>
    <w:p>
      <w:pPr>
        <w:pStyle w:val="Example"/>
        <w:spacing w:before="0" w:after="57"/>
        <w:rPr/>
      </w:pPr>
      <w:r>
        <w:rPr/>
        <w:tab/>
        <w:tab/>
        <w:tab/>
        <w:t>Breed:  "German Sheperd/Pitbul",</w:t>
      </w:r>
    </w:p>
    <w:p>
      <w:pPr>
        <w:pStyle w:val="Example"/>
        <w:spacing w:before="0" w:after="57"/>
        <w:rPr/>
      </w:pPr>
      <w:r>
        <w:rPr/>
        <w:tab/>
        <w:tab/>
        <w:t>},</w:t>
      </w:r>
    </w:p>
    <w:p>
      <w:pPr>
        <w:pStyle w:val="Example"/>
        <w:spacing w:before="0" w:after="57"/>
        <w:rPr/>
      </w:pPr>
      <w:r>
        <w:rPr/>
        <w:tab/>
        <w:tab/>
        <w:t>{</w:t>
      </w:r>
    </w:p>
    <w:p>
      <w:pPr>
        <w:pStyle w:val="Example"/>
        <w:spacing w:before="0" w:after="57"/>
        <w:rPr/>
      </w:pPr>
      <w:r>
        <w:rPr/>
        <w:tab/>
        <w:tab/>
        <w:tab/>
        <w:t>Name:   "Zephyr",</w:t>
      </w:r>
    </w:p>
    <w:p>
      <w:pPr>
        <w:pStyle w:val="Example"/>
        <w:spacing w:before="0" w:after="57"/>
        <w:rPr/>
      </w:pPr>
      <w:r>
        <w:rPr/>
        <w:tab/>
        <w:tab/>
        <w:tab/>
        <w:t>Sex:    "Male",</w:t>
      </w:r>
    </w:p>
    <w:p>
      <w:pPr>
        <w:pStyle w:val="Example"/>
        <w:spacing w:before="0" w:after="57"/>
        <w:rPr/>
      </w:pPr>
      <w:r>
        <w:rPr/>
        <w:tab/>
        <w:tab/>
        <w:tab/>
        <w:t>Intact: true,</w:t>
      </w:r>
    </w:p>
    <w:p>
      <w:pPr>
        <w:pStyle w:val="Example"/>
        <w:spacing w:before="0" w:after="57"/>
        <w:rPr/>
      </w:pPr>
      <w:r>
        <w:rPr/>
        <w:tab/>
        <w:tab/>
        <w:tab/>
        <w:t>Age:    "13 years, 3 months",</w:t>
      </w:r>
    </w:p>
    <w:p>
      <w:pPr>
        <w:pStyle w:val="Example"/>
        <w:spacing w:before="0" w:after="57"/>
        <w:rPr/>
      </w:pPr>
      <w:r>
        <w:rPr/>
        <w:tab/>
        <w:tab/>
        <w:tab/>
        <w:t>Breed:  "German Sheperd/Border Collie",</w:t>
      </w:r>
    </w:p>
    <w:p>
      <w:pPr>
        <w:pStyle w:val="Example"/>
        <w:spacing w:before="0" w:after="57"/>
        <w:rPr/>
      </w:pPr>
      <w:r>
        <w:rPr/>
        <w:tab/>
        <w:tab/>
        <w:t>},</w:t>
      </w:r>
    </w:p>
    <w:p>
      <w:pPr>
        <w:pStyle w:val="Example"/>
        <w:spacing w:before="0" w:after="57"/>
        <w:rPr/>
      </w:pPr>
      <w:r>
        <w:rPr/>
        <w:tab/>
        <w:tab/>
        <w:t>{</w:t>
      </w:r>
    </w:p>
    <w:p>
      <w:pPr>
        <w:pStyle w:val="Example"/>
        <w:spacing w:before="0" w:after="57"/>
        <w:rPr/>
      </w:pPr>
      <w:r>
        <w:rPr/>
        <w:tab/>
        <w:tab/>
        <w:tab/>
        <w:t>Name:   "Bruce Wayne",</w:t>
      </w:r>
    </w:p>
    <w:p>
      <w:pPr>
        <w:pStyle w:val="Example"/>
        <w:spacing w:before="0" w:after="57"/>
        <w:rPr/>
      </w:pPr>
      <w:r>
        <w:rPr/>
        <w:tab/>
        <w:tab/>
        <w:tab/>
        <w:t>Sex:    "Male",</w:t>
      </w:r>
    </w:p>
    <w:p>
      <w:pPr>
        <w:pStyle w:val="Example"/>
        <w:spacing w:before="0" w:after="57"/>
        <w:rPr/>
      </w:pPr>
      <w:r>
        <w:rPr/>
        <w:tab/>
        <w:tab/>
        <w:tab/>
        <w:t>Intact: false,</w:t>
      </w:r>
    </w:p>
    <w:p>
      <w:pPr>
        <w:pStyle w:val="Example"/>
        <w:spacing w:before="0" w:after="57"/>
        <w:rPr/>
      </w:pPr>
      <w:r>
        <w:rPr/>
        <w:tab/>
        <w:tab/>
        <w:tab/>
        <w:t>Age:    "3 years, 8 months",</w:t>
      </w:r>
    </w:p>
    <w:p>
      <w:pPr>
        <w:pStyle w:val="Example"/>
        <w:spacing w:before="0" w:after="57"/>
        <w:rPr/>
      </w:pPr>
      <w:r>
        <w:rPr/>
        <w:tab/>
        <w:tab/>
        <w:tab/>
        <w:t>Breed:  "Chihuahua",</w:t>
      </w:r>
    </w:p>
    <w:p>
      <w:pPr>
        <w:pStyle w:val="Example"/>
        <w:spacing w:before="0" w:after="57"/>
        <w:rPr/>
      </w:pPr>
      <w:r>
        <w:rPr/>
        <w:tab/>
        <w:tab/>
        <w:t>},</w:t>
      </w:r>
    </w:p>
    <w:p>
      <w:pPr>
        <w:pStyle w:val="Example"/>
        <w:spacing w:before="0" w:after="57"/>
        <w:rPr/>
      </w:pPr>
      <w:r>
        <w:rPr/>
        <w:tab/>
        <w:t>}</w:t>
      </w:r>
    </w:p>
    <w:p>
      <w:pPr>
        <w:pStyle w:val="Example"/>
        <w:spacing w:before="0" w:after="57"/>
        <w:rPr/>
      </w:pPr>
      <w:r>
        <w:rPr/>
      </w:r>
    </w:p>
    <w:p>
      <w:pPr>
        <w:pStyle w:val="Example"/>
        <w:spacing w:before="0" w:after="57"/>
        <w:rPr/>
      </w:pPr>
      <w:r>
        <w:rPr/>
        <w:tab/>
        <w:t>var tmplFile = "pets.tmpl"</w:t>
      </w:r>
    </w:p>
    <w:p>
      <w:pPr>
        <w:pStyle w:val="Example"/>
        <w:spacing w:before="0" w:after="57"/>
        <w:rPr/>
      </w:pPr>
      <w:r>
        <w:rPr/>
        <w:tab/>
        <w:t>tmpl, err := template.</w:t>
      </w:r>
      <w:r>
        <w:rPr>
          <w:b/>
          <w:bCs/>
        </w:rPr>
        <w:t>New</w:t>
      </w:r>
      <w:r>
        <w:rPr/>
        <w:t>(tmplFile).</w:t>
      </w:r>
      <w:r>
        <w:rPr>
          <w:b/>
          <w:bCs/>
        </w:rPr>
        <w:t>ParseFiles</w:t>
      </w:r>
      <w:r>
        <w:rPr/>
        <w:t>(tmplFile)</w:t>
      </w:r>
    </w:p>
    <w:p>
      <w:pPr>
        <w:pStyle w:val="Example"/>
        <w:spacing w:before="0" w:after="57"/>
        <w:rPr/>
      </w:pPr>
      <w:r>
        <w:rPr/>
        <w:tab/>
        <w:t>if err != nil {</w:t>
      </w:r>
    </w:p>
    <w:p>
      <w:pPr>
        <w:pStyle w:val="Example"/>
        <w:spacing w:before="0" w:after="57"/>
        <w:rPr/>
      </w:pPr>
      <w:r>
        <w:rPr/>
        <w:tab/>
        <w:tab/>
        <w:t>panic(err)</w:t>
      </w:r>
    </w:p>
    <w:p>
      <w:pPr>
        <w:pStyle w:val="Example"/>
        <w:spacing w:before="0" w:after="57"/>
        <w:rPr/>
      </w:pPr>
      <w:r>
        <w:rPr/>
        <w:tab/>
        <w:t>}</w:t>
      </w:r>
    </w:p>
    <w:p>
      <w:pPr>
        <w:pStyle w:val="Example"/>
        <w:spacing w:before="0" w:after="57"/>
        <w:rPr/>
      </w:pPr>
      <w:r>
        <w:rPr/>
        <w:tab/>
        <w:t>err = tmpl.</w:t>
      </w:r>
      <w:r>
        <w:rPr>
          <w:b/>
          <w:bCs/>
        </w:rPr>
        <w:t>Execute</w:t>
      </w:r>
      <w:r>
        <w:rPr/>
        <w:t>(os.Stdout, dogs)</w:t>
      </w:r>
    </w:p>
    <w:p>
      <w:pPr>
        <w:pStyle w:val="Example"/>
        <w:spacing w:before="0" w:after="57"/>
        <w:rPr/>
      </w:pPr>
      <w:r>
        <w:rPr/>
        <w:tab/>
        <w:t>if err != nil {</w:t>
      </w:r>
    </w:p>
    <w:p>
      <w:pPr>
        <w:pStyle w:val="Example"/>
        <w:spacing w:before="0" w:after="57"/>
        <w:rPr/>
      </w:pPr>
      <w:r>
        <w:rPr/>
        <w:tab/>
        <w:tab/>
        <w:t>panic(err)</w:t>
      </w:r>
    </w:p>
    <w:p>
      <w:pPr>
        <w:pStyle w:val="Example"/>
        <w:spacing w:before="0" w:after="57"/>
        <w:rPr/>
      </w:pPr>
      <w:r>
        <w:rPr/>
        <w:tab/>
        <w:t>}</w:t>
      </w:r>
    </w:p>
    <w:p>
      <w:pPr>
        <w:pStyle w:val="Example"/>
        <w:rPr/>
      </w:pPr>
      <w:r>
        <w:rPr/>
        <w:t>}</w:t>
      </w:r>
    </w:p>
    <w:p>
      <w:pPr>
        <w:pStyle w:val="BodyText"/>
        <w:spacing w:before="120" w:after="120"/>
        <w:rPr/>
      </w:pPr>
      <w:r>
        <w:rPr>
          <w:rFonts w:ascii="Arial;sans-serif" w:hAnsi="Arial;sans-serif"/>
          <w:b w:val="false"/>
          <w:i w:val="false"/>
          <w:caps w:val="false"/>
          <w:smallCaps w:val="false"/>
          <w:color w:val="222222"/>
          <w:spacing w:val="0"/>
          <w:sz w:val="23"/>
        </w:rPr>
        <w:t>The template may be written as string contant. It is in a separate file here:</w:t>
      </w:r>
    </w:p>
    <w:p>
      <w:pPr>
        <w:pStyle w:val="Example"/>
        <w:spacing w:before="0" w:after="57"/>
        <w:rPr/>
      </w:pPr>
      <w:r>
        <w:rPr>
          <w:rFonts w:ascii="Arial;sans-serif" w:hAnsi="Arial;sans-serif"/>
          <w:b w:val="false"/>
          <w:i w:val="false"/>
          <w:caps w:val="false"/>
          <w:smallCaps w:val="false"/>
          <w:color w:val="222222"/>
          <w:spacing w:val="0"/>
          <w:sz w:val="23"/>
        </w:rPr>
        <w:t>{{/* file pets.tmpl */}}</w:t>
      </w:r>
      <w:r>
        <w:rPr/>
        <w:t xml:space="preserve"> </w:t>
      </w:r>
    </w:p>
    <w:p>
      <w:pPr>
        <w:pStyle w:val="Example"/>
        <w:spacing w:before="0" w:after="57"/>
        <w:rPr/>
      </w:pPr>
      <w:r>
        <w:rPr/>
        <w:t>Number of dogs: {{ . | len -}}</w:t>
      </w:r>
    </w:p>
    <w:p>
      <w:pPr>
        <w:pStyle w:val="Example"/>
        <w:spacing w:before="0" w:after="57"/>
        <w:rPr/>
      </w:pPr>
      <w:r>
        <w:rPr/>
        <w:t>{{ range . }}</w:t>
      </w:r>
    </w:p>
    <w:p>
      <w:pPr>
        <w:pStyle w:val="Example"/>
        <w:spacing w:before="0" w:after="57"/>
        <w:rPr/>
      </w:pPr>
      <w:r>
        <w:rPr/>
        <w:t>---</w:t>
      </w:r>
    </w:p>
    <w:p>
      <w:pPr>
        <w:pStyle w:val="Example"/>
        <w:spacing w:before="0" w:after="57"/>
        <w:rPr/>
      </w:pPr>
      <w:r>
        <w:rPr/>
        <w:t>Name:   {{ .Name }}</w:t>
      </w:r>
    </w:p>
    <w:p>
      <w:pPr>
        <w:pStyle w:val="Example"/>
        <w:spacing w:before="0" w:after="57"/>
        <w:rPr/>
      </w:pPr>
      <w:r>
        <w:rPr/>
        <w:t>Sex:    {{ .Sex }} ({{ if .Intact }}intact{{ else }}{{ if (.Sex | eq  "Female") }}spayed{{ else }}neutered{{end}}{{ end }})</w:t>
      </w:r>
    </w:p>
    <w:p>
      <w:pPr>
        <w:pStyle w:val="Example"/>
        <w:spacing w:before="0" w:after="57"/>
        <w:rPr/>
      </w:pPr>
      <w:r>
        <w:rPr/>
        <w:t>Age:    {{ .Age }}</w:t>
      </w:r>
    </w:p>
    <w:p>
      <w:pPr>
        <w:pStyle w:val="Example"/>
        <w:spacing w:before="0" w:after="57"/>
        <w:rPr/>
      </w:pPr>
      <w:r>
        <w:rPr/>
        <w:t>Breed:  {{ .Breed }}</w:t>
      </w:r>
    </w:p>
    <w:p>
      <w:pPr>
        <w:pStyle w:val="Example"/>
        <w:rPr/>
      </w:pPr>
      <w:r>
        <w:rPr/>
        <w:t>{{ end }}</w:t>
      </w:r>
    </w:p>
    <w:p>
      <w:pPr>
        <w:pStyle w:val="BodyText"/>
        <w:spacing w:before="120" w:after="120"/>
        <w:rPr/>
      </w:pPr>
      <w:r>
        <w:rPr/>
        <w:t>The input text for a template is UTF-8-encoded text in any format. "</w:t>
      </w:r>
      <w:r>
        <w:rPr>
          <w:b/>
          <w:bCs/>
        </w:rPr>
        <w:t>Actions</w:t>
      </w:r>
      <w:r>
        <w:rPr/>
        <w:t xml:space="preserve">"--data evaluations or control structures--are delimited by </w:t>
      </w:r>
      <w:r>
        <w:rPr>
          <w:b/>
          <w:bCs/>
        </w:rPr>
        <w:t>"{{"</w:t>
      </w:r>
      <w:r>
        <w:rPr/>
        <w:t xml:space="preserve"> and </w:t>
      </w:r>
      <w:r>
        <w:rPr>
          <w:b/>
          <w:bCs/>
        </w:rPr>
        <w:t>"}}"</w:t>
      </w:r>
      <w:r>
        <w:rPr/>
        <w:t xml:space="preserve">; all text outside actions is copied to the output unchanged. Write "- " (minus with space) immediately after the opening delimiter or " -" (space with minus) before the closing delimiter if you want to trim spaces before or after the action. </w:t>
      </w:r>
      <w:r>
        <w:rPr>
          <w:b/>
          <w:bCs/>
        </w:rPr>
        <w:t>Actions</w:t>
      </w:r>
      <w:r>
        <w:rPr/>
        <w:t xml:space="preserve"> represent the data evaluations, functions or control loops.  They access the data via the cursor, denoted by a dot (.). Initial value for the cursor supplies second parameter in the </w:t>
      </w:r>
      <w:r>
        <w:rPr>
          <w:b/>
          <w:bCs/>
        </w:rPr>
        <w:t>Execute</w:t>
      </w:r>
      <w:r>
        <w:rPr/>
        <w:t xml:space="preserve"> command:</w:t>
      </w:r>
    </w:p>
    <w:p>
      <w:pPr>
        <w:pStyle w:val="Example"/>
        <w:spacing w:before="0" w:after="57"/>
        <w:rPr/>
      </w:pPr>
      <w:r>
        <w:rPr/>
        <w:t>err = tmpl.</w:t>
      </w:r>
      <w:r>
        <w:rPr>
          <w:b/>
          <w:bCs/>
        </w:rPr>
        <w:t>Execute</w:t>
      </w:r>
      <w:r>
        <w:rPr/>
        <w:t>(os.Stdout, dogs)</w:t>
      </w:r>
    </w:p>
    <w:p>
      <w:pPr>
        <w:pStyle w:val="BodyText"/>
        <w:spacing w:before="120" w:after="120"/>
        <w:rPr/>
      </w:pPr>
      <w:r>
        <w:rPr/>
        <w:t xml:space="preserve">Slice </w:t>
      </w:r>
      <w:r>
        <w:rPr>
          <w:b/>
          <w:bCs/>
        </w:rPr>
        <w:t>dogs</w:t>
      </w:r>
      <w:r>
        <w:rPr/>
        <w:t xml:space="preserve"> is cursor for the template. The data passed into a template may be absolutely anything, but it is common to pass in a slice, array, or map—something iterable.</w:t>
      </w:r>
    </w:p>
    <w:p>
      <w:pPr>
        <w:pStyle w:val="Heading7"/>
        <w:numPr>
          <w:ilvl w:val="6"/>
          <w:numId w:val="1"/>
        </w:numPr>
        <w:spacing w:before="60" w:after="60"/>
        <w:rPr/>
      </w:pPr>
      <w:r>
        <w:rPr/>
        <w:t>Arguments</w:t>
      </w:r>
    </w:p>
    <w:p>
      <w:pPr>
        <w:pStyle w:val="BodyText"/>
        <w:spacing w:before="120" w:after="120"/>
        <w:rPr/>
      </w:pPr>
      <w:r>
        <w:rPr/>
        <w:t>An argument is a simple value, denoted by one of the following:</w:t>
      </w:r>
    </w:p>
    <w:p>
      <w:pPr>
        <w:pStyle w:val="BodyText"/>
        <w:numPr>
          <w:ilvl w:val="0"/>
          <w:numId w:val="12"/>
        </w:numPr>
        <w:spacing w:before="120" w:after="120"/>
        <w:rPr/>
      </w:pPr>
      <w:r>
        <w:rPr/>
        <w:t xml:space="preserve">A </w:t>
      </w:r>
      <w:r>
        <w:rPr>
          <w:b/>
          <w:bCs/>
        </w:rPr>
        <w:t>boolean</w:t>
      </w:r>
      <w:r>
        <w:rPr/>
        <w:t xml:space="preserve">, </w:t>
      </w:r>
      <w:r>
        <w:rPr>
          <w:b/>
          <w:bCs/>
        </w:rPr>
        <w:t>string</w:t>
      </w:r>
      <w:r>
        <w:rPr/>
        <w:t xml:space="preserve">, </w:t>
      </w:r>
      <w:r>
        <w:rPr>
          <w:b/>
          <w:bCs/>
        </w:rPr>
        <w:t>character</w:t>
      </w:r>
      <w:r>
        <w:rPr/>
        <w:t xml:space="preserve">, </w:t>
      </w:r>
      <w:r>
        <w:rPr>
          <w:b/>
          <w:bCs/>
        </w:rPr>
        <w:t>integer</w:t>
      </w:r>
      <w:r>
        <w:rPr/>
        <w:t xml:space="preserve">, </w:t>
      </w:r>
      <w:r>
        <w:rPr>
          <w:b/>
          <w:bCs/>
        </w:rPr>
        <w:t>floating-point</w:t>
      </w:r>
      <w:r>
        <w:rPr/>
        <w:t xml:space="preserve">, </w:t>
      </w:r>
      <w:r>
        <w:rPr>
          <w:b/>
          <w:bCs/>
        </w:rPr>
        <w:t>imaginary</w:t>
      </w:r>
      <w:r>
        <w:rPr/>
        <w:t xml:space="preserve"> or </w:t>
      </w:r>
      <w:r>
        <w:rPr>
          <w:b/>
          <w:bCs/>
        </w:rPr>
        <w:t>complex constant</w:t>
      </w:r>
      <w:r>
        <w:rPr/>
        <w:t xml:space="preserve"> in Go syntax. These behave like Go's untyped constants. </w:t>
      </w:r>
    </w:p>
    <w:p>
      <w:pPr>
        <w:pStyle w:val="BodyText"/>
        <w:numPr>
          <w:ilvl w:val="0"/>
          <w:numId w:val="12"/>
        </w:numPr>
        <w:spacing w:before="120" w:after="120"/>
        <w:rPr/>
      </w:pPr>
      <w:r>
        <w:rPr/>
        <w:t xml:space="preserve">The keyword </w:t>
      </w:r>
      <w:r>
        <w:rPr>
          <w:b/>
          <w:bCs/>
        </w:rPr>
        <w:t>nil</w:t>
      </w:r>
      <w:r>
        <w:rPr/>
        <w:t>, representing an untyped Go nil.</w:t>
      </w:r>
    </w:p>
    <w:p>
      <w:pPr>
        <w:pStyle w:val="BodyText"/>
        <w:numPr>
          <w:ilvl w:val="0"/>
          <w:numId w:val="12"/>
        </w:numPr>
        <w:spacing w:before="120" w:after="120"/>
        <w:rPr/>
      </w:pPr>
      <w:r>
        <w:rPr/>
        <w:t>The character '.' (period): . The result is the current value of the dot.</w:t>
      </w:r>
    </w:p>
    <w:p>
      <w:pPr>
        <w:pStyle w:val="BodyText"/>
        <w:numPr>
          <w:ilvl w:val="0"/>
          <w:numId w:val="12"/>
        </w:numPr>
        <w:spacing w:before="120" w:after="120"/>
        <w:rPr/>
      </w:pPr>
      <w:r>
        <w:rPr/>
        <w:t>A variable name, which is a (possibly empty) alphanumeric string preceded by a dollar sign, such as $piOver2 or $ The result is the value of the variable.</w:t>
      </w:r>
    </w:p>
    <w:p>
      <w:pPr>
        <w:pStyle w:val="BodyText"/>
        <w:numPr>
          <w:ilvl w:val="0"/>
          <w:numId w:val="12"/>
        </w:numPr>
        <w:spacing w:before="120" w:after="120"/>
        <w:rPr/>
      </w:pPr>
      <w:r>
        <w:rPr/>
        <w:t xml:space="preserve">The name of a field of the data, which must be a </w:t>
      </w:r>
      <w:r>
        <w:rPr>
          <w:b/>
          <w:bCs/>
        </w:rPr>
        <w:t>struct</w:t>
      </w:r>
      <w:r>
        <w:rPr/>
        <w:t xml:space="preserve">, preceded by a period, such as </w:t>
      </w:r>
      <w:r>
        <w:rPr>
          <w:b/>
          <w:bCs/>
        </w:rPr>
        <w:t>.Field</w:t>
      </w:r>
      <w:r>
        <w:rPr>
          <w:b w:val="false"/>
          <w:bCs w:val="false"/>
        </w:rPr>
        <w:t>;</w:t>
      </w:r>
      <w:r>
        <w:rPr/>
        <w:t xml:space="preserve"> the result is the value of the field. Field invocations may be chained: .Field1.Field2 Fields can also be evaluated on variables, including chaining: $x.Field1.Field2.</w:t>
      </w:r>
    </w:p>
    <w:p>
      <w:pPr>
        <w:pStyle w:val="BodyText"/>
        <w:numPr>
          <w:ilvl w:val="0"/>
          <w:numId w:val="12"/>
        </w:numPr>
        <w:spacing w:before="120" w:after="120"/>
        <w:rPr/>
      </w:pPr>
      <w:r>
        <w:rPr/>
        <w:t xml:space="preserve">The name of a key of the data, which must be a map, preceded by a period, such as .Key The result is the map element value indexed by the key. Key invocations may be chained and combined with fields to any depth: .Field1.Key1.Field2.Key2 Although the key must be an alphanumeric identifier, unlike with field names they do not need to start with an upper case letter. Keys can also be evaluated on variables, including chaining: </w:t>
      </w:r>
      <w:r>
        <w:rPr>
          <w:b/>
          <w:bCs/>
        </w:rPr>
        <w:t>$x.key1.key2</w:t>
      </w:r>
      <w:r>
        <w:rPr/>
        <w:t>.</w:t>
      </w:r>
    </w:p>
    <w:p>
      <w:pPr>
        <w:pStyle w:val="BodyText"/>
        <w:numPr>
          <w:ilvl w:val="0"/>
          <w:numId w:val="12"/>
        </w:numPr>
        <w:spacing w:before="120" w:after="120"/>
        <w:rPr/>
      </w:pPr>
      <w:r>
        <w:rPr/>
        <w:t>The name of a niladic method of the data, preceded by a period, such as .Method The result is the value of invoking the method with dot as the receiver, dot.Method(). Such a method must have one return value (of any type) or two return values, the second of which is an error. If it has two and the returned error is non-nil, execution terminates and an error is returned to the caller as the value of Execute. Method invocations may be chained and combined with fields and keys to any depth: .Field1.Key1.Method1.Field2.Key2.Method2 Methods can also be evaluated on variables, including chaining: $</w:t>
      </w:r>
      <w:r>
        <w:rPr>
          <w:b/>
          <w:bCs/>
        </w:rPr>
        <w:t>x.Method1.Field</w:t>
      </w:r>
      <w:r>
        <w:rPr/>
        <w:t>.</w:t>
      </w:r>
    </w:p>
    <w:p>
      <w:pPr>
        <w:pStyle w:val="BodyText"/>
        <w:numPr>
          <w:ilvl w:val="0"/>
          <w:numId w:val="12"/>
        </w:numPr>
        <w:spacing w:before="120" w:after="120"/>
        <w:rPr/>
      </w:pPr>
      <w:r>
        <w:rPr/>
        <w:t>The name of a niladic function defined inside the template, such as fun The result is the value of invoking the function, fun(). The return types and values behave as in methods.</w:t>
      </w:r>
    </w:p>
    <w:p>
      <w:pPr>
        <w:pStyle w:val="BodyText"/>
        <w:numPr>
          <w:ilvl w:val="0"/>
          <w:numId w:val="12"/>
        </w:numPr>
        <w:spacing w:before="120" w:after="120"/>
        <w:rPr/>
      </w:pPr>
      <w:r>
        <w:rPr/>
        <w:t>A parenthesized instance of one the above, for grouping.</w:t>
      </w:r>
    </w:p>
    <w:p>
      <w:pPr>
        <w:pStyle w:val="BodyText"/>
        <w:spacing w:before="120" w:after="120"/>
        <w:rPr/>
      </w:pPr>
      <w:r>
        <w:rPr/>
        <w:t>Arguments may evaluate to any type; if they are pointers the implementation automatically indirects to the base type when required. If an evaluation yields a function value, such as a function-valued field of a struct, the function is not invoked automatically, but it can be used as a truth value for an if action and the like.</w:t>
      </w:r>
    </w:p>
    <w:p>
      <w:pPr>
        <w:pStyle w:val="Heading7"/>
        <w:numPr>
          <w:ilvl w:val="6"/>
          <w:numId w:val="1"/>
        </w:numPr>
        <w:spacing w:before="60" w:after="60"/>
        <w:rPr/>
      </w:pPr>
      <w:r>
        <w:rPr/>
        <w:t>Pipeline</w:t>
      </w:r>
    </w:p>
    <w:p>
      <w:pPr>
        <w:pStyle w:val="BodyText"/>
        <w:rPr/>
      </w:pPr>
      <w:r>
        <w:rPr/>
        <w:t>A pipeline is a possibly chained sequence of "commands". A command is a simple value (argument) or a function or method call, possibly with multiple arguments:</w:t>
      </w:r>
    </w:p>
    <w:p>
      <w:pPr>
        <w:pStyle w:val="Example"/>
        <w:spacing w:before="0" w:after="57"/>
        <w:rPr>
          <w:b/>
          <w:bCs/>
        </w:rPr>
      </w:pPr>
      <w:r>
        <w:rPr>
          <w:b/>
          <w:bCs/>
        </w:rPr>
        <w:t>Argument</w:t>
      </w:r>
    </w:p>
    <w:p>
      <w:pPr>
        <w:pStyle w:val="Example"/>
        <w:spacing w:before="0" w:after="57"/>
        <w:rPr/>
      </w:pPr>
      <w:r>
        <w:rPr/>
        <w:tab/>
        <w:t>The result is the value of evaluating the argument.</w:t>
      </w:r>
    </w:p>
    <w:p>
      <w:pPr>
        <w:pStyle w:val="Example"/>
        <w:spacing w:before="0" w:after="57"/>
        <w:rPr>
          <w:b/>
          <w:bCs/>
        </w:rPr>
      </w:pPr>
      <w:r>
        <w:rPr>
          <w:b/>
          <w:bCs/>
        </w:rPr>
        <w:t>.Method [Argument...]</w:t>
      </w:r>
    </w:p>
    <w:p>
      <w:pPr>
        <w:pStyle w:val="Example"/>
        <w:spacing w:before="0" w:after="57"/>
        <w:rPr/>
      </w:pPr>
      <w:r>
        <w:rPr/>
        <w:tab/>
        <w:t>The method can be alone or the last element of a chain but,</w:t>
      </w:r>
    </w:p>
    <w:p>
      <w:pPr>
        <w:pStyle w:val="Example"/>
        <w:spacing w:before="0" w:after="57"/>
        <w:rPr/>
      </w:pPr>
      <w:r>
        <w:rPr/>
        <w:tab/>
        <w:t>unlike methods in the middle of a chain, it can take arguments.</w:t>
      </w:r>
    </w:p>
    <w:p>
      <w:pPr>
        <w:pStyle w:val="Example"/>
        <w:spacing w:before="0" w:after="57"/>
        <w:rPr/>
      </w:pPr>
      <w:r>
        <w:rPr/>
        <w:tab/>
        <w:t>The result is the value of calling the method with the</w:t>
      </w:r>
    </w:p>
    <w:p>
      <w:pPr>
        <w:pStyle w:val="Example"/>
        <w:spacing w:before="0" w:after="57"/>
        <w:rPr/>
      </w:pPr>
      <w:r>
        <w:rPr/>
        <w:tab/>
        <w:t>arguments:</w:t>
      </w:r>
    </w:p>
    <w:p>
      <w:pPr>
        <w:pStyle w:val="Example"/>
        <w:spacing w:before="0" w:after="57"/>
        <w:rPr/>
      </w:pPr>
      <w:r>
        <w:rPr/>
        <w:tab/>
        <w:tab/>
        <w:t>dot.Method(Argument1, etc.)</w:t>
      </w:r>
    </w:p>
    <w:p>
      <w:pPr>
        <w:pStyle w:val="Example"/>
        <w:spacing w:before="0" w:after="57"/>
        <w:rPr>
          <w:b/>
          <w:bCs/>
        </w:rPr>
      </w:pPr>
      <w:r>
        <w:rPr>
          <w:b/>
          <w:bCs/>
        </w:rPr>
        <w:t>functionName [Argument...]</w:t>
      </w:r>
    </w:p>
    <w:p>
      <w:pPr>
        <w:pStyle w:val="Example"/>
        <w:spacing w:before="0" w:after="57"/>
        <w:rPr/>
      </w:pPr>
      <w:r>
        <w:rPr/>
        <w:tab/>
        <w:t>The result is the value of calling the function associated</w:t>
      </w:r>
    </w:p>
    <w:p>
      <w:pPr>
        <w:pStyle w:val="Example"/>
        <w:spacing w:before="0" w:after="57"/>
        <w:rPr/>
      </w:pPr>
      <w:r>
        <w:rPr/>
        <w:tab/>
        <w:t>with the name:</w:t>
      </w:r>
    </w:p>
    <w:p>
      <w:pPr>
        <w:pStyle w:val="Example"/>
        <w:rPr/>
      </w:pPr>
      <w:r>
        <w:rPr/>
        <w:tab/>
        <w:tab/>
        <w:t>function(Argument1, etc.)</w:t>
      </w:r>
    </w:p>
    <w:p>
      <w:pPr>
        <w:pStyle w:val="BodyText"/>
        <w:rPr/>
      </w:pPr>
      <w:r>
        <w:rPr/>
        <w:t xml:space="preserve">A pipeline may be "chained" by separating a sequence of commands with pipeline characters '|'. In a chained pipeline, the result of each command is passed as the last argument of the following command. The output of the final command in the pipeline is the value of the pipeline. The output of a command will be either one value or two values, the second of which has type error. If that second value is present and evaluates to non-nil, execution terminates and the error is returned to the </w:t>
      </w:r>
      <w:r>
        <w:rPr>
          <w:b/>
          <w:bCs/>
        </w:rPr>
        <w:t>caller</w:t>
      </w:r>
      <w:r>
        <w:rPr/>
        <w:t xml:space="preserve"> of Execute.</w:t>
      </w:r>
    </w:p>
    <w:p>
      <w:pPr>
        <w:pStyle w:val="Heading7"/>
        <w:numPr>
          <w:ilvl w:val="6"/>
          <w:numId w:val="1"/>
        </w:numPr>
        <w:spacing w:before="60" w:after="60"/>
        <w:rPr/>
      </w:pPr>
      <w:r>
        <w:rPr/>
        <w:t>Variable</w:t>
      </w:r>
    </w:p>
    <w:p>
      <w:pPr>
        <w:pStyle w:val="BodyText"/>
        <w:rPr/>
      </w:pPr>
      <w:r>
        <w:rPr/>
        <w:t>A pipeline inside an action may initialize a variable to capture the result:</w:t>
      </w:r>
    </w:p>
    <w:p>
      <w:pPr>
        <w:pStyle w:val="Example"/>
        <w:rPr/>
      </w:pPr>
      <w:r>
        <w:rPr/>
        <w:t>$variable := pipeline</w:t>
      </w:r>
    </w:p>
    <w:p>
      <w:pPr>
        <w:pStyle w:val="BodyText"/>
        <w:rPr/>
      </w:pPr>
      <w:r>
        <w:rPr/>
        <w:t>where $variable is the name of the variable. An action that declares a variable produces no output. Variables previously declared can also be assigned, using the syntax</w:t>
      </w:r>
    </w:p>
    <w:p>
      <w:pPr>
        <w:pStyle w:val="Example"/>
        <w:rPr/>
      </w:pPr>
      <w:r>
        <w:rPr/>
        <w:t>$variable = pipeline</w:t>
      </w:r>
    </w:p>
    <w:p>
      <w:pPr>
        <w:pStyle w:val="BodyText"/>
        <w:rPr/>
      </w:pPr>
      <w:r>
        <w:rPr/>
        <w:t>If a "range" action initializes a variable, the variable is set to the successive elements of the iteration. Also, a "range" may declare two variables, separated by a comma:</w:t>
      </w:r>
    </w:p>
    <w:p>
      <w:pPr>
        <w:pStyle w:val="Example"/>
        <w:spacing w:before="0" w:after="57"/>
        <w:rPr/>
      </w:pPr>
      <w:r>
        <w:rPr/>
        <w:t>range $element := pipeline</w:t>
      </w:r>
    </w:p>
    <w:p>
      <w:pPr>
        <w:pStyle w:val="Example"/>
        <w:rPr/>
      </w:pPr>
      <w:r>
        <w:rPr/>
        <w:t>range $index, $element := pipeline</w:t>
      </w:r>
    </w:p>
    <w:p>
      <w:pPr>
        <w:pStyle w:val="BodyText"/>
        <w:rPr/>
      </w:pPr>
      <w:r>
        <w:rPr/>
        <w:t>A variable's scope extends to the "end" action of the control structure ("if", "with", or "range") in which it is declared, or to the end of the template if there is no such control structure. A template invocation does not inherit variables from the point of its invocation.</w:t>
      </w:r>
    </w:p>
    <w:p>
      <w:pPr>
        <w:pStyle w:val="BodyText"/>
        <w:rPr/>
      </w:pPr>
      <w:r>
        <w:rPr/>
        <w:t>When execution begins, $ is set to the data argument passed to Execute, that is, to the starting value of dot.</w:t>
      </w:r>
    </w:p>
    <w:p>
      <w:pPr>
        <w:pStyle w:val="Heading7"/>
        <w:numPr>
          <w:ilvl w:val="6"/>
          <w:numId w:val="1"/>
        </w:numPr>
        <w:spacing w:before="60" w:after="60"/>
        <w:rPr/>
      </w:pPr>
      <w:r>
        <w:rPr/>
        <w:t>Comments</w:t>
      </w:r>
    </w:p>
    <w:p>
      <w:pPr>
        <w:pStyle w:val="BodyText"/>
        <w:rPr/>
      </w:pPr>
      <w:r>
        <w:rPr/>
        <w:t>The parser ignores comments. The comment may contain newlines. Comments do not nest and must start and end at the delimiters:</w:t>
      </w:r>
    </w:p>
    <w:p>
      <w:pPr>
        <w:pStyle w:val="Example"/>
        <w:spacing w:before="0" w:after="57"/>
        <w:rPr/>
      </w:pPr>
      <w:r>
        <w:rPr/>
        <w:t>{{/* a comment */}}</w:t>
      </w:r>
    </w:p>
    <w:p>
      <w:pPr>
        <w:pStyle w:val="Example"/>
        <w:rPr/>
      </w:pPr>
      <w:r>
        <w:rPr/>
        <w:t>{{- /* a comment with white space trimmed from preceding and following text */ -}}</w:t>
      </w:r>
    </w:p>
    <w:p>
      <w:pPr>
        <w:pStyle w:val="Heading7"/>
        <w:numPr>
          <w:ilvl w:val="6"/>
          <w:numId w:val="1"/>
        </w:numPr>
        <w:spacing w:before="60" w:after="60"/>
        <w:rPr/>
      </w:pPr>
      <w:r>
        <w:rPr/>
        <w:t>Values</w:t>
      </w:r>
    </w:p>
    <w:p>
      <w:pPr>
        <w:pStyle w:val="Example"/>
        <w:rPr/>
      </w:pPr>
      <w:r>
        <w:rPr/>
        <w:t>{{pipeline}}</w:t>
      </w:r>
    </w:p>
    <w:p>
      <w:pPr>
        <w:pStyle w:val="BodyText"/>
        <w:rPr/>
      </w:pPr>
      <w:r>
        <w:rPr/>
        <w:t>The default textual representation (the same as would be printed by fmt.Print) of the value of the pipeline is copied to the output.</w:t>
      </w:r>
    </w:p>
    <w:p>
      <w:pPr>
        <w:pStyle w:val="Heading7"/>
        <w:numPr>
          <w:ilvl w:val="6"/>
          <w:numId w:val="1"/>
        </w:numPr>
        <w:spacing w:before="60" w:after="60"/>
        <w:rPr/>
      </w:pPr>
      <w:r>
        <w:rPr/>
        <w:t>Conditionals</w:t>
      </w:r>
    </w:p>
    <w:p>
      <w:pPr>
        <w:pStyle w:val="Example"/>
        <w:spacing w:before="0" w:after="57"/>
        <w:rPr/>
      </w:pPr>
      <w:r>
        <w:rPr/>
        <w:t>{{if _cond_pipeline_}} T1 {{end}}</w:t>
      </w:r>
    </w:p>
    <w:p>
      <w:pPr>
        <w:pStyle w:val="BodyText"/>
        <w:rPr/>
      </w:pPr>
      <w:r>
        <w:rPr/>
        <w:t>If the value of the pipeline is empty, no output is generated; otherwise, T1 is executed. The empty values are false, 0, any nil pointer or interface value, and any array, slice, map, or string of length zero. Dot is unaffected.</w:t>
      </w:r>
    </w:p>
    <w:p>
      <w:pPr>
        <w:pStyle w:val="Example"/>
        <w:spacing w:before="0" w:after="57"/>
        <w:rPr/>
      </w:pPr>
      <w:r>
        <w:rPr/>
        <w:t>{{if _cond_pipeline_}} T1 {{else}} T0 {{end}}</w:t>
      </w:r>
    </w:p>
    <w:p>
      <w:pPr>
        <w:pStyle w:val="BodyText"/>
        <w:rPr/>
      </w:pPr>
      <w:r>
        <w:rPr/>
        <w:t>If the value of the pipeline is empty, T0 is executed; otherwise, T1 is executed. Dot is unaffected.</w:t>
      </w:r>
    </w:p>
    <w:p>
      <w:pPr>
        <w:pStyle w:val="Example"/>
        <w:rPr/>
      </w:pPr>
      <w:r>
        <w:rPr/>
        <w:t>{{if _cond_pipeline_}} T1 {{else if _cond_pipeline_}} T0 {{end}}</w:t>
      </w:r>
    </w:p>
    <w:p>
      <w:pPr>
        <w:pStyle w:val="BodyText"/>
        <w:rPr/>
      </w:pPr>
      <w:r>
        <w:rPr/>
        <w:t>This note is in abbreviated form. It means exactly the same as this action:</w:t>
      </w:r>
    </w:p>
    <w:p>
      <w:pPr>
        <w:pStyle w:val="BodyText"/>
        <w:ind w:hanging="0" w:start="709"/>
        <w:rPr>
          <w:b/>
          <w:bCs/>
        </w:rPr>
      </w:pPr>
      <w:r>
        <w:rPr>
          <w:b/>
          <w:bCs/>
        </w:rPr>
        <w:t>{{if _cond_pipeline_}} T1 {{else}}{{if _cond_pipeline_}} T0 {{end}}{{end}}</w:t>
      </w:r>
    </w:p>
    <w:p>
      <w:pPr>
        <w:pStyle w:val="BodyText"/>
        <w:spacing w:before="120" w:after="120"/>
        <w:rPr/>
      </w:pPr>
      <w:r>
        <w:rPr/>
        <w:t xml:space="preserve">The </w:t>
      </w:r>
      <w:r>
        <w:rPr>
          <w:b/>
          <w:bCs/>
        </w:rPr>
        <w:t>_cond_pipeline_</w:t>
      </w:r>
      <w:r>
        <w:rPr/>
        <w:t xml:space="preserve"> can be a </w:t>
      </w:r>
      <w:r>
        <w:rPr>
          <w:b/>
          <w:bCs/>
        </w:rPr>
        <w:t>boolean field</w:t>
      </w:r>
      <w:r>
        <w:rPr/>
        <w:t xml:space="preserve"> or a </w:t>
      </w:r>
      <w:r>
        <w:rPr>
          <w:b/>
          <w:bCs/>
        </w:rPr>
        <w:t>function</w:t>
      </w:r>
      <w:r>
        <w:rPr/>
        <w:t xml:space="preserve"> that produces a boolean result. The parser has the following boolean functions:</w:t>
      </w:r>
    </w:p>
    <w:p>
      <w:pPr>
        <w:pStyle w:val="Example"/>
        <w:spacing w:before="0" w:after="57"/>
        <w:rPr/>
      </w:pPr>
      <w:r>
        <w:rPr>
          <w:b/>
          <w:bCs/>
        </w:rPr>
        <w:t>eq</w:t>
      </w:r>
      <w:r>
        <w:rPr/>
        <w:tab/>
        <w:t>Returns the boolean truth of arg1 == arg2</w:t>
      </w:r>
    </w:p>
    <w:p>
      <w:pPr>
        <w:pStyle w:val="Example"/>
        <w:spacing w:before="0" w:after="57"/>
        <w:rPr/>
      </w:pPr>
      <w:r>
        <w:rPr>
          <w:b/>
          <w:bCs/>
        </w:rPr>
        <w:t>ne</w:t>
      </w:r>
      <w:r>
        <w:rPr/>
        <w:tab/>
        <w:t>Returns the boolean truth of arg1 != arg2</w:t>
      </w:r>
    </w:p>
    <w:p>
      <w:pPr>
        <w:pStyle w:val="Example"/>
        <w:spacing w:before="0" w:after="57"/>
        <w:rPr/>
      </w:pPr>
      <w:r>
        <w:rPr>
          <w:b/>
          <w:bCs/>
        </w:rPr>
        <w:t>lt</w:t>
      </w:r>
      <w:r>
        <w:rPr/>
        <w:tab/>
        <w:tab/>
        <w:t>Returns the boolean truth of arg1 &lt; arg2</w:t>
      </w:r>
    </w:p>
    <w:p>
      <w:pPr>
        <w:pStyle w:val="Example"/>
        <w:spacing w:before="0" w:after="57"/>
        <w:rPr/>
      </w:pPr>
      <w:r>
        <w:rPr>
          <w:b/>
          <w:bCs/>
        </w:rPr>
        <w:t>le</w:t>
      </w:r>
      <w:r>
        <w:rPr/>
        <w:tab/>
        <w:t>Returns the boolean truth of arg1 &lt;= arg2</w:t>
      </w:r>
    </w:p>
    <w:p>
      <w:pPr>
        <w:pStyle w:val="Example"/>
        <w:spacing w:before="0" w:after="57"/>
        <w:rPr/>
      </w:pPr>
      <w:r>
        <w:rPr>
          <w:b/>
          <w:bCs/>
        </w:rPr>
        <w:t>gt</w:t>
      </w:r>
      <w:r>
        <w:rPr/>
        <w:tab/>
        <w:t>Returns the boolean truth of arg1 &gt; arg2</w:t>
      </w:r>
    </w:p>
    <w:p>
      <w:pPr>
        <w:pStyle w:val="Example"/>
        <w:spacing w:before="0" w:after="57"/>
        <w:rPr/>
      </w:pPr>
      <w:r>
        <w:rPr>
          <w:b/>
          <w:bCs/>
        </w:rPr>
        <w:t>ge</w:t>
      </w:r>
      <w:r>
        <w:rPr/>
        <w:tab/>
        <w:t>Returns the boolean truth of arg1 &gt;= arg2</w:t>
      </w:r>
    </w:p>
    <w:p>
      <w:pPr>
        <w:pStyle w:val="Example"/>
        <w:spacing w:before="0" w:after="57"/>
        <w:rPr/>
      </w:pPr>
      <w:r>
        <w:rPr/>
      </w:r>
    </w:p>
    <w:p>
      <w:pPr>
        <w:pStyle w:val="Example"/>
        <w:spacing w:before="0" w:after="57"/>
        <w:rPr/>
      </w:pPr>
      <w:r>
        <w:rPr>
          <w:b/>
          <w:bCs/>
        </w:rPr>
        <w:t>and</w:t>
      </w:r>
      <w:r>
        <w:rPr/>
        <w:tab/>
        <w:t>Returns the boolean AND of its arguments</w:t>
      </w:r>
    </w:p>
    <w:p>
      <w:pPr>
        <w:pStyle w:val="Example"/>
        <w:spacing w:before="0" w:after="57"/>
        <w:rPr/>
      </w:pPr>
      <w:r>
        <w:rPr>
          <w:b/>
          <w:bCs/>
        </w:rPr>
        <w:t>or</w:t>
      </w:r>
      <w:r>
        <w:rPr/>
        <w:tab/>
        <w:t>Returns the boolean OR of its arguments</w:t>
      </w:r>
    </w:p>
    <w:p>
      <w:pPr>
        <w:pStyle w:val="Example"/>
        <w:spacing w:before="0" w:after="57"/>
        <w:rPr/>
      </w:pPr>
      <w:r>
        <w:rPr>
          <w:b/>
          <w:bCs/>
        </w:rPr>
        <w:t>not</w:t>
      </w:r>
      <w:r>
        <w:rPr/>
        <w:tab/>
        <w:t>Returns the boolean negation of its single argument</w:t>
      </w:r>
    </w:p>
    <w:p>
      <w:pPr>
        <w:pStyle w:val="Heading7"/>
        <w:numPr>
          <w:ilvl w:val="6"/>
          <w:numId w:val="1"/>
        </w:numPr>
        <w:spacing w:before="60" w:after="60"/>
        <w:rPr/>
      </w:pPr>
      <w:r>
        <w:rPr/>
        <w:t>Loops</w:t>
      </w:r>
    </w:p>
    <w:p>
      <w:pPr>
        <w:pStyle w:val="Example"/>
        <w:rPr/>
      </w:pPr>
      <w:r>
        <w:rPr/>
        <w:t>{{range pipeline}} T1 {{end}}</w:t>
      </w:r>
    </w:p>
    <w:p>
      <w:pPr>
        <w:pStyle w:val="BodyText"/>
        <w:ind w:hanging="0"/>
        <w:rPr/>
      </w:pPr>
      <w:r>
        <w:rPr/>
        <w:t xml:space="preserve">The value of the pipeline must be an array, slice, map, or channel. If the value of the pipeline has length zero, nothing is output; otherwise, dot is set to the successive elements of the array, slice, or map and T1 is executed. If the value is a map and the keys are of basic type with a defined order, the elements will be </w:t>
        <w:tab/>
        <w:t>visited in sorted key order.</w:t>
      </w:r>
    </w:p>
    <w:p>
      <w:pPr>
        <w:pStyle w:val="Example"/>
        <w:rPr/>
      </w:pPr>
      <w:r>
        <w:rPr/>
        <w:t>{{range pipeline}} T1 {{else}} T0 {{end}}</w:t>
      </w:r>
    </w:p>
    <w:p>
      <w:pPr>
        <w:pStyle w:val="BodyText"/>
        <w:ind w:hanging="0"/>
        <w:rPr/>
      </w:pPr>
      <w:r>
        <w:rPr/>
        <w:t>The value of the pipeline must be an array, slice, map, or channel. If the value of the pipeline has length zero, dot is unaffected and T0 is executed; otherwise, dot is set to the successive elements of the array, slice, or map and T1 is executed.</w:t>
      </w:r>
    </w:p>
    <w:p>
      <w:pPr>
        <w:pStyle w:val="Example"/>
        <w:rPr/>
      </w:pPr>
      <w:r>
        <w:rPr/>
        <w:t>{{break}}</w:t>
      </w:r>
    </w:p>
    <w:p>
      <w:pPr>
        <w:pStyle w:val="BodyText"/>
        <w:ind w:hanging="0"/>
        <w:rPr/>
      </w:pPr>
      <w:r>
        <w:rPr/>
        <w:t>The innermost {{range pipeline}} loop is ended early, stopping the current iteration and bypassing all remaining iterations.</w:t>
      </w:r>
    </w:p>
    <w:p>
      <w:pPr>
        <w:pStyle w:val="Example"/>
        <w:rPr/>
      </w:pPr>
      <w:r>
        <w:rPr/>
        <w:t>{{continue}}</w:t>
      </w:r>
    </w:p>
    <w:p>
      <w:pPr>
        <w:pStyle w:val="BodyText"/>
        <w:ind w:hanging="0"/>
        <w:rPr/>
      </w:pPr>
      <w:r>
        <w:rPr/>
        <w:t>The current iteration of the innermost {{range pipeline}} loop is stopped, and the loop starts the next iteration.</w:t>
      </w:r>
    </w:p>
    <w:p>
      <w:pPr>
        <w:pStyle w:val="Heading7"/>
        <w:numPr>
          <w:ilvl w:val="6"/>
          <w:numId w:val="1"/>
        </w:numPr>
        <w:spacing w:before="60" w:after="60"/>
        <w:rPr/>
      </w:pPr>
      <w:r>
        <w:rPr/>
        <w:t>A name of the template</w:t>
      </w:r>
    </w:p>
    <w:p>
      <w:pPr>
        <w:pStyle w:val="BodyText"/>
        <w:ind w:hanging="0"/>
        <w:rPr/>
      </w:pPr>
      <w:r>
        <w:rPr/>
        <w:t>The template can be named using:</w:t>
      </w:r>
    </w:p>
    <w:p>
      <w:pPr>
        <w:pStyle w:val="BodyText"/>
        <w:numPr>
          <w:ilvl w:val="0"/>
          <w:numId w:val="13"/>
        </w:numPr>
        <w:rPr/>
      </w:pPr>
      <w:r>
        <w:rPr/>
        <w:t xml:space="preserve">Function </w:t>
      </w:r>
      <w:r>
        <w:fldChar w:fldCharType="begin"/>
      </w:r>
      <w:r>
        <w:rPr>
          <w:rStyle w:val="Hyperlink"/>
          <w:b/>
          <w:bCs/>
        </w:rPr>
        <w:instrText xml:space="preserve"> HYPERLINK "https://pkg.go.dev/text/template" \l "New"</w:instrText>
      </w:r>
      <w:r>
        <w:rPr>
          <w:rStyle w:val="Hyperlink"/>
          <w:b/>
          <w:bCs/>
        </w:rPr>
        <w:fldChar w:fldCharType="separate"/>
      </w:r>
      <w:r>
        <w:rPr>
          <w:rStyle w:val="Hyperlink"/>
          <w:b/>
          <w:bCs/>
        </w:rPr>
        <w:t>template.New</w:t>
      </w:r>
      <w:r>
        <w:rPr>
          <w:rStyle w:val="Hyperlink"/>
          <w:b/>
          <w:bCs/>
        </w:rPr>
        <w:fldChar w:fldCharType="end"/>
      </w:r>
      <w:r>
        <w:rPr>
          <w:b w:val="false"/>
          <w:bCs w:val="false"/>
        </w:rPr>
        <w:t>. The function allocates a new, undefined template with the given name.</w:t>
      </w:r>
    </w:p>
    <w:p>
      <w:pPr>
        <w:pStyle w:val="Example"/>
        <w:ind w:hanging="0" w:start="1418" w:end="567"/>
        <w:rPr/>
      </w:pPr>
      <w:r>
        <w:rPr/>
        <w:t>template.New(name string) *Template</w:t>
      </w:r>
    </w:p>
    <w:p>
      <w:pPr>
        <w:pStyle w:val="BodyText"/>
        <w:numPr>
          <w:ilvl w:val="0"/>
          <w:numId w:val="13"/>
        </w:numPr>
        <w:rPr/>
      </w:pPr>
      <w:r>
        <w:rPr/>
        <w:t xml:space="preserve">Function </w:t>
      </w:r>
      <w:hyperlink r:id="rId14">
        <w:r>
          <w:rPr>
            <w:rStyle w:val="Hyperlink"/>
            <w:b/>
            <w:bCs/>
          </w:rPr>
          <w:t>template.ParseFiles</w:t>
        </w:r>
      </w:hyperlink>
      <w:r>
        <w:rPr>
          <w:b w:val="false"/>
          <w:bCs w:val="false"/>
        </w:rPr>
        <w:t>. ParseFiles creates a new Template and parses the template definitions from the named files. The returned template's name will have the base name and parsed contents of the first file. There must be at least one file. If an error occurs, parsing stops and the returned *Template is nil.</w:t>
      </w:r>
    </w:p>
    <w:p>
      <w:pPr>
        <w:pStyle w:val="Example"/>
        <w:ind w:hanging="0" w:start="1418" w:end="567"/>
        <w:rPr/>
      </w:pPr>
      <w:r>
        <w:rPr/>
        <w:t>template.ParseFiles(filenames ...string) (*Template, error)</w:t>
      </w:r>
    </w:p>
    <w:p>
      <w:pPr>
        <w:pStyle w:val="BodyText"/>
        <w:numPr>
          <w:ilvl w:val="0"/>
          <w:numId w:val="13"/>
        </w:numPr>
        <w:rPr/>
      </w:pPr>
      <w:r>
        <w:rPr/>
        <w:t xml:space="preserve">Writing action  </w:t>
      </w:r>
      <w:r>
        <w:rPr>
          <w:b/>
          <w:bCs/>
        </w:rPr>
        <w:t>define</w:t>
      </w:r>
      <w:r>
        <w:rPr/>
        <w:t xml:space="preserve"> inside the template:</w:t>
      </w:r>
    </w:p>
    <w:p>
      <w:pPr>
        <w:pStyle w:val="Example"/>
        <w:spacing w:before="0" w:after="57"/>
        <w:ind w:hanging="0" w:start="709" w:end="567"/>
        <w:rPr/>
      </w:pPr>
      <w:r>
        <w:rPr/>
        <w:t>{{</w:t>
      </w:r>
      <w:r>
        <w:rPr>
          <w:b/>
          <w:bCs/>
        </w:rPr>
        <w:t>define</w:t>
      </w:r>
      <w:r>
        <w:rPr/>
        <w:t xml:space="preserve"> "footer"}}</w:t>
        <w:tab/>
        <w:t>// Name of the template is „footer“</w:t>
      </w:r>
    </w:p>
    <w:p>
      <w:pPr>
        <w:pStyle w:val="Example"/>
        <w:spacing w:before="0" w:after="57"/>
        <w:ind w:hanging="0" w:start="709" w:end="567"/>
        <w:rPr/>
      </w:pPr>
      <w:r>
        <w:rPr/>
        <w:t xml:space="preserve">  </w:t>
      </w:r>
      <w:r>
        <w:rPr/>
        <w:t>&lt;footer&gt;</w:t>
      </w:r>
    </w:p>
    <w:p>
      <w:pPr>
        <w:pStyle w:val="Example"/>
        <w:spacing w:before="0" w:after="57"/>
        <w:ind w:hanging="0" w:start="709" w:end="567"/>
        <w:rPr/>
      </w:pPr>
      <w:r>
        <w:rPr/>
        <w:t xml:space="preserve">    </w:t>
      </w:r>
      <w:r>
        <w:rPr/>
        <w:t>&lt;p&gt;</w:t>
      </w:r>
    </w:p>
    <w:p>
      <w:pPr>
        <w:pStyle w:val="Example"/>
        <w:spacing w:before="0" w:after="57"/>
        <w:ind w:hanging="0" w:start="709" w:end="567"/>
        <w:rPr/>
      </w:pPr>
      <w:r>
        <w:rPr/>
        <w:t xml:space="preserve">      </w:t>
      </w:r>
      <w:r>
        <w:rPr/>
        <w:t>Copyright 2016 Calhoun.io</w:t>
      </w:r>
    </w:p>
    <w:p>
      <w:pPr>
        <w:pStyle w:val="Example"/>
        <w:spacing w:before="0" w:after="57"/>
        <w:ind w:hanging="0" w:start="709" w:end="567"/>
        <w:rPr/>
      </w:pPr>
      <w:r>
        <w:rPr/>
        <w:t xml:space="preserve">    </w:t>
      </w:r>
      <w:r>
        <w:rPr/>
        <w:t>&lt;/p&gt;</w:t>
      </w:r>
    </w:p>
    <w:p>
      <w:pPr>
        <w:pStyle w:val="Example"/>
        <w:spacing w:before="0" w:after="57"/>
        <w:ind w:hanging="0" w:start="709" w:end="567"/>
        <w:rPr/>
      </w:pPr>
      <w:r>
        <w:rPr/>
        <w:t xml:space="preserve">    </w:t>
      </w:r>
      <w:r>
        <w:rPr/>
        <w:t>&lt;p&gt;</w:t>
      </w:r>
    </w:p>
    <w:p>
      <w:pPr>
        <w:pStyle w:val="Example"/>
        <w:spacing w:before="0" w:after="57"/>
        <w:ind w:hanging="0" w:start="709" w:end="567"/>
        <w:rPr/>
      </w:pPr>
      <w:r>
        <w:rPr/>
        <w:t xml:space="preserve">      </w:t>
      </w:r>
      <w:r>
        <w:rPr/>
        <w:t>Contact information: &lt;a href="mailto:jon@calhoun.io"&gt;jon@calhoun.io&lt;/a&gt;.</w:t>
      </w:r>
    </w:p>
    <w:p>
      <w:pPr>
        <w:pStyle w:val="Example"/>
        <w:spacing w:before="0" w:after="57"/>
        <w:ind w:hanging="0" w:start="709" w:end="567"/>
        <w:rPr/>
      </w:pPr>
      <w:r>
        <w:rPr/>
        <w:t xml:space="preserve">    </w:t>
      </w:r>
      <w:r>
        <w:rPr/>
        <w:t>&lt;/p&gt;</w:t>
      </w:r>
    </w:p>
    <w:p>
      <w:pPr>
        <w:pStyle w:val="Example"/>
        <w:spacing w:before="0" w:after="57"/>
        <w:ind w:hanging="0" w:start="709" w:end="567"/>
        <w:rPr/>
      </w:pPr>
      <w:r>
        <w:rPr/>
        <w:t xml:space="preserve">  </w:t>
      </w:r>
      <w:r>
        <w:rPr/>
        <w:t>&lt;/footer&gt;</w:t>
      </w:r>
    </w:p>
    <w:p>
      <w:pPr>
        <w:pStyle w:val="Example"/>
        <w:ind w:hanging="0" w:start="709" w:end="567"/>
        <w:rPr/>
      </w:pPr>
      <w:r>
        <w:rPr/>
        <w:t>{{</w:t>
      </w:r>
      <w:r>
        <w:rPr>
          <w:b/>
          <w:bCs/>
        </w:rPr>
        <w:t>end</w:t>
      </w:r>
      <w:r>
        <w:rPr/>
        <w:t>}}</w:t>
      </w:r>
    </w:p>
    <w:p>
      <w:pPr>
        <w:pStyle w:val="Heading7"/>
        <w:numPr>
          <w:ilvl w:val="6"/>
          <w:numId w:val="1"/>
        </w:numPr>
        <w:spacing w:before="60" w:after="60"/>
        <w:rPr/>
      </w:pPr>
      <w:r>
        <w:rPr/>
        <w:t>Execute template</w:t>
      </w:r>
    </w:p>
    <w:p>
      <w:pPr>
        <w:pStyle w:val="Example"/>
        <w:rPr/>
      </w:pPr>
      <w:r>
        <w:rPr/>
        <w:t>{{template "name"}}</w:t>
      </w:r>
    </w:p>
    <w:p>
      <w:pPr>
        <w:pStyle w:val="BodyText"/>
        <w:rPr/>
      </w:pPr>
      <w:r>
        <w:rPr/>
        <w:t>The template with the specified name is executed with nil data.</w:t>
      </w:r>
    </w:p>
    <w:p>
      <w:pPr>
        <w:pStyle w:val="Example"/>
        <w:rPr/>
      </w:pPr>
      <w:r>
        <w:rPr/>
        <w:t>{{template "name" pipeline}}</w:t>
      </w:r>
    </w:p>
    <w:p>
      <w:pPr>
        <w:pStyle w:val="BodyText"/>
        <w:rPr/>
      </w:pPr>
      <w:r>
        <w:rPr/>
        <w:t>The template with the specified name is executed with dot set to the value of the pipeline.</w:t>
      </w:r>
    </w:p>
    <w:p>
      <w:pPr>
        <w:pStyle w:val="Heading7"/>
        <w:numPr>
          <w:ilvl w:val="6"/>
          <w:numId w:val="1"/>
        </w:numPr>
        <w:spacing w:before="60" w:after="60"/>
        <w:rPr/>
      </w:pPr>
      <w:r>
        <w:rPr/>
        <w:t>Define and execute template</w:t>
      </w:r>
    </w:p>
    <w:p>
      <w:pPr>
        <w:pStyle w:val="Example"/>
        <w:rPr/>
      </w:pPr>
      <w:r>
        <w:rPr/>
        <w:t>{{block "name" pipeline}} T1 {{end}}</w:t>
      </w:r>
    </w:p>
    <w:p>
      <w:pPr>
        <w:pStyle w:val="BodyText"/>
        <w:rPr/>
      </w:pPr>
      <w:r>
        <w:rPr/>
        <w:t xml:space="preserve">A block is shorthand for defining a template </w:t>
      </w:r>
    </w:p>
    <w:p>
      <w:pPr>
        <w:pStyle w:val="BodyText"/>
        <w:ind w:hanging="0" w:start="709"/>
        <w:rPr>
          <w:b/>
          <w:bCs/>
        </w:rPr>
      </w:pPr>
      <w:r>
        <w:rPr>
          <w:b/>
          <w:bCs/>
        </w:rPr>
        <w:t>{{define "name"}} T1 {{end}}</w:t>
      </w:r>
    </w:p>
    <w:p>
      <w:pPr>
        <w:pStyle w:val="BodyText"/>
        <w:rPr/>
      </w:pPr>
      <w:r>
        <w:rPr/>
        <w:t>and then executing it in place</w:t>
      </w:r>
    </w:p>
    <w:p>
      <w:pPr>
        <w:pStyle w:val="BodyText"/>
        <w:ind w:hanging="0" w:start="709"/>
        <w:rPr>
          <w:b/>
          <w:bCs/>
        </w:rPr>
      </w:pPr>
      <w:r>
        <w:rPr>
          <w:b/>
          <w:bCs/>
        </w:rPr>
        <w:t>{{template "name" pipeline}}</w:t>
      </w:r>
    </w:p>
    <w:p>
      <w:pPr>
        <w:pStyle w:val="Heading7"/>
        <w:numPr>
          <w:ilvl w:val="6"/>
          <w:numId w:val="1"/>
        </w:numPr>
        <w:spacing w:before="60" w:after="60"/>
        <w:rPr/>
      </w:pPr>
      <w:r>
        <w:rPr/>
        <w:t>Change a value of the dot</w:t>
      </w:r>
    </w:p>
    <w:p>
      <w:pPr>
        <w:pStyle w:val="Example"/>
        <w:rPr/>
      </w:pPr>
      <w:r>
        <w:rPr/>
        <w:t>{{with pipeline}} T1 {{else}} T0 {{end}}</w:t>
      </w:r>
    </w:p>
    <w:p>
      <w:pPr>
        <w:pStyle w:val="BodyText"/>
        <w:rPr/>
      </w:pPr>
      <w:r>
        <w:rPr/>
        <w:t>If the value of the pipeline is empty, dot is unaffected and T0 is executed; otherwise, dot is set to the value of the pipeline and T1 is executed.</w:t>
      </w:r>
    </w:p>
    <w:p>
      <w:pPr>
        <w:pStyle w:val="Heading7"/>
        <w:numPr>
          <w:ilvl w:val="6"/>
          <w:numId w:val="1"/>
        </w:numPr>
        <w:spacing w:before="60" w:after="60"/>
        <w:rPr/>
      </w:pPr>
      <w:r>
        <w:rPr/>
        <w:t>Functions</w:t>
      </w:r>
    </w:p>
    <w:p>
      <w:pPr>
        <w:pStyle w:val="BodyText"/>
        <w:rPr/>
      </w:pPr>
      <w:r>
        <w:rPr/>
        <w:t xml:space="preserve">The template engine has a wide list of embedded functions. This list is published on </w:t>
      </w:r>
      <w:r>
        <w:fldChar w:fldCharType="begin"/>
      </w:r>
      <w:r>
        <w:rPr>
          <w:rStyle w:val="Hyperlink"/>
        </w:rPr>
        <w:instrText xml:space="preserve"> HYPERLINK "https://pkg.go.dev/text/template" \l "hdr-Functions"</w:instrText>
      </w:r>
      <w:r>
        <w:rPr>
          <w:rStyle w:val="Hyperlink"/>
        </w:rPr>
        <w:fldChar w:fldCharType="separate"/>
      </w:r>
      <w:r>
        <w:rPr>
          <w:rStyle w:val="Hyperlink"/>
        </w:rPr>
        <w:t>GO</w:t>
      </w:r>
      <w:r>
        <w:rPr>
          <w:rStyle w:val="Hyperlink"/>
        </w:rPr>
        <w:fldChar w:fldCharType="end"/>
      </w:r>
      <w:r>
        <w:rPr/>
        <w:t xml:space="preserve"> site. During execution functions are found in two function maps: first in the template, then in the global function map. By default, no functions are defined in the template but the Funcs method can be used to add them. </w:t>
      </w:r>
    </w:p>
    <w:p>
      <w:pPr>
        <w:pStyle w:val="BodyText"/>
        <w:rPr/>
      </w:pPr>
      <w:r>
        <w:rPr/>
        <w:t>The template can call the function described in a context:</w:t>
      </w:r>
    </w:p>
    <w:p>
      <w:pPr>
        <w:pStyle w:val="Example"/>
        <w:spacing w:before="0" w:after="57"/>
        <w:rPr/>
      </w:pPr>
      <w:r>
        <w:rPr/>
        <w:t>// file main.go</w:t>
      </w:r>
    </w:p>
    <w:p>
      <w:pPr>
        <w:pStyle w:val="Example"/>
        <w:spacing w:before="0" w:after="57"/>
        <w:rPr/>
      </w:pPr>
      <w:r>
        <w:rPr/>
        <w:t>type ViewData struct {</w:t>
      </w:r>
    </w:p>
    <w:p>
      <w:pPr>
        <w:pStyle w:val="Example"/>
        <w:spacing w:before="0" w:after="57"/>
        <w:rPr/>
      </w:pPr>
      <w:r>
        <w:rPr/>
        <w:t xml:space="preserve">  </w:t>
      </w:r>
      <w:r>
        <w:rPr/>
        <w:t>User User</w:t>
      </w:r>
    </w:p>
    <w:p>
      <w:pPr>
        <w:pStyle w:val="Example"/>
        <w:spacing w:before="0" w:after="57"/>
        <w:rPr/>
      </w:pPr>
      <w:r>
        <w:rPr/>
        <w:t>}</w:t>
      </w:r>
    </w:p>
    <w:p>
      <w:pPr>
        <w:pStyle w:val="Example"/>
        <w:spacing w:before="0" w:after="57"/>
        <w:rPr/>
      </w:pPr>
      <w:r>
        <w:rPr/>
        <w:t>type User struct {</w:t>
      </w:r>
    </w:p>
    <w:p>
      <w:pPr>
        <w:pStyle w:val="Example"/>
        <w:spacing w:before="0" w:after="57"/>
        <w:rPr/>
      </w:pPr>
      <w:r>
        <w:rPr/>
        <w:t xml:space="preserve">  </w:t>
      </w:r>
      <w:r>
        <w:rPr/>
        <w:t>ID    int</w:t>
      </w:r>
    </w:p>
    <w:p>
      <w:pPr>
        <w:pStyle w:val="Example"/>
        <w:spacing w:before="0" w:after="57"/>
        <w:rPr/>
      </w:pPr>
      <w:r>
        <w:rPr/>
        <w:t xml:space="preserve">  </w:t>
      </w:r>
      <w:r>
        <w:rPr/>
        <w:t>Email string</w:t>
      </w:r>
    </w:p>
    <w:p>
      <w:pPr>
        <w:pStyle w:val="Example"/>
        <w:spacing w:before="0" w:after="57"/>
        <w:rPr/>
      </w:pPr>
      <w:r>
        <w:rPr/>
        <w:t>}</w:t>
      </w:r>
    </w:p>
    <w:p>
      <w:pPr>
        <w:pStyle w:val="Example"/>
        <w:spacing w:before="0" w:after="57"/>
        <w:rPr/>
      </w:pPr>
      <w:r>
        <w:rPr/>
        <w:t>func (u User) HasPermission(feature string) bool {</w:t>
      </w:r>
    </w:p>
    <w:p>
      <w:pPr>
        <w:pStyle w:val="Example"/>
        <w:spacing w:before="0" w:after="57"/>
        <w:rPr/>
      </w:pPr>
      <w:r>
        <w:rPr/>
        <w:t xml:space="preserve">  </w:t>
      </w:r>
      <w:r>
        <w:rPr/>
        <w:t>if feature == "feature-a" {</w:t>
      </w:r>
    </w:p>
    <w:p>
      <w:pPr>
        <w:pStyle w:val="Example"/>
        <w:spacing w:before="0" w:after="57"/>
        <w:rPr/>
      </w:pPr>
      <w:r>
        <w:rPr/>
        <w:t xml:space="preserve">    </w:t>
      </w:r>
      <w:r>
        <w:rPr/>
        <w:t>return true</w:t>
      </w:r>
    </w:p>
    <w:p>
      <w:pPr>
        <w:pStyle w:val="Example"/>
        <w:spacing w:before="0" w:after="57"/>
        <w:rPr/>
      </w:pPr>
      <w:r>
        <w:rPr/>
        <w:t xml:space="preserve">  </w:t>
      </w:r>
      <w:r>
        <w:rPr/>
        <w:t>} else {</w:t>
      </w:r>
    </w:p>
    <w:p>
      <w:pPr>
        <w:pStyle w:val="Example"/>
        <w:spacing w:before="0" w:after="57"/>
        <w:rPr/>
      </w:pPr>
      <w:r>
        <w:rPr/>
        <w:t xml:space="preserve">    </w:t>
      </w:r>
      <w:r>
        <w:rPr/>
        <w:t>return false</w:t>
      </w:r>
    </w:p>
    <w:p>
      <w:pPr>
        <w:pStyle w:val="Example"/>
        <w:spacing w:before="0" w:after="57"/>
        <w:rPr/>
      </w:pPr>
      <w:r>
        <w:rPr/>
        <w:t xml:space="preserve">  </w:t>
      </w:r>
      <w:r>
        <w:rPr/>
        <w:t>}</w:t>
      </w:r>
    </w:p>
    <w:p>
      <w:pPr>
        <w:pStyle w:val="Example"/>
        <w:spacing w:before="0" w:after="57"/>
        <w:rPr/>
      </w:pPr>
      <w:r>
        <w:rPr/>
        <w:t>}</w:t>
      </w:r>
    </w:p>
    <w:p>
      <w:pPr>
        <w:pStyle w:val="Example"/>
        <w:spacing w:before="0" w:after="57"/>
        <w:rPr/>
      </w:pPr>
      <w:r>
        <w:rPr/>
        <w:t>...</w:t>
      </w:r>
    </w:p>
    <w:p>
      <w:pPr>
        <w:pStyle w:val="Example"/>
        <w:spacing w:before="0" w:after="57"/>
        <w:rPr/>
      </w:pPr>
      <w:r>
        <w:rPr/>
      </w:r>
    </w:p>
    <w:p>
      <w:pPr>
        <w:pStyle w:val="Example"/>
        <w:spacing w:before="0" w:after="57"/>
        <w:rPr/>
      </w:pPr>
      <w:r>
        <w:rPr/>
      </w:r>
    </w:p>
    <w:p>
      <w:pPr>
        <w:pStyle w:val="Example"/>
        <w:spacing w:before="0" w:after="57"/>
        <w:rPr/>
      </w:pPr>
      <w:r>
        <w:rPr/>
        <w:t xml:space="preserve">// file hello.html; Context is ViewData </w:t>
      </w:r>
    </w:p>
    <w:p>
      <w:pPr>
        <w:pStyle w:val="Example"/>
        <w:spacing w:before="0" w:after="57"/>
        <w:rPr/>
      </w:pPr>
      <w:r>
        <w:rPr/>
        <w:t xml:space="preserve">{{if </w:t>
      </w:r>
      <w:r>
        <w:rPr>
          <w:b/>
          <w:bCs/>
          <w:color w:val="FF4000"/>
        </w:rPr>
        <w:t>.User.HasPermission</w:t>
      </w:r>
      <w:r>
        <w:rPr/>
        <w:t xml:space="preserve"> "feature-a"}}</w:t>
      </w:r>
    </w:p>
    <w:p>
      <w:pPr>
        <w:pStyle w:val="Example"/>
        <w:spacing w:before="0" w:after="57"/>
        <w:rPr/>
      </w:pPr>
      <w:r>
        <w:rPr/>
        <w:t xml:space="preserve">  </w:t>
      </w:r>
      <w:r>
        <w:rPr/>
        <w:t>&lt;div class="feature"&gt;</w:t>
      </w:r>
    </w:p>
    <w:p>
      <w:pPr>
        <w:pStyle w:val="Example"/>
        <w:spacing w:before="0" w:after="57"/>
        <w:rPr/>
      </w:pPr>
      <w:r>
        <w:rPr/>
        <w:t xml:space="preserve">    </w:t>
      </w:r>
      <w:r>
        <w:rPr/>
        <w:t>&lt;h3&gt;Feature A&lt;/h3&gt;</w:t>
      </w:r>
    </w:p>
    <w:p>
      <w:pPr>
        <w:pStyle w:val="Example"/>
        <w:spacing w:before="0" w:after="57"/>
        <w:rPr/>
      </w:pPr>
      <w:r>
        <w:rPr/>
        <w:t xml:space="preserve">    </w:t>
      </w:r>
      <w:r>
        <w:rPr/>
        <w:t>&lt;p&gt;Some other stuff here...&lt;/p&gt;</w:t>
      </w:r>
    </w:p>
    <w:p>
      <w:pPr>
        <w:pStyle w:val="Example"/>
        <w:spacing w:before="0" w:after="57"/>
        <w:rPr/>
      </w:pPr>
      <w:r>
        <w:rPr/>
        <w:t xml:space="preserve">  </w:t>
      </w:r>
      <w:r>
        <w:rPr/>
        <w:t>&lt;/div&gt;</w:t>
      </w:r>
    </w:p>
    <w:p>
      <w:pPr>
        <w:pStyle w:val="Example"/>
        <w:spacing w:before="0" w:after="57"/>
        <w:rPr/>
      </w:pPr>
      <w:r>
        <w:rPr/>
        <w:t>{{else}}</w:t>
      </w:r>
    </w:p>
    <w:p>
      <w:pPr>
        <w:pStyle w:val="Example"/>
        <w:spacing w:before="0" w:after="57"/>
        <w:rPr/>
      </w:pPr>
      <w:r>
        <w:rPr/>
        <w:t xml:space="preserve">  </w:t>
      </w:r>
      <w:r>
        <w:rPr/>
        <w:t>&lt;div class="feature disabled"&gt;</w:t>
      </w:r>
    </w:p>
    <w:p>
      <w:pPr>
        <w:pStyle w:val="Example"/>
        <w:spacing w:before="0" w:after="57"/>
        <w:rPr/>
      </w:pPr>
      <w:r>
        <w:rPr/>
        <w:t xml:space="preserve">    </w:t>
      </w:r>
      <w:r>
        <w:rPr/>
        <w:t>&lt;h3&gt;Feature A&lt;/h3&gt;</w:t>
      </w:r>
    </w:p>
    <w:p>
      <w:pPr>
        <w:pStyle w:val="Example"/>
        <w:spacing w:before="0" w:after="57"/>
        <w:rPr/>
      </w:pPr>
      <w:r>
        <w:rPr/>
        <w:t xml:space="preserve">    </w:t>
      </w:r>
      <w:r>
        <w:rPr/>
        <w:t>&lt;p&gt;To enable Feature A please upgrade your plan&lt;/p&gt;</w:t>
      </w:r>
    </w:p>
    <w:p>
      <w:pPr>
        <w:pStyle w:val="Example"/>
        <w:spacing w:before="0" w:after="57"/>
        <w:rPr/>
      </w:pPr>
      <w:r>
        <w:rPr/>
        <w:t xml:space="preserve">  </w:t>
      </w:r>
      <w:r>
        <w:rPr/>
        <w:t>&lt;/div&gt;</w:t>
      </w:r>
    </w:p>
    <w:p>
      <w:pPr>
        <w:pStyle w:val="Example"/>
        <w:rPr/>
      </w:pPr>
      <w:r>
        <w:rPr/>
        <w:t>{{end}}</w:t>
      </w:r>
    </w:p>
    <w:p>
      <w:pPr>
        <w:pStyle w:val="BodyText"/>
        <w:rPr/>
      </w:pPr>
      <w:r>
        <w:rPr/>
        <w:t xml:space="preserve">It is necessary to use action </w:t>
      </w:r>
      <w:r>
        <w:rPr>
          <w:b/>
          <w:bCs/>
        </w:rPr>
        <w:t>call</w:t>
      </w:r>
      <w:r>
        <w:rPr/>
        <w:t xml:space="preserve"> when context has property of a </w:t>
      </w:r>
      <w:r>
        <w:rPr>
          <w:b/>
          <w:bCs/>
        </w:rPr>
        <w:t>func</w:t>
      </w:r>
      <w:r>
        <w:rPr/>
        <w:t xml:space="preserve"> type:</w:t>
      </w:r>
    </w:p>
    <w:p>
      <w:pPr>
        <w:pStyle w:val="Example"/>
        <w:spacing w:before="0" w:after="57"/>
        <w:rPr/>
      </w:pPr>
      <w:r>
        <w:rPr/>
        <w:t>{{if (call .User.HasPermission "feature-a")}}</w:t>
      </w:r>
    </w:p>
    <w:p>
      <w:pPr>
        <w:pStyle w:val="Example"/>
        <w:spacing w:before="0" w:after="57"/>
        <w:rPr/>
      </w:pPr>
      <w:r>
        <w:rPr/>
        <w:t xml:space="preserve">  </w:t>
      </w:r>
      <w:r>
        <w:rPr/>
        <w:t>&lt;div class="feature"&gt;</w:t>
      </w:r>
    </w:p>
    <w:p>
      <w:pPr>
        <w:pStyle w:val="Example"/>
        <w:spacing w:before="0" w:after="57"/>
        <w:rPr/>
      </w:pPr>
      <w:r>
        <w:rPr/>
        <w:t xml:space="preserve">    </w:t>
      </w:r>
      <w:r>
        <w:rPr/>
        <w:t>&lt;h3&gt;Feature A&lt;/h3&gt;</w:t>
      </w:r>
    </w:p>
    <w:p>
      <w:pPr>
        <w:pStyle w:val="Example"/>
        <w:spacing w:before="0" w:after="57"/>
        <w:rPr/>
      </w:pPr>
      <w:r>
        <w:rPr/>
        <w:t xml:space="preserve">    </w:t>
      </w:r>
      <w:r>
        <w:rPr/>
        <w:t>&lt;p&gt;Some other stuff here...&lt;/p&gt;</w:t>
      </w:r>
    </w:p>
    <w:p>
      <w:pPr>
        <w:pStyle w:val="Example"/>
        <w:spacing w:before="0" w:after="57"/>
        <w:rPr/>
      </w:pPr>
      <w:r>
        <w:rPr/>
        <w:t xml:space="preserve">  </w:t>
      </w:r>
      <w:r>
        <w:rPr/>
        <w:t>&lt;/div&gt;</w:t>
      </w:r>
    </w:p>
    <w:p>
      <w:pPr>
        <w:pStyle w:val="Example"/>
        <w:spacing w:before="0" w:after="57"/>
        <w:rPr/>
      </w:pPr>
      <w:r>
        <w:rPr/>
        <w:t>{{else}}</w:t>
      </w:r>
    </w:p>
    <w:p>
      <w:pPr>
        <w:pStyle w:val="Example"/>
        <w:spacing w:before="0" w:after="57"/>
        <w:rPr/>
      </w:pPr>
      <w:r>
        <w:rPr/>
        <w:t xml:space="preserve">  </w:t>
      </w:r>
      <w:r>
        <w:rPr/>
        <w:t>&lt;div class="feature disabled"&gt;</w:t>
      </w:r>
    </w:p>
    <w:p>
      <w:pPr>
        <w:pStyle w:val="Example"/>
        <w:spacing w:before="0" w:after="57"/>
        <w:rPr/>
      </w:pPr>
      <w:r>
        <w:rPr/>
        <w:t xml:space="preserve">    </w:t>
      </w:r>
      <w:r>
        <w:rPr/>
        <w:t>&lt;h3&gt;Feature A&lt;/h3&gt;</w:t>
      </w:r>
    </w:p>
    <w:p>
      <w:pPr>
        <w:pStyle w:val="Example"/>
        <w:spacing w:before="0" w:after="57"/>
        <w:rPr/>
      </w:pPr>
      <w:r>
        <w:rPr/>
        <w:t xml:space="preserve">    </w:t>
      </w:r>
      <w:r>
        <w:rPr/>
        <w:t>&lt;p&gt;To enable Feature A please upgrade your plan&lt;/p&gt;</w:t>
      </w:r>
    </w:p>
    <w:p>
      <w:pPr>
        <w:pStyle w:val="Example"/>
        <w:spacing w:before="0" w:after="57"/>
        <w:rPr/>
      </w:pPr>
      <w:r>
        <w:rPr/>
        <w:t xml:space="preserve">  </w:t>
      </w:r>
      <w:r>
        <w:rPr/>
        <w:t>&lt;/div&gt;</w:t>
      </w:r>
    </w:p>
    <w:p>
      <w:pPr>
        <w:pStyle w:val="Example"/>
        <w:rPr/>
      </w:pPr>
      <w:r>
        <w:rPr/>
        <w:t>{{end}}</w:t>
      </w:r>
    </w:p>
    <w:p>
      <w:pPr>
        <w:pStyle w:val="BodyText"/>
        <w:rPr/>
      </w:pPr>
      <w:r>
        <w:rPr/>
        <w:t xml:space="preserve">Custom functions can be placed in a dictionary of type </w:t>
      </w:r>
      <w:r>
        <w:rPr>
          <w:b/>
          <w:bCs/>
        </w:rPr>
        <w:t xml:space="preserve">map[string]any, </w:t>
      </w:r>
      <w:r>
        <w:rPr>
          <w:b w:val="false"/>
          <w:bCs w:val="false"/>
        </w:rPr>
        <w:t xml:space="preserve">see description of </w:t>
      </w:r>
      <w:r>
        <w:fldChar w:fldCharType="begin"/>
      </w:r>
      <w:r>
        <w:rPr>
          <w:rStyle w:val="Hyperlink"/>
          <w:b w:val="false"/>
          <w:bCs w:val="false"/>
        </w:rPr>
        <w:instrText xml:space="preserve"> HYPERLINK "https://pkg.go.dev/text/template" \l "FuncMap"</w:instrText>
      </w:r>
      <w:r>
        <w:rPr>
          <w:rStyle w:val="Hyperlink"/>
          <w:b w:val="false"/>
          <w:bCs w:val="false"/>
        </w:rPr>
        <w:fldChar w:fldCharType="separate"/>
      </w:r>
      <w:r>
        <w:rPr>
          <w:rStyle w:val="Hyperlink"/>
          <w:b w:val="false"/>
          <w:bCs w:val="false"/>
        </w:rPr>
        <w:t>FuncMap</w:t>
      </w:r>
      <w:r>
        <w:rPr>
          <w:rStyle w:val="Hyperlink"/>
          <w:b w:val="false"/>
          <w:bCs w:val="false"/>
        </w:rPr>
        <w:fldChar w:fldCharType="end"/>
      </w:r>
      <w:r>
        <w:rPr>
          <w:b w:val="false"/>
          <w:bCs w:val="false"/>
        </w:rPr>
        <w:t xml:space="preserve"> function:</w:t>
      </w:r>
    </w:p>
    <w:p>
      <w:pPr>
        <w:pStyle w:val="Example"/>
        <w:spacing w:before="0" w:after="57"/>
        <w:rPr/>
      </w:pPr>
      <w:r>
        <w:rPr/>
        <w:t>func main() {</w:t>
      </w:r>
    </w:p>
    <w:p>
      <w:pPr>
        <w:pStyle w:val="Example"/>
        <w:spacing w:before="0" w:after="57"/>
        <w:rPr/>
      </w:pPr>
      <w:r>
        <w:rPr/>
        <w:t xml:space="preserve">  </w:t>
      </w:r>
      <w:r>
        <w:rPr/>
        <w:t>var err error</w:t>
      </w:r>
    </w:p>
    <w:p>
      <w:pPr>
        <w:pStyle w:val="Example"/>
        <w:spacing w:before="0" w:after="57"/>
        <w:rPr/>
      </w:pPr>
      <w:r>
        <w:rPr/>
        <w:t xml:space="preserve">  </w:t>
      </w:r>
      <w:r>
        <w:rPr/>
        <w:t>testTemplate, err = template.New("hello.gohtml").</w:t>
      </w:r>
      <w:r>
        <w:rPr>
          <w:b/>
          <w:bCs/>
          <w:color w:val="FF4000"/>
        </w:rPr>
        <w:t>Funcs</w:t>
      </w:r>
      <w:r>
        <w:rPr/>
        <w:t>(</w:t>
      </w:r>
      <w:r>
        <w:rPr>
          <w:b/>
          <w:bCs/>
          <w:color w:val="FF4000"/>
        </w:rPr>
        <w:t>template.FuncMap</w:t>
      </w:r>
      <w:r>
        <w:rPr/>
        <w:t>{</w:t>
      </w:r>
    </w:p>
    <w:p>
      <w:pPr>
        <w:pStyle w:val="Example"/>
        <w:spacing w:before="0" w:after="57"/>
        <w:rPr/>
      </w:pPr>
      <w:r>
        <w:rPr/>
        <w:t xml:space="preserve">    </w:t>
      </w:r>
      <w:r>
        <w:rPr/>
        <w:t>"</w:t>
      </w:r>
      <w:r>
        <w:rPr>
          <w:b/>
          <w:bCs/>
        </w:rPr>
        <w:t>hasPermission</w:t>
      </w:r>
      <w:r>
        <w:rPr/>
        <w:t>": func(user User, feature string) bool {</w:t>
      </w:r>
    </w:p>
    <w:p>
      <w:pPr>
        <w:pStyle w:val="Example"/>
        <w:spacing w:before="0" w:after="57"/>
        <w:rPr/>
      </w:pPr>
      <w:r>
        <w:rPr/>
        <w:t xml:space="preserve">         </w:t>
      </w:r>
      <w:r>
        <w:rPr/>
        <w:t>return user.ID == 1 &amp;&amp; feature == "feature-a"</w:t>
      </w:r>
    </w:p>
    <w:p>
      <w:pPr>
        <w:pStyle w:val="Example"/>
        <w:spacing w:before="0" w:after="57"/>
        <w:rPr/>
      </w:pPr>
      <w:r>
        <w:rPr/>
        <w:t xml:space="preserve">    </w:t>
      </w:r>
      <w:r>
        <w:rPr/>
        <w:t>},</w:t>
      </w:r>
    </w:p>
    <w:p>
      <w:pPr>
        <w:pStyle w:val="Example"/>
        <w:spacing w:before="0" w:after="57"/>
        <w:rPr/>
      </w:pPr>
      <w:r>
        <w:rPr/>
        <w:t xml:space="preserve">  </w:t>
      </w:r>
      <w:r>
        <w:rPr/>
        <w:t>}).ParseFiles("hello.gohtml")</w:t>
      </w:r>
    </w:p>
    <w:p>
      <w:pPr>
        <w:pStyle w:val="Example"/>
        <w:spacing w:before="0" w:after="57"/>
        <w:rPr/>
      </w:pPr>
      <w:r>
        <w:rPr/>
        <w:t xml:space="preserve">  </w:t>
      </w:r>
      <w:r>
        <w:rPr/>
        <w:t>if err != nil {</w:t>
      </w:r>
    </w:p>
    <w:p>
      <w:pPr>
        <w:pStyle w:val="Example"/>
        <w:spacing w:before="0" w:after="57"/>
        <w:rPr/>
      </w:pPr>
      <w:r>
        <w:rPr/>
        <w:t xml:space="preserve">    </w:t>
      </w:r>
      <w:r>
        <w:rPr/>
        <w:t>panic(err)</w:t>
      </w:r>
    </w:p>
    <w:p>
      <w:pPr>
        <w:pStyle w:val="Example"/>
        <w:spacing w:before="0" w:after="57"/>
        <w:rPr/>
      </w:pPr>
      <w:r>
        <w:rPr/>
        <w:t xml:space="preserve">  </w:t>
      </w:r>
      <w:r>
        <w:rPr/>
        <w:t>}</w:t>
      </w:r>
    </w:p>
    <w:p>
      <w:pPr>
        <w:pStyle w:val="Example"/>
        <w:spacing w:before="0" w:after="57"/>
        <w:rPr/>
      </w:pPr>
      <w:r>
        <w:rPr/>
      </w:r>
    </w:p>
    <w:p>
      <w:pPr>
        <w:pStyle w:val="Example"/>
        <w:spacing w:before="0" w:after="57"/>
        <w:rPr/>
      </w:pPr>
      <w:r>
        <w:rPr/>
        <w:t xml:space="preserve">  </w:t>
      </w:r>
      <w:r>
        <w:rPr/>
        <w:t>http.HandleFunc("/", handler)</w:t>
      </w:r>
    </w:p>
    <w:p>
      <w:pPr>
        <w:pStyle w:val="Example"/>
        <w:spacing w:before="0" w:after="57"/>
        <w:rPr/>
      </w:pPr>
      <w:r>
        <w:rPr/>
        <w:t xml:space="preserve">  </w:t>
      </w:r>
      <w:r>
        <w:rPr/>
        <w:t>http.ListenAndServe(":3000", nil)</w:t>
      </w:r>
    </w:p>
    <w:p>
      <w:pPr>
        <w:pStyle w:val="Example"/>
        <w:rPr/>
      </w:pPr>
      <w:r>
        <w:rPr/>
        <w:t>}</w:t>
      </w:r>
    </w:p>
    <w:p>
      <w:pPr>
        <w:pStyle w:val="BodyText"/>
        <w:rPr/>
      </w:pPr>
      <w:r>
        <w:rPr/>
        <w:t>You don’t need the call action in this case:</w:t>
      </w:r>
    </w:p>
    <w:p>
      <w:pPr>
        <w:pStyle w:val="Example"/>
        <w:spacing w:before="0" w:after="57"/>
        <w:rPr/>
      </w:pPr>
      <w:r>
        <w:rPr/>
        <w:t>{{if hasPermission .User "feature-a"}}</w:t>
      </w:r>
    </w:p>
    <w:p>
      <w:pPr>
        <w:pStyle w:val="Example"/>
        <w:spacing w:before="0" w:after="57"/>
        <w:rPr/>
      </w:pPr>
      <w:r>
        <w:rPr/>
        <w:t>...</w:t>
      </w:r>
    </w:p>
    <w:p>
      <w:pPr>
        <w:pStyle w:val="Example"/>
        <w:spacing w:before="0" w:after="57"/>
        <w:rPr/>
      </w:pPr>
      <w:r>
        <w:rPr/>
        <w:t>{{if hasPermission .User "feature-b"}}</w:t>
      </w:r>
    </w:p>
    <w:p>
      <w:pPr>
        <w:pStyle w:val="Example"/>
        <w:rPr/>
      </w:pPr>
      <w:r>
        <w:rPr/>
        <w:t>...</w:t>
      </w:r>
    </w:p>
    <w:p>
      <w:pPr>
        <w:pStyle w:val="BodyText"/>
        <w:rPr/>
      </w:pPr>
      <w:r>
        <w:rPr/>
        <w:t xml:space="preserve">Template functions are described on a </w:t>
      </w:r>
      <w:hyperlink r:id="rId15">
        <w:r>
          <w:rPr>
            <w:rStyle w:val="Hyperlink"/>
          </w:rPr>
          <w:t>calhoun</w:t>
        </w:r>
      </w:hyperlink>
      <w:r>
        <w:rPr/>
        <w:t xml:space="preserve"> site.</w:t>
      </w:r>
    </w:p>
    <w:p>
      <w:pPr>
        <w:pStyle w:val="Heading3"/>
        <w:widowControl/>
        <w:numPr>
          <w:ilvl w:val="0"/>
          <w:numId w:val="0"/>
        </w:numPr>
        <w:suppressAutoHyphens w:val="true"/>
        <w:ind w:hanging="0" w:start="0"/>
        <w:jc w:val="start"/>
        <w:rPr/>
      </w:pPr>
      <w:r>
        <w:rPr/>
        <w:t>Gorilla mux</w:t>
      </w:r>
    </w:p>
    <w:p>
      <w:pPr>
        <w:pStyle w:val="BodyText"/>
        <w:widowControl/>
        <w:numPr>
          <w:ilvl w:val="0"/>
          <w:numId w:val="0"/>
        </w:numPr>
        <w:suppressAutoHyphens w:val="true"/>
        <w:ind w:hanging="0" w:start="0"/>
        <w:jc w:val="start"/>
        <w:rPr/>
      </w:pPr>
      <w:r>
        <w:rPr/>
        <w:t xml:space="preserve">Package gorilla/mux implements a request router and dispatcher for matching incoming requests to their respective handler. </w:t>
      </w:r>
    </w:p>
    <w:p>
      <w:pPr>
        <w:pStyle w:val="BodyText"/>
        <w:widowControl/>
        <w:numPr>
          <w:ilvl w:val="0"/>
          <w:numId w:val="17"/>
        </w:numPr>
        <w:suppressAutoHyphens w:val="true"/>
        <w:jc w:val="start"/>
        <w:rPr/>
      </w:pPr>
      <w:r>
        <w:rPr/>
        <w:t>It implements the http.Handler interface so it is compatible with the standard http.ServeMux.</w:t>
      </w:r>
    </w:p>
    <w:p>
      <w:pPr>
        <w:pStyle w:val="BodyText"/>
        <w:widowControl/>
        <w:numPr>
          <w:ilvl w:val="0"/>
          <w:numId w:val="17"/>
        </w:numPr>
        <w:suppressAutoHyphens w:val="true"/>
        <w:jc w:val="start"/>
        <w:rPr/>
      </w:pPr>
      <w:r>
        <w:rPr/>
        <w:t>Requests can be matched based on URL host, path, path prefix, schemes, header and query values, HTTP methods or using custom matchers.</w:t>
      </w:r>
    </w:p>
    <w:p>
      <w:pPr>
        <w:pStyle w:val="BodyText"/>
        <w:widowControl/>
        <w:numPr>
          <w:ilvl w:val="0"/>
          <w:numId w:val="17"/>
        </w:numPr>
        <w:suppressAutoHyphens w:val="true"/>
        <w:jc w:val="start"/>
        <w:rPr/>
      </w:pPr>
      <w:r>
        <w:rPr/>
        <w:t>URL hosts, paths and query values can have variables with an optional regular expression.</w:t>
      </w:r>
    </w:p>
    <w:p>
      <w:pPr>
        <w:pStyle w:val="BodyText"/>
        <w:widowControl/>
        <w:numPr>
          <w:ilvl w:val="0"/>
          <w:numId w:val="17"/>
        </w:numPr>
        <w:suppressAutoHyphens w:val="true"/>
        <w:jc w:val="start"/>
        <w:rPr/>
      </w:pPr>
      <w:r>
        <w:rPr/>
        <w:t>Registered URLs can be built, or "reversed", which helps maintaining references to resources.</w:t>
      </w:r>
    </w:p>
    <w:p>
      <w:pPr>
        <w:pStyle w:val="BodyText"/>
        <w:widowControl/>
        <w:numPr>
          <w:ilvl w:val="0"/>
          <w:numId w:val="17"/>
        </w:numPr>
        <w:suppressAutoHyphens w:val="true"/>
        <w:jc w:val="start"/>
        <w:rPr/>
      </w:pPr>
      <w:r>
        <w:rPr/>
        <w:t>Routes can be used as subrouters: nested routes are only tested if the parent route matches. This is useful to define groups of routes that share common conditions like a host, a path prefix or other repeated attributes. As a bonus, this optimizes request matching.</w:t>
      </w:r>
    </w:p>
    <w:p>
      <w:pPr>
        <w:pStyle w:val="BodyText"/>
        <w:widowControl/>
        <w:suppressAutoHyphens w:val="true"/>
        <w:jc w:val="start"/>
        <w:rPr/>
      </w:pPr>
      <w:r>
        <w:rPr/>
        <w:t xml:space="preserve">Install the package with </w:t>
      </w:r>
      <w:r>
        <w:rPr>
          <w:b/>
          <w:bCs/>
        </w:rPr>
        <w:t>go get</w:t>
      </w:r>
      <w:r>
        <w:rPr/>
        <w:t>:</w:t>
      </w:r>
    </w:p>
    <w:p>
      <w:pPr>
        <w:pStyle w:val="Example"/>
        <w:rPr/>
      </w:pPr>
      <w:r>
        <w:rPr/>
        <w:t>go get -u github.com/gorilla/mux</w:t>
      </w:r>
    </w:p>
    <w:p>
      <w:pPr>
        <w:pStyle w:val="BodyText"/>
        <w:widowControl/>
        <w:suppressAutoHyphens w:val="true"/>
        <w:jc w:val="start"/>
        <w:rPr/>
      </w:pPr>
      <w:r>
        <w:rPr/>
        <w:t>You can use GorillaMux exactly like http.ServeMux:</w:t>
      </w:r>
    </w:p>
    <w:p>
      <w:pPr>
        <w:pStyle w:val="Example"/>
        <w:spacing w:before="0" w:after="57"/>
        <w:rPr/>
      </w:pPr>
      <w:r>
        <w:rPr/>
        <w:t>func main() {</w:t>
      </w:r>
    </w:p>
    <w:p>
      <w:pPr>
        <w:pStyle w:val="Example"/>
        <w:spacing w:before="0" w:after="57"/>
        <w:rPr/>
      </w:pPr>
      <w:r>
        <w:rPr/>
        <w:t xml:space="preserve">    </w:t>
      </w:r>
      <w:r>
        <w:rPr/>
        <w:t>r := mux.NewRouter()</w:t>
      </w:r>
    </w:p>
    <w:p>
      <w:pPr>
        <w:pStyle w:val="Example"/>
        <w:spacing w:before="0" w:after="57"/>
        <w:rPr/>
      </w:pPr>
      <w:r>
        <w:rPr/>
        <w:t xml:space="preserve">    </w:t>
      </w:r>
      <w:r>
        <w:rPr/>
        <w:t>r.HandleFunc("/", HomeHandler)</w:t>
      </w:r>
    </w:p>
    <w:p>
      <w:pPr>
        <w:pStyle w:val="Example"/>
        <w:spacing w:before="0" w:after="57"/>
        <w:rPr/>
      </w:pPr>
      <w:r>
        <w:rPr/>
        <w:t xml:space="preserve">    </w:t>
      </w:r>
      <w:r>
        <w:rPr/>
        <w:t>r.HandleFunc("/products", ProductsHandler)</w:t>
      </w:r>
    </w:p>
    <w:p>
      <w:pPr>
        <w:pStyle w:val="Example"/>
        <w:spacing w:before="0" w:after="57"/>
        <w:rPr/>
      </w:pPr>
      <w:r>
        <w:rPr/>
        <w:t xml:space="preserve">    </w:t>
      </w:r>
      <w:r>
        <w:rPr/>
        <w:t>r.HandleFunc("/articles", ArticlesHandler)</w:t>
      </w:r>
    </w:p>
    <w:p>
      <w:pPr>
        <w:pStyle w:val="Example"/>
        <w:spacing w:before="0" w:after="57"/>
        <w:rPr/>
      </w:pPr>
      <w:r>
        <w:rPr/>
        <w:t xml:space="preserve">    </w:t>
      </w:r>
      <w:r>
        <w:rPr/>
        <w:t>http.ListenAndServe(":3000", r)</w:t>
      </w:r>
    </w:p>
    <w:p>
      <w:pPr>
        <w:pStyle w:val="Example"/>
        <w:rPr/>
      </w:pPr>
      <w:r>
        <w:rPr/>
        <w:t>}</w:t>
      </w:r>
    </w:p>
    <w:p>
      <w:pPr>
        <w:pStyle w:val="BodyText"/>
        <w:widowControl/>
        <w:suppressAutoHyphens w:val="true"/>
        <w:jc w:val="start"/>
        <w:rPr/>
      </w:pPr>
      <w:r>
        <w:rPr/>
        <w:t>Here we register three routes mapping URL paths to handlers. This is equivalent to how http.HandleFunc() works: if an incoming request URL matches one of the paths, the corresponding handler is called passing (http.ResponseWriter, *http.Request) as parameters.</w:t>
      </w:r>
    </w:p>
    <w:p>
      <w:pPr>
        <w:pStyle w:val="BodyText"/>
        <w:widowControl/>
        <w:suppressAutoHyphens w:val="true"/>
        <w:jc w:val="start"/>
        <w:rPr/>
      </w:pPr>
      <w:r>
        <w:rPr/>
        <w:t>Paths can have variables. They are defined using the format {name} or {name:pattern}. If a regular expression pattern is not defined, the matched variable will be anything until the next slash. For example:</w:t>
      </w:r>
    </w:p>
    <w:p>
      <w:pPr>
        <w:pStyle w:val="Example"/>
        <w:spacing w:before="0" w:after="57"/>
        <w:rPr/>
      </w:pPr>
      <w:r>
        <w:rPr/>
        <w:t>r := mux.NewRouter()</w:t>
      </w:r>
    </w:p>
    <w:p>
      <w:pPr>
        <w:pStyle w:val="Example"/>
        <w:spacing w:before="0" w:after="57"/>
        <w:rPr/>
      </w:pPr>
      <w:r>
        <w:rPr/>
        <w:t>r.HandleFunc("/products/{key}", ProductHandler)</w:t>
      </w:r>
    </w:p>
    <w:p>
      <w:pPr>
        <w:pStyle w:val="Example"/>
        <w:spacing w:before="0" w:after="57"/>
        <w:rPr/>
      </w:pPr>
      <w:r>
        <w:rPr/>
        <w:t>r.HandleFunc("/articles/{category}/", ArticlesCategoryHandler)</w:t>
      </w:r>
    </w:p>
    <w:p>
      <w:pPr>
        <w:pStyle w:val="Example"/>
        <w:rPr/>
      </w:pPr>
      <w:r>
        <w:rPr/>
        <w:t>r.HandleFunc("/articles/{category}/{id:[0-9]+}", ArticleHandler)</w:t>
      </w:r>
    </w:p>
    <w:p>
      <w:pPr>
        <w:pStyle w:val="Normal"/>
        <w:rPr/>
      </w:pPr>
      <w:r>
        <w:rPr/>
        <w:t>The names are used to create a map of route variables which can be retrieved calling mux.Vars():</w:t>
      </w:r>
    </w:p>
    <w:p>
      <w:pPr>
        <w:pStyle w:val="Example"/>
        <w:spacing w:before="0" w:after="57"/>
        <w:rPr/>
      </w:pPr>
      <w:r>
        <w:rPr/>
        <w:t>func ArticlesCategoryHandler(w http.ResponseWriter, r *http.Request) {</w:t>
      </w:r>
    </w:p>
    <w:p>
      <w:pPr>
        <w:pStyle w:val="Example"/>
        <w:spacing w:before="0" w:after="57"/>
        <w:rPr/>
      </w:pPr>
      <w:r>
        <w:rPr/>
        <w:t xml:space="preserve">    </w:t>
      </w:r>
      <w:r>
        <w:rPr/>
        <w:t>vars := mux.Vars(r)</w:t>
      </w:r>
    </w:p>
    <w:p>
      <w:pPr>
        <w:pStyle w:val="Example"/>
        <w:spacing w:before="0" w:after="57"/>
        <w:rPr/>
      </w:pPr>
      <w:r>
        <w:rPr/>
        <w:t xml:space="preserve">    </w:t>
      </w:r>
      <w:r>
        <w:rPr/>
        <w:t>w.WriteHeader(http.StatusOK)</w:t>
      </w:r>
    </w:p>
    <w:p>
      <w:pPr>
        <w:pStyle w:val="Example"/>
        <w:spacing w:before="0" w:after="57"/>
        <w:rPr/>
      </w:pPr>
      <w:r>
        <w:rPr/>
        <w:t xml:space="preserve">    </w:t>
      </w:r>
      <w:r>
        <w:rPr/>
        <w:t>fmt.Fprintf(w, "Category: %v\n", vars["category"])</w:t>
      </w:r>
    </w:p>
    <w:p>
      <w:pPr>
        <w:pStyle w:val="Example"/>
        <w:rPr/>
      </w:pPr>
      <w:r>
        <w:rPr/>
        <w:t>}</w:t>
      </w:r>
    </w:p>
    <w:p>
      <w:pPr>
        <w:pStyle w:val="Normal"/>
        <w:rPr/>
      </w:pPr>
      <w:r>
        <w:rPr/>
        <w:t>Routes can be restricted using predefined functions:</w:t>
      </w:r>
    </w:p>
    <w:p>
      <w:pPr>
        <w:pStyle w:val="Normal"/>
        <w:numPr>
          <w:ilvl w:val="0"/>
          <w:numId w:val="18"/>
        </w:numPr>
        <w:rPr>
          <w:b/>
          <w:bCs/>
        </w:rPr>
      </w:pPr>
      <w:r>
        <w:rPr>
          <w:b/>
          <w:bCs/>
        </w:rPr>
        <w:t>Domain or subdomain</w:t>
      </w:r>
    </w:p>
    <w:p>
      <w:pPr>
        <w:pStyle w:val="Example"/>
        <w:spacing w:before="0" w:after="57"/>
        <w:ind w:hanging="0" w:start="1418" w:end="567"/>
        <w:rPr/>
      </w:pPr>
      <w:r>
        <w:rPr/>
        <w:t>r := mux.NewRouter()</w:t>
        <w:tab/>
      </w:r>
    </w:p>
    <w:p>
      <w:pPr>
        <w:pStyle w:val="Example"/>
        <w:spacing w:before="0" w:after="57"/>
        <w:ind w:hanging="0" w:start="1418" w:end="567"/>
        <w:rPr/>
      </w:pPr>
      <w:r>
        <w:rPr/>
        <w:t>r.Host("</w:t>
      </w:r>
      <w:hyperlink r:id="rId16">
        <w:r>
          <w:rPr>
            <w:rStyle w:val="Hyperlink"/>
          </w:rPr>
          <w:t>www.example.com</w:t>
        </w:r>
      </w:hyperlink>
      <w:r>
        <w:rPr/>
        <w:t>")</w:t>
        <w:tab/>
        <w:t>// Matches if domain is "www.example.com".</w:t>
      </w:r>
    </w:p>
    <w:p>
      <w:pPr>
        <w:pStyle w:val="Example"/>
        <w:ind w:hanging="0" w:start="1418" w:end="567"/>
        <w:rPr/>
      </w:pPr>
      <w:r>
        <w:rPr/>
        <w:t>r.Host("{subdomain:[a-z]+}.example.com")</w:t>
        <w:tab/>
        <w:t>// Matches a dynamic subdomain.</w:t>
      </w:r>
    </w:p>
    <w:p>
      <w:pPr>
        <w:pStyle w:val="Normal"/>
        <w:numPr>
          <w:ilvl w:val="0"/>
          <w:numId w:val="18"/>
        </w:numPr>
        <w:rPr/>
      </w:pPr>
      <w:r>
        <w:rPr>
          <w:b/>
          <w:bCs/>
        </w:rPr>
        <w:t>Path prefix</w:t>
      </w:r>
      <w:r>
        <w:rPr/>
        <w:t xml:space="preserve"> of the requests</w:t>
      </w:r>
    </w:p>
    <w:p>
      <w:pPr>
        <w:pStyle w:val="Example"/>
        <w:ind w:hanging="0" w:start="1418" w:end="567"/>
        <w:rPr/>
      </w:pPr>
      <w:r>
        <w:rPr/>
        <w:t>r.PathPrefix("/products/")</w:t>
      </w:r>
    </w:p>
    <w:p>
      <w:pPr>
        <w:pStyle w:val="Normal"/>
        <w:numPr>
          <w:ilvl w:val="0"/>
          <w:numId w:val="18"/>
        </w:numPr>
        <w:rPr>
          <w:b/>
          <w:bCs/>
        </w:rPr>
      </w:pPr>
      <w:r>
        <w:rPr>
          <w:b/>
          <w:bCs/>
        </w:rPr>
        <w:t xml:space="preserve">HTTP methods </w:t>
      </w:r>
    </w:p>
    <w:p>
      <w:pPr>
        <w:pStyle w:val="Example"/>
        <w:ind w:hanging="0" w:start="1418" w:end="567"/>
        <w:rPr/>
      </w:pPr>
      <w:r>
        <w:rPr/>
        <w:t>r.Methods("GET", "POST")</w:t>
      </w:r>
    </w:p>
    <w:p>
      <w:pPr>
        <w:pStyle w:val="Normal"/>
        <w:numPr>
          <w:ilvl w:val="0"/>
          <w:numId w:val="18"/>
        </w:numPr>
        <w:rPr>
          <w:b/>
          <w:bCs/>
        </w:rPr>
      </w:pPr>
      <w:r>
        <w:rPr>
          <w:b/>
          <w:bCs/>
        </w:rPr>
        <w:t>URL schemes</w:t>
      </w:r>
    </w:p>
    <w:p>
      <w:pPr>
        <w:pStyle w:val="Example"/>
        <w:ind w:hanging="0" w:start="1418" w:end="567"/>
        <w:rPr/>
      </w:pPr>
      <w:r>
        <w:rPr/>
        <w:t>r.Schemes("https")</w:t>
      </w:r>
    </w:p>
    <w:p>
      <w:pPr>
        <w:pStyle w:val="Normal"/>
        <w:numPr>
          <w:ilvl w:val="0"/>
          <w:numId w:val="18"/>
        </w:numPr>
        <w:rPr>
          <w:b/>
          <w:bCs/>
        </w:rPr>
      </w:pPr>
      <w:r>
        <w:rPr>
          <w:b/>
          <w:bCs/>
        </w:rPr>
        <w:t>Header values</w:t>
      </w:r>
    </w:p>
    <w:p>
      <w:pPr>
        <w:pStyle w:val="Example"/>
        <w:ind w:hanging="0" w:start="1418" w:end="567"/>
        <w:rPr/>
      </w:pPr>
      <w:r>
        <w:rPr/>
        <w:t>r.Headers("X-Requested-With", "XMLHttpRequest")</w:t>
      </w:r>
    </w:p>
    <w:p>
      <w:pPr>
        <w:pStyle w:val="Normal"/>
        <w:widowControl/>
        <w:suppressAutoHyphens w:val="true"/>
        <w:bidi w:val="0"/>
        <w:spacing w:before="0" w:after="113"/>
        <w:ind w:hanging="0" w:start="737" w:end="0"/>
        <w:jc w:val="start"/>
        <w:rPr/>
      </w:pPr>
      <w:r>
        <w:rPr/>
        <w:t>Regex support also exists for matching Headers within a route:</w:t>
      </w:r>
    </w:p>
    <w:p>
      <w:pPr>
        <w:pStyle w:val="Example"/>
        <w:ind w:hanging="0" w:start="1418" w:end="567"/>
        <w:rPr/>
      </w:pPr>
      <w:r>
        <w:rPr/>
        <w:t>r.HeadersRegexp("Content-Type", "application/(text|json)")</w:t>
      </w:r>
    </w:p>
    <w:p>
      <w:pPr>
        <w:pStyle w:val="Normal"/>
        <w:widowControl/>
        <w:suppressAutoHyphens w:val="true"/>
        <w:bidi w:val="0"/>
        <w:spacing w:before="0" w:after="113"/>
        <w:ind w:hanging="0" w:start="794" w:end="0"/>
        <w:jc w:val="start"/>
        <w:rPr/>
      </w:pPr>
      <w:r>
        <w:rPr/>
        <w:t xml:space="preserve">This route will match both requests with a </w:t>
      </w:r>
      <w:r>
        <w:rPr>
          <w:b/>
          <w:bCs/>
        </w:rPr>
        <w:t>Content-Type</w:t>
      </w:r>
      <w:r>
        <w:rPr/>
        <w:t xml:space="preserve"> of </w:t>
      </w:r>
      <w:r>
        <w:rPr>
          <w:b/>
          <w:bCs/>
        </w:rPr>
        <w:t>application/json</w:t>
      </w:r>
      <w:r>
        <w:rPr/>
        <w:t xml:space="preserve"> as well as </w:t>
      </w:r>
      <w:r>
        <w:rPr>
          <w:b/>
          <w:bCs/>
        </w:rPr>
        <w:t>application/text</w:t>
      </w:r>
      <w:r>
        <w:rPr/>
        <w:t>.</w:t>
      </w:r>
    </w:p>
    <w:p>
      <w:pPr>
        <w:pStyle w:val="Normal"/>
        <w:numPr>
          <w:ilvl w:val="0"/>
          <w:numId w:val="18"/>
        </w:numPr>
        <w:rPr>
          <w:b/>
          <w:bCs/>
        </w:rPr>
      </w:pPr>
      <w:r>
        <w:rPr>
          <w:b/>
          <w:bCs/>
        </w:rPr>
        <w:t>Query values</w:t>
      </w:r>
    </w:p>
    <w:p>
      <w:pPr>
        <w:pStyle w:val="Example"/>
        <w:ind w:hanging="0" w:start="1418" w:end="567"/>
        <w:rPr/>
      </w:pPr>
      <w:r>
        <w:rPr/>
        <w:t>r.Queries("key", "value")</w:t>
      </w:r>
    </w:p>
    <w:p>
      <w:pPr>
        <w:pStyle w:val="Normal"/>
        <w:numPr>
          <w:ilvl w:val="0"/>
          <w:numId w:val="18"/>
        </w:numPr>
        <w:rPr/>
      </w:pPr>
      <w:r>
        <w:rPr>
          <w:b/>
          <w:bCs/>
        </w:rPr>
        <w:t>Custom matcher function</w:t>
      </w:r>
      <w:r>
        <w:rPr/>
        <w:t xml:space="preserve"> which returns true or false</w:t>
      </w:r>
    </w:p>
    <w:p>
      <w:pPr>
        <w:pStyle w:val="Example"/>
        <w:spacing w:before="0" w:after="57"/>
        <w:ind w:hanging="0" w:start="1418" w:end="567"/>
        <w:rPr/>
      </w:pPr>
      <w:r>
        <w:rPr/>
        <w:t>r.MatcherFunc(func(r *http.Request, rm *RouteMatch) bool {</w:t>
      </w:r>
    </w:p>
    <w:p>
      <w:pPr>
        <w:pStyle w:val="Example"/>
        <w:spacing w:before="0" w:after="57"/>
        <w:ind w:hanging="0" w:start="1418" w:end="567"/>
        <w:rPr/>
      </w:pPr>
      <w:r>
        <w:rPr/>
        <w:t xml:space="preserve">    </w:t>
      </w:r>
      <w:r>
        <w:rPr/>
        <w:t>return r.ProtoMajor == 0</w:t>
      </w:r>
    </w:p>
    <w:p>
      <w:pPr>
        <w:pStyle w:val="Example"/>
        <w:ind w:hanging="0" w:start="1418" w:end="567"/>
        <w:rPr/>
      </w:pPr>
      <w:r>
        <w:rPr/>
        <w:t>})</w:t>
      </w:r>
    </w:p>
    <w:p>
      <w:pPr>
        <w:pStyle w:val="Normal"/>
        <w:spacing w:before="0" w:after="113"/>
        <w:rPr/>
      </w:pPr>
      <w:r>
        <w:rPr/>
        <w:t>It is possible to combine several matchers in a single route:</w:t>
      </w:r>
    </w:p>
    <w:p>
      <w:pPr>
        <w:pStyle w:val="Example"/>
        <w:spacing w:before="0" w:after="57"/>
        <w:rPr/>
      </w:pPr>
      <w:r>
        <w:rPr/>
        <w:t>r.HandleFunc("/products", ProductsHandler).</w:t>
      </w:r>
    </w:p>
    <w:p>
      <w:pPr>
        <w:pStyle w:val="Example"/>
        <w:spacing w:before="0" w:after="57"/>
        <w:rPr/>
      </w:pPr>
      <w:r>
        <w:rPr/>
        <w:t xml:space="preserve">  </w:t>
      </w:r>
      <w:r>
        <w:rPr/>
        <w:t>Host("www.example.com").</w:t>
      </w:r>
    </w:p>
    <w:p>
      <w:pPr>
        <w:pStyle w:val="Example"/>
        <w:spacing w:before="0" w:after="57"/>
        <w:rPr/>
      </w:pPr>
      <w:r>
        <w:rPr/>
        <w:t xml:space="preserve">  </w:t>
      </w:r>
      <w:r>
        <w:rPr/>
        <w:t>Methods("GET").</w:t>
      </w:r>
    </w:p>
    <w:p>
      <w:pPr>
        <w:pStyle w:val="Example"/>
        <w:spacing w:before="0" w:after="57"/>
        <w:rPr/>
      </w:pPr>
      <w:r>
        <w:rPr/>
        <w:t xml:space="preserve">  </w:t>
      </w:r>
      <w:r>
        <w:rPr/>
        <w:t>Schemes("http")</w:t>
      </w:r>
    </w:p>
    <w:p>
      <w:pPr>
        <w:pStyle w:val="Normal"/>
        <w:spacing w:before="0" w:after="113"/>
        <w:rPr/>
      </w:pPr>
      <w:r>
        <w:rPr/>
        <w:t>Routes are tested in the order they were added to the router. If two routes match, the first one wins:</w:t>
      </w:r>
    </w:p>
    <w:p>
      <w:pPr>
        <w:pStyle w:val="Example"/>
        <w:spacing w:before="0" w:after="57"/>
        <w:rPr/>
      </w:pPr>
      <w:r>
        <w:rPr/>
        <w:t>r := mux.NewRouter()</w:t>
      </w:r>
    </w:p>
    <w:p>
      <w:pPr>
        <w:pStyle w:val="Example"/>
        <w:spacing w:before="0" w:after="57"/>
        <w:rPr/>
      </w:pPr>
      <w:r>
        <w:rPr/>
        <w:t>r.HandleFunc("/specific", specificHandler)</w:t>
      </w:r>
    </w:p>
    <w:p>
      <w:pPr>
        <w:pStyle w:val="Example"/>
        <w:rPr/>
      </w:pPr>
      <w:r>
        <w:rPr/>
        <w:t>r.PathPrefix("/").Handler(catchAllHandler)</w:t>
      </w:r>
    </w:p>
    <w:p>
      <w:pPr>
        <w:pStyle w:val="Normal"/>
        <w:spacing w:before="0" w:after="113"/>
        <w:rPr/>
      </w:pPr>
      <w:r>
        <w:rPr/>
        <w:t xml:space="preserve">The </w:t>
      </w:r>
      <w:r>
        <w:rPr>
          <w:b/>
          <w:bCs/>
        </w:rPr>
        <w:t>Subrouter()</w:t>
      </w:r>
      <w:r>
        <w:rPr/>
        <w:t xml:space="preserve"> function allows you to group routing rules. Selection conditions may be specified for this function. These conditions will be applied to all members of the group:</w:t>
      </w:r>
    </w:p>
    <w:p>
      <w:pPr>
        <w:pStyle w:val="Example"/>
        <w:spacing w:before="0" w:after="57"/>
        <w:rPr/>
      </w:pPr>
      <w:r>
        <w:rPr/>
        <w:t>r := mux.NewRouter()</w:t>
      </w:r>
    </w:p>
    <w:p>
      <w:pPr>
        <w:pStyle w:val="Example"/>
        <w:spacing w:before="0" w:after="57"/>
        <w:rPr/>
      </w:pPr>
      <w:r>
        <w:rPr/>
        <w:t>s := r.Host("www.example.com").Subrouter()</w:t>
      </w:r>
    </w:p>
    <w:p>
      <w:pPr>
        <w:pStyle w:val="Example"/>
        <w:spacing w:before="0" w:after="57"/>
        <w:rPr/>
      </w:pPr>
      <w:r>
        <w:rPr/>
      </w:r>
    </w:p>
    <w:p>
      <w:pPr>
        <w:pStyle w:val="Example"/>
        <w:spacing w:before="0" w:after="57"/>
        <w:rPr/>
      </w:pPr>
      <w:r>
        <w:rPr/>
        <w:t>s.HandleFunc("/products/", ProductsHandler)</w:t>
      </w:r>
    </w:p>
    <w:p>
      <w:pPr>
        <w:pStyle w:val="Example"/>
        <w:spacing w:before="0" w:after="57"/>
        <w:rPr/>
      </w:pPr>
      <w:r>
        <w:rPr/>
        <w:t>s.HandleFunc("/products/{key}", ProductHandler)</w:t>
      </w:r>
    </w:p>
    <w:p>
      <w:pPr>
        <w:pStyle w:val="Example"/>
        <w:rPr/>
      </w:pPr>
      <w:r>
        <w:rPr/>
        <w:t>s.HandleFunc("/articles/{category}/{id:[0-9]+}", ArticleHandler)</w:t>
      </w:r>
    </w:p>
    <w:p>
      <w:pPr>
        <w:pStyle w:val="Normal"/>
        <w:spacing w:before="0" w:after="113"/>
        <w:rPr/>
      </w:pPr>
      <w:r>
        <w:rPr/>
        <w:t xml:space="preserve">The three URL paths we registered above will only be tested if the domain is </w:t>
      </w:r>
      <w:hyperlink r:id="rId17">
        <w:r>
          <w:rPr>
            <w:rStyle w:val="Hyperlink"/>
            <w:b/>
            <w:bCs/>
          </w:rPr>
          <w:t>www.example.com</w:t>
        </w:r>
      </w:hyperlink>
      <w:r>
        <w:rPr/>
        <w:t>. When a subrouter has a path prefix, the inner routes use it as base for their paths:</w:t>
      </w:r>
    </w:p>
    <w:p>
      <w:pPr>
        <w:pStyle w:val="Example"/>
        <w:spacing w:before="0" w:after="57"/>
        <w:rPr/>
      </w:pPr>
      <w:r>
        <w:rPr/>
        <w:t>r := mux.NewRouter()</w:t>
      </w:r>
    </w:p>
    <w:p>
      <w:pPr>
        <w:pStyle w:val="Example"/>
        <w:spacing w:before="0" w:after="57"/>
        <w:rPr/>
      </w:pPr>
      <w:r>
        <w:rPr/>
        <w:t>s := r.PathPrefix("/products").Subrouter()</w:t>
      </w:r>
    </w:p>
    <w:p>
      <w:pPr>
        <w:pStyle w:val="Example"/>
        <w:spacing w:before="0" w:after="57"/>
        <w:rPr/>
      </w:pPr>
      <w:r>
        <w:rPr/>
      </w:r>
    </w:p>
    <w:p>
      <w:pPr>
        <w:pStyle w:val="Example"/>
        <w:spacing w:before="0" w:after="57"/>
        <w:rPr/>
      </w:pPr>
      <w:r>
        <w:rPr/>
        <w:t>s.HandleFunc("/", ProductsHandler)</w:t>
        <w:tab/>
        <w:tab/>
        <w:t>// "/products/"</w:t>
      </w:r>
    </w:p>
    <w:p>
      <w:pPr>
        <w:pStyle w:val="Example"/>
        <w:spacing w:before="0" w:after="57"/>
        <w:rPr/>
      </w:pPr>
      <w:r>
        <w:rPr/>
        <w:t>s.HandleFunc("/{key}/", ProductHandler)</w:t>
        <w:tab/>
        <w:t>// "/products/{key}/"</w:t>
      </w:r>
    </w:p>
    <w:p>
      <w:pPr>
        <w:pStyle w:val="Example"/>
        <w:spacing w:before="0" w:after="57"/>
        <w:rPr/>
      </w:pPr>
      <w:r>
        <w:rPr/>
      </w:r>
    </w:p>
    <w:p>
      <w:pPr>
        <w:pStyle w:val="Example"/>
        <w:spacing w:before="0" w:after="57"/>
        <w:rPr/>
      </w:pPr>
      <w:r>
        <w:rPr/>
        <w:t>// "/products/{key}/details"</w:t>
      </w:r>
    </w:p>
    <w:p>
      <w:pPr>
        <w:pStyle w:val="Example"/>
        <w:rPr/>
      </w:pPr>
      <w:r>
        <w:rPr/>
        <w:t>s.HandleFunc("/{key}/details", ProductDetailsHandler)</w:t>
      </w:r>
    </w:p>
    <w:p>
      <w:pPr>
        <w:pStyle w:val="Normal"/>
        <w:spacing w:before="0" w:after="113"/>
        <w:rPr/>
      </w:pPr>
      <w:r>
        <w:rPr/>
        <w:t>Host and path may be defined separately use subrouters:</w:t>
      </w:r>
    </w:p>
    <w:p>
      <w:pPr>
        <w:pStyle w:val="Example"/>
        <w:spacing w:before="0" w:after="57"/>
        <w:rPr/>
      </w:pPr>
      <w:r>
        <w:rPr/>
        <w:t>r := mux.NewRouter()</w:t>
      </w:r>
    </w:p>
    <w:p>
      <w:pPr>
        <w:pStyle w:val="Example"/>
        <w:spacing w:before="0" w:after="57"/>
        <w:rPr/>
      </w:pPr>
      <w:r>
        <w:rPr/>
        <w:t>s := r.Host("{subdomain}.example.com").Subrouter()</w:t>
      </w:r>
    </w:p>
    <w:p>
      <w:pPr>
        <w:pStyle w:val="Example"/>
        <w:spacing w:before="0" w:after="57"/>
        <w:rPr/>
      </w:pPr>
      <w:r>
        <w:rPr/>
        <w:t>s.Path("/articles/{category}/{id:[0-9]+}").</w:t>
      </w:r>
    </w:p>
    <w:p>
      <w:pPr>
        <w:pStyle w:val="Example"/>
        <w:spacing w:before="0" w:after="57"/>
        <w:rPr/>
      </w:pPr>
      <w:r>
        <w:rPr/>
        <w:t xml:space="preserve">  </w:t>
      </w:r>
      <w:r>
        <w:rPr/>
        <w:t>HandlerFunc(ArticleHandler).</w:t>
      </w:r>
    </w:p>
    <w:p>
      <w:pPr>
        <w:pStyle w:val="Example"/>
        <w:rPr/>
      </w:pPr>
      <w:r>
        <w:rPr/>
        <w:t xml:space="preserve">  </w:t>
      </w:r>
      <w:r>
        <w:rPr/>
        <w:t>Name("article")</w:t>
      </w:r>
    </w:p>
    <w:p>
      <w:pPr>
        <w:pStyle w:val="Normal"/>
        <w:spacing w:before="0" w:after="113"/>
        <w:rPr/>
      </w:pPr>
      <w:r>
        <w:rPr/>
        <w:t xml:space="preserve">Path provided to </w:t>
      </w:r>
      <w:r>
        <w:rPr>
          <w:b/>
          <w:bCs/>
        </w:rPr>
        <w:t>PathPrefix()</w:t>
      </w:r>
      <w:r>
        <w:rPr/>
        <w:t xml:space="preserve"> represents a "wildcard": calling </w:t>
      </w:r>
      <w:r>
        <w:rPr>
          <w:b/>
          <w:bCs/>
        </w:rPr>
        <w:t>PathPrefix("/static/").Handler(...)</w:t>
      </w:r>
      <w:r>
        <w:rPr/>
        <w:t xml:space="preserve"> means that the handler will be passed any request that matches "</w:t>
      </w:r>
      <w:r>
        <w:rPr>
          <w:b/>
          <w:bCs/>
        </w:rPr>
        <w:t>/static/*</w:t>
      </w:r>
      <w:r>
        <w:rPr/>
        <w:t>". This makes it easy to serve static files with mux:</w:t>
      </w:r>
    </w:p>
    <w:p>
      <w:pPr>
        <w:pStyle w:val="Example"/>
        <w:spacing w:before="0" w:after="57"/>
        <w:rPr/>
      </w:pPr>
      <w:r>
        <w:rPr/>
        <w:t>func main() {</w:t>
      </w:r>
    </w:p>
    <w:p>
      <w:pPr>
        <w:pStyle w:val="Example"/>
        <w:spacing w:before="0" w:after="57"/>
        <w:rPr/>
      </w:pPr>
      <w:r>
        <w:rPr/>
        <w:t xml:space="preserve">    </w:t>
      </w:r>
      <w:r>
        <w:rPr/>
        <w:t>var dir string</w:t>
      </w:r>
    </w:p>
    <w:p>
      <w:pPr>
        <w:pStyle w:val="Example"/>
        <w:spacing w:before="0" w:after="57"/>
        <w:rPr/>
      </w:pPr>
      <w:r>
        <w:rPr/>
      </w:r>
    </w:p>
    <w:p>
      <w:pPr>
        <w:pStyle w:val="Example"/>
        <w:spacing w:before="0" w:after="57"/>
        <w:rPr/>
      </w:pPr>
      <w:r>
        <w:rPr/>
        <w:t xml:space="preserve">    </w:t>
      </w:r>
      <w:r>
        <w:rPr/>
        <w:t>flag.StringVar(&amp;dir, "dir", ".", "the directory to serve files from. Defaults to the current dir")</w:t>
      </w:r>
    </w:p>
    <w:p>
      <w:pPr>
        <w:pStyle w:val="Example"/>
        <w:spacing w:before="0" w:after="57"/>
        <w:rPr/>
      </w:pPr>
      <w:r>
        <w:rPr/>
        <w:t xml:space="preserve">    </w:t>
      </w:r>
      <w:r>
        <w:rPr/>
        <w:t>flag.Parse()</w:t>
      </w:r>
    </w:p>
    <w:p>
      <w:pPr>
        <w:pStyle w:val="Example"/>
        <w:spacing w:before="0" w:after="57"/>
        <w:rPr/>
      </w:pPr>
      <w:r>
        <w:rPr/>
        <w:t xml:space="preserve">    </w:t>
      </w:r>
      <w:r>
        <w:rPr/>
        <w:t>r := mux.NewRouter()</w:t>
      </w:r>
    </w:p>
    <w:p>
      <w:pPr>
        <w:pStyle w:val="Example"/>
        <w:spacing w:before="0" w:after="57"/>
        <w:rPr/>
      </w:pPr>
      <w:r>
        <w:rPr/>
      </w:r>
    </w:p>
    <w:p>
      <w:pPr>
        <w:pStyle w:val="Example"/>
        <w:spacing w:before="0" w:after="57"/>
        <w:rPr/>
      </w:pPr>
      <w:r>
        <w:rPr/>
        <w:t xml:space="preserve">    </w:t>
      </w:r>
      <w:r>
        <w:rPr/>
        <w:t>// This will serve files under http://localhost:8000/static/&lt;filename&gt;</w:t>
      </w:r>
    </w:p>
    <w:p>
      <w:pPr>
        <w:pStyle w:val="Example"/>
        <w:spacing w:before="0" w:after="57"/>
        <w:rPr/>
      </w:pPr>
      <w:r>
        <w:rPr/>
        <w:t xml:space="preserve">    </w:t>
      </w:r>
      <w:r>
        <w:rPr/>
        <w:t>r.PathPrefix("/static/").Handler(http.StripPrefix("/static/", http.FileServer(http.Dir(dir))))</w:t>
      </w:r>
    </w:p>
    <w:p>
      <w:pPr>
        <w:pStyle w:val="Example"/>
        <w:spacing w:before="0" w:after="57"/>
        <w:rPr/>
      </w:pPr>
      <w:r>
        <w:rPr/>
      </w:r>
    </w:p>
    <w:p>
      <w:pPr>
        <w:pStyle w:val="Example"/>
        <w:spacing w:before="0" w:after="57"/>
        <w:rPr/>
      </w:pPr>
      <w:r>
        <w:rPr/>
        <w:t xml:space="preserve">    </w:t>
      </w:r>
      <w:r>
        <w:rPr/>
        <w:t>srv := &amp;http.Server{</w:t>
      </w:r>
    </w:p>
    <w:p>
      <w:pPr>
        <w:pStyle w:val="Example"/>
        <w:spacing w:before="0" w:after="57"/>
        <w:rPr/>
      </w:pPr>
      <w:r>
        <w:rPr/>
        <w:t xml:space="preserve">        </w:t>
      </w:r>
      <w:r>
        <w:rPr/>
        <w:t>Handler:      r,</w:t>
      </w:r>
    </w:p>
    <w:p>
      <w:pPr>
        <w:pStyle w:val="Example"/>
        <w:spacing w:before="0" w:after="57"/>
        <w:rPr/>
      </w:pPr>
      <w:r>
        <w:rPr/>
        <w:t xml:space="preserve">        </w:t>
      </w:r>
      <w:r>
        <w:rPr/>
        <w:t>Addr:         "127.0.0.1:8000",</w:t>
      </w:r>
    </w:p>
    <w:p>
      <w:pPr>
        <w:pStyle w:val="Example"/>
        <w:spacing w:before="0" w:after="57"/>
        <w:rPr/>
      </w:pPr>
      <w:r>
        <w:rPr/>
        <w:t xml:space="preserve">        </w:t>
      </w:r>
      <w:r>
        <w:rPr/>
        <w:t>// Good practice: enforce timeouts for servers you create!</w:t>
      </w:r>
    </w:p>
    <w:p>
      <w:pPr>
        <w:pStyle w:val="Example"/>
        <w:spacing w:before="0" w:after="57"/>
        <w:rPr/>
      </w:pPr>
      <w:r>
        <w:rPr/>
        <w:t xml:space="preserve">        </w:t>
      </w:r>
      <w:r>
        <w:rPr/>
        <w:t>WriteTimeout: 15 * time.Second,</w:t>
      </w:r>
    </w:p>
    <w:p>
      <w:pPr>
        <w:pStyle w:val="Example"/>
        <w:spacing w:before="0" w:after="57"/>
        <w:rPr/>
      </w:pPr>
      <w:r>
        <w:rPr/>
        <w:t xml:space="preserve">        </w:t>
      </w:r>
      <w:r>
        <w:rPr/>
        <w:t>ReadTimeout:  15 * time.Second,</w:t>
      </w:r>
    </w:p>
    <w:p>
      <w:pPr>
        <w:pStyle w:val="Example"/>
        <w:spacing w:before="0" w:after="57"/>
        <w:rPr/>
      </w:pPr>
      <w:r>
        <w:rPr/>
        <w:t xml:space="preserve">    </w:t>
      </w:r>
      <w:r>
        <w:rPr/>
        <w:t>}</w:t>
      </w:r>
    </w:p>
    <w:p>
      <w:pPr>
        <w:pStyle w:val="Example"/>
        <w:spacing w:before="0" w:after="57"/>
        <w:rPr/>
      </w:pPr>
      <w:r>
        <w:rPr/>
      </w:r>
    </w:p>
    <w:p>
      <w:pPr>
        <w:pStyle w:val="Example"/>
        <w:spacing w:before="0" w:after="57"/>
        <w:rPr/>
      </w:pPr>
      <w:r>
        <w:rPr/>
        <w:t xml:space="preserve">    </w:t>
      </w:r>
      <w:r>
        <w:rPr/>
        <w:t>log.Fatal(srv.ListenAndServe())</w:t>
      </w:r>
    </w:p>
    <w:p>
      <w:pPr>
        <w:pStyle w:val="Example"/>
        <w:rPr/>
      </w:pPr>
      <w:r>
        <w:rPr/>
        <w:t>}</w:t>
      </w:r>
    </w:p>
    <w:p>
      <w:pPr>
        <w:pStyle w:val="Heading4"/>
        <w:numPr>
          <w:ilvl w:val="3"/>
          <w:numId w:val="2"/>
        </w:numPr>
        <w:spacing w:before="120" w:after="120"/>
        <w:rPr/>
      </w:pPr>
      <w:r>
        <w:rPr/>
        <w:t>Named routes and redirection</w:t>
      </w:r>
    </w:p>
    <w:p>
      <w:pPr>
        <w:pStyle w:val="Normal"/>
        <w:spacing w:before="0" w:after="113"/>
        <w:rPr/>
      </w:pPr>
      <w:r>
        <w:rPr/>
        <w:t>Routes can be named. All routes that define a name can have their URLs built, or "</w:t>
      </w:r>
      <w:r>
        <w:rPr>
          <w:b/>
          <w:bCs/>
        </w:rPr>
        <w:t>reversed</w:t>
      </w:r>
      <w:r>
        <w:rPr/>
        <w:t xml:space="preserve">". We define a name calling </w:t>
      </w:r>
      <w:r>
        <w:rPr>
          <w:b/>
          <w:bCs/>
        </w:rPr>
        <w:t>Name()</w:t>
      </w:r>
      <w:r>
        <w:rPr/>
        <w:t xml:space="preserve"> on a route:</w:t>
      </w:r>
    </w:p>
    <w:p>
      <w:pPr>
        <w:pStyle w:val="Example"/>
        <w:spacing w:before="0" w:after="57"/>
        <w:rPr/>
      </w:pPr>
      <w:r>
        <w:rPr/>
        <w:t>r := mux.NewRouter()</w:t>
      </w:r>
    </w:p>
    <w:p>
      <w:pPr>
        <w:pStyle w:val="Example"/>
        <w:spacing w:before="0" w:after="57"/>
        <w:rPr/>
      </w:pPr>
      <w:r>
        <w:rPr/>
        <w:t>r.HandleFunc("/articles/{category}/{id:[0-9]+}", ArticleHandler).</w:t>
      </w:r>
    </w:p>
    <w:p>
      <w:pPr>
        <w:pStyle w:val="Example"/>
        <w:rPr/>
      </w:pPr>
      <w:r>
        <w:rPr/>
        <w:t xml:space="preserve">  </w:t>
      </w:r>
      <w:r>
        <w:rPr>
          <w:b/>
          <w:bCs/>
        </w:rPr>
        <w:t>Name("article")</w:t>
      </w:r>
    </w:p>
    <w:p>
      <w:pPr>
        <w:pStyle w:val="Normal"/>
        <w:rPr/>
      </w:pPr>
      <w:r>
        <w:rPr/>
        <w:t>To build a URL, get the route and call the URL() method, passing a sequence of key/value pairs for the route variables:</w:t>
      </w:r>
    </w:p>
    <w:p>
      <w:pPr>
        <w:pStyle w:val="Example"/>
        <w:rPr/>
      </w:pPr>
      <w:r>
        <w:rPr/>
        <w:t>url, err := r.</w:t>
      </w:r>
      <w:r>
        <w:rPr>
          <w:b/>
          <w:bCs/>
        </w:rPr>
        <w:t>Get("article")</w:t>
      </w:r>
      <w:r>
        <w:rPr/>
        <w:t>.URL("category", "technology", "id", "42")</w:t>
      </w:r>
    </w:p>
    <w:p>
      <w:pPr>
        <w:pStyle w:val="Normal"/>
        <w:rPr/>
      </w:pPr>
      <w:r>
        <w:rPr/>
        <w:t xml:space="preserve">This request result will produce a </w:t>
      </w:r>
      <w:r>
        <w:rPr>
          <w:b/>
          <w:bCs/>
        </w:rPr>
        <w:t>url.URL</w:t>
      </w:r>
      <w:r>
        <w:rPr/>
        <w:t xml:space="preserve"> with the following path:</w:t>
      </w:r>
    </w:p>
    <w:p>
      <w:pPr>
        <w:pStyle w:val="Example"/>
        <w:rPr/>
      </w:pPr>
      <w:r>
        <w:rPr/>
        <w:t>"/articles/technology/42"</w:t>
      </w:r>
    </w:p>
    <w:p>
      <w:pPr>
        <w:pStyle w:val="Normal"/>
        <w:rPr/>
      </w:pPr>
      <w:r>
        <w:rPr/>
        <w:t>This also works for host and query value variables:</w:t>
      </w:r>
    </w:p>
    <w:p>
      <w:pPr>
        <w:pStyle w:val="Example"/>
        <w:spacing w:before="0" w:after="57"/>
        <w:rPr/>
      </w:pPr>
      <w:r>
        <w:rPr/>
        <w:t>r := mux.NewRouter()</w:t>
      </w:r>
    </w:p>
    <w:p>
      <w:pPr>
        <w:pStyle w:val="Example"/>
        <w:spacing w:before="0" w:after="57"/>
        <w:rPr/>
      </w:pPr>
      <w:r>
        <w:rPr/>
        <w:t>r.Host("{subdomain}.domain.com").</w:t>
      </w:r>
    </w:p>
    <w:p>
      <w:pPr>
        <w:pStyle w:val="Example"/>
        <w:spacing w:before="0" w:after="57"/>
        <w:rPr/>
      </w:pPr>
      <w:r>
        <w:rPr/>
        <w:t xml:space="preserve">  </w:t>
      </w:r>
      <w:r>
        <w:rPr/>
        <w:t>Path("/articles/{category}/{id:[0-9]+}").</w:t>
      </w:r>
    </w:p>
    <w:p>
      <w:pPr>
        <w:pStyle w:val="Example"/>
        <w:spacing w:before="0" w:after="57"/>
        <w:rPr/>
      </w:pPr>
      <w:r>
        <w:rPr/>
        <w:t xml:space="preserve">  </w:t>
      </w:r>
      <w:r>
        <w:rPr/>
        <w:t>Queries("filter", "{filter}").</w:t>
      </w:r>
    </w:p>
    <w:p>
      <w:pPr>
        <w:pStyle w:val="Example"/>
        <w:spacing w:before="0" w:after="57"/>
        <w:rPr/>
      </w:pPr>
      <w:r>
        <w:rPr/>
        <w:t xml:space="preserve">  </w:t>
      </w:r>
      <w:r>
        <w:rPr/>
        <w:t>HandlerFunc(ArticleHandler).</w:t>
      </w:r>
    </w:p>
    <w:p>
      <w:pPr>
        <w:pStyle w:val="Example"/>
        <w:rPr/>
      </w:pPr>
      <w:r>
        <w:rPr/>
        <w:t xml:space="preserve">  </w:t>
      </w:r>
      <w:r>
        <w:rPr/>
        <w:t>Name("article")</w:t>
      </w:r>
    </w:p>
    <w:p>
      <w:pPr>
        <w:pStyle w:val="Normal"/>
        <w:rPr/>
      </w:pPr>
      <w:r>
        <w:rPr/>
        <w:t>Request</w:t>
      </w:r>
    </w:p>
    <w:p>
      <w:pPr>
        <w:pStyle w:val="Example"/>
        <w:spacing w:before="0" w:after="57"/>
        <w:rPr/>
      </w:pPr>
      <w:r>
        <w:rPr/>
        <w:t>url, err := r.Get("article").URL("subdomain", "news",</w:t>
      </w:r>
    </w:p>
    <w:p>
      <w:pPr>
        <w:pStyle w:val="Example"/>
        <w:spacing w:before="0" w:after="57"/>
        <w:rPr/>
      </w:pPr>
      <w:r>
        <w:rPr/>
        <w:t xml:space="preserve">                                 </w:t>
      </w:r>
      <w:r>
        <w:rPr/>
        <w:t>"category", "technology",</w:t>
      </w:r>
    </w:p>
    <w:p>
      <w:pPr>
        <w:pStyle w:val="Example"/>
        <w:spacing w:before="0" w:after="57"/>
        <w:rPr/>
      </w:pPr>
      <w:r>
        <w:rPr/>
        <w:t xml:space="preserve">                                 </w:t>
      </w:r>
      <w:r>
        <w:rPr/>
        <w:t>"id", "42",  "filter", "gorilla")</w:t>
      </w:r>
    </w:p>
    <w:p>
      <w:pPr>
        <w:pStyle w:val="Normal"/>
        <w:rPr/>
      </w:pPr>
      <w:r>
        <w:rPr/>
        <w:t xml:space="preserve">will return  </w:t>
      </w:r>
      <w:r>
        <w:rPr>
          <w:b/>
          <w:bCs/>
        </w:rPr>
        <w:t>url.URL</w:t>
      </w:r>
      <w:r>
        <w:rPr/>
        <w:t xml:space="preserve"> with the following path:</w:t>
      </w:r>
    </w:p>
    <w:p>
      <w:pPr>
        <w:pStyle w:val="Example"/>
        <w:rPr/>
      </w:pPr>
      <w:r>
        <w:rPr/>
        <w:t>"http://news.domain.com/articles/technology/42?filter=gorilla"</w:t>
      </w:r>
    </w:p>
    <w:p>
      <w:pPr>
        <w:pStyle w:val="Normal"/>
        <w:rPr/>
      </w:pPr>
      <w:r>
        <w:rPr/>
        <w:t>All variables defined in the route are required, and their values must conform to the corresponding patterns. These requirements guarantee that a generated URL will always match a registered route.</w:t>
      </w:r>
    </w:p>
    <w:p>
      <w:pPr>
        <w:pStyle w:val="Normal"/>
        <w:rPr/>
      </w:pPr>
      <w:r>
        <w:rPr/>
        <w:t xml:space="preserve">There's also a way to build only the URL host or path for a route: use the methods </w:t>
      </w:r>
      <w:r>
        <w:rPr>
          <w:b/>
          <w:bCs/>
        </w:rPr>
        <w:t>URLHost()</w:t>
      </w:r>
      <w:r>
        <w:rPr/>
        <w:t xml:space="preserve"> or </w:t>
      </w:r>
      <w:r>
        <w:rPr>
          <w:b/>
          <w:bCs/>
        </w:rPr>
        <w:t>URLPath()</w:t>
      </w:r>
      <w:r>
        <w:rPr/>
        <w:t xml:space="preserve"> instead of </w:t>
      </w:r>
      <w:r>
        <w:rPr>
          <w:b/>
          <w:bCs/>
        </w:rPr>
        <w:t>URL()</w:t>
      </w:r>
      <w:r>
        <w:rPr/>
        <w:t>:</w:t>
      </w:r>
    </w:p>
    <w:p>
      <w:pPr>
        <w:pStyle w:val="Example"/>
        <w:spacing w:before="0" w:after="57"/>
        <w:rPr/>
      </w:pPr>
      <w:r>
        <w:rPr/>
        <w:t>r := mux.NewRouter()</w:t>
      </w:r>
    </w:p>
    <w:p>
      <w:pPr>
        <w:pStyle w:val="Example"/>
        <w:spacing w:before="0" w:after="57"/>
        <w:rPr/>
      </w:pPr>
      <w:r>
        <w:rPr/>
        <w:t>r.Host("{subdomain}.example.com").</w:t>
      </w:r>
    </w:p>
    <w:p>
      <w:pPr>
        <w:pStyle w:val="Example"/>
        <w:spacing w:before="0" w:after="57"/>
        <w:rPr/>
      </w:pPr>
      <w:r>
        <w:rPr/>
        <w:t xml:space="preserve">  </w:t>
      </w:r>
      <w:r>
        <w:rPr/>
        <w:t>Path("/articles/{category}/{id:[0-9]+}").</w:t>
      </w:r>
    </w:p>
    <w:p>
      <w:pPr>
        <w:pStyle w:val="Example"/>
        <w:spacing w:before="0" w:after="57"/>
        <w:rPr/>
      </w:pPr>
      <w:r>
        <w:rPr/>
        <w:t xml:space="preserve">  </w:t>
      </w:r>
      <w:r>
        <w:rPr/>
        <w:t>Queries("filter", "{filter}").</w:t>
      </w:r>
    </w:p>
    <w:p>
      <w:pPr>
        <w:pStyle w:val="Example"/>
        <w:spacing w:before="0" w:after="57"/>
        <w:rPr/>
      </w:pPr>
      <w:r>
        <w:rPr/>
        <w:t xml:space="preserve">  </w:t>
      </w:r>
      <w:r>
        <w:rPr/>
        <w:t>HandlerFunc(ArticleHandler).</w:t>
      </w:r>
    </w:p>
    <w:p>
      <w:pPr>
        <w:pStyle w:val="Example"/>
        <w:spacing w:before="0" w:after="57"/>
        <w:rPr/>
      </w:pPr>
      <w:r>
        <w:rPr/>
        <w:t xml:space="preserve">  </w:t>
      </w:r>
      <w:r>
        <w:rPr/>
        <w:t>Name("article")</w:t>
      </w:r>
    </w:p>
    <w:p>
      <w:pPr>
        <w:pStyle w:val="Example"/>
        <w:spacing w:before="0" w:after="57"/>
        <w:rPr/>
      </w:pPr>
      <w:r>
        <w:rPr/>
        <w:t>...</w:t>
      </w:r>
    </w:p>
    <w:p>
      <w:pPr>
        <w:pStyle w:val="Example"/>
        <w:spacing w:before="0" w:after="57"/>
        <w:rPr/>
      </w:pPr>
      <w:r>
        <w:rPr/>
        <w:t>// "http://news.example.com/"</w:t>
      </w:r>
    </w:p>
    <w:p>
      <w:pPr>
        <w:pStyle w:val="Example"/>
        <w:spacing w:before="0" w:after="57"/>
        <w:rPr/>
      </w:pPr>
      <w:r>
        <w:rPr/>
        <w:t>host, err := r.Get("article").URLHost("subdomain", "news")</w:t>
      </w:r>
    </w:p>
    <w:p>
      <w:pPr>
        <w:pStyle w:val="Example"/>
        <w:spacing w:before="0" w:after="57"/>
        <w:rPr/>
      </w:pPr>
      <w:r>
        <w:rPr/>
      </w:r>
    </w:p>
    <w:p>
      <w:pPr>
        <w:pStyle w:val="Example"/>
        <w:spacing w:before="0" w:after="57"/>
        <w:rPr/>
      </w:pPr>
      <w:r>
        <w:rPr/>
        <w:t>// "/articles/technology/42"</w:t>
      </w:r>
    </w:p>
    <w:p>
      <w:pPr>
        <w:pStyle w:val="Example"/>
        <w:rPr/>
      </w:pPr>
      <w:r>
        <w:rPr/>
        <w:t>path, err := r.Get("article").URLPath("category", "technology", "id", "42")</w:t>
      </w:r>
    </w:p>
    <w:p>
      <w:pPr>
        <w:pStyle w:val="Normal"/>
        <w:rPr/>
      </w:pPr>
      <w:r>
        <w:rPr/>
        <w:t>To find all the required variables for a given route when calling URL(), the method GetVarNames() is available:</w:t>
      </w:r>
    </w:p>
    <w:p>
      <w:pPr>
        <w:pStyle w:val="Example"/>
        <w:spacing w:before="0" w:after="57"/>
        <w:rPr/>
      </w:pPr>
      <w:r>
        <w:rPr/>
        <w:t>r := mux.NewRouter()</w:t>
      </w:r>
    </w:p>
    <w:p>
      <w:pPr>
        <w:pStyle w:val="Example"/>
        <w:spacing w:before="0" w:after="57"/>
        <w:rPr/>
      </w:pPr>
      <w:r>
        <w:rPr/>
        <w:t>r.Host("{domain}").</w:t>
      </w:r>
    </w:p>
    <w:p>
      <w:pPr>
        <w:pStyle w:val="Example"/>
        <w:spacing w:before="0" w:after="57"/>
        <w:rPr/>
      </w:pPr>
      <w:r>
        <w:rPr/>
        <w:t xml:space="preserve">    </w:t>
      </w:r>
      <w:r>
        <w:rPr/>
        <w:t>Path("/{group}/{item_id}").</w:t>
      </w:r>
    </w:p>
    <w:p>
      <w:pPr>
        <w:pStyle w:val="Example"/>
        <w:spacing w:before="0" w:after="57"/>
        <w:rPr/>
      </w:pPr>
      <w:r>
        <w:rPr/>
        <w:t xml:space="preserve">    </w:t>
      </w:r>
      <w:r>
        <w:rPr/>
        <w:t>Queries("some_data1", "{some_data1}").</w:t>
      </w:r>
    </w:p>
    <w:p>
      <w:pPr>
        <w:pStyle w:val="Example"/>
        <w:spacing w:before="0" w:after="57"/>
        <w:rPr/>
      </w:pPr>
      <w:r>
        <w:rPr/>
        <w:t xml:space="preserve">    </w:t>
      </w:r>
      <w:r>
        <w:rPr/>
        <w:t>Queries("some_data2", "{some_data2}").</w:t>
      </w:r>
    </w:p>
    <w:p>
      <w:pPr>
        <w:pStyle w:val="Example"/>
        <w:spacing w:before="0" w:after="57"/>
        <w:rPr/>
      </w:pPr>
      <w:r>
        <w:rPr/>
        <w:t xml:space="preserve">    </w:t>
      </w:r>
      <w:r>
        <w:rPr/>
        <w:t>Name("article")</w:t>
      </w:r>
    </w:p>
    <w:p>
      <w:pPr>
        <w:pStyle w:val="Example"/>
        <w:spacing w:before="0" w:after="57"/>
        <w:rPr/>
      </w:pPr>
      <w:r>
        <w:rPr/>
      </w:r>
    </w:p>
    <w:p>
      <w:pPr>
        <w:pStyle w:val="Example"/>
        <w:spacing w:before="0" w:after="57"/>
        <w:rPr/>
      </w:pPr>
      <w:r>
        <w:rPr/>
        <w:t>// Will print [domain group item_id some_data1 some_data2] &lt;nil&gt;</w:t>
      </w:r>
    </w:p>
    <w:p>
      <w:pPr>
        <w:pStyle w:val="Example"/>
        <w:rPr/>
      </w:pPr>
      <w:r>
        <w:rPr/>
        <w:t>fmt.Println(r.Get("article").GetVarNames())</w:t>
      </w:r>
    </w:p>
    <w:p>
      <w:pPr>
        <w:pStyle w:val="Normal"/>
        <w:rPr/>
      </w:pPr>
      <w:r>
        <w:rPr/>
        <w:t xml:space="preserve">The </w:t>
      </w:r>
      <w:r>
        <w:rPr>
          <w:b/>
          <w:bCs/>
        </w:rPr>
        <w:t>Walk</w:t>
      </w:r>
      <w:r>
        <w:rPr/>
        <w:t xml:space="preserve"> function on </w:t>
      </w:r>
      <w:r>
        <w:rPr>
          <w:b/>
          <w:bCs/>
        </w:rPr>
        <w:t>mux.Router</w:t>
      </w:r>
      <w:r>
        <w:rPr/>
        <w:t xml:space="preserve"> can be used to visit all of the routes that are registered on a router. An example of this function you will find on site </w:t>
      </w:r>
      <w:r>
        <w:fldChar w:fldCharType="begin"/>
      </w:r>
      <w:r>
        <w:rPr>
          <w:rStyle w:val="Hyperlink"/>
        </w:rPr>
        <w:instrText xml:space="preserve"> HYPERLINK "https://pkg.go.dev/github.com/gorilla/mux" \l "section-readme"</w:instrText>
      </w:r>
      <w:r>
        <w:rPr>
          <w:rStyle w:val="Hyperlink"/>
        </w:rPr>
        <w:fldChar w:fldCharType="separate"/>
      </w:r>
      <w:r>
        <w:rPr>
          <w:rStyle w:val="Hyperlink"/>
        </w:rPr>
        <w:t>https://pkg.go.dev/github.com/gorilla/mux#section-readme</w:t>
      </w:r>
      <w:r>
        <w:rPr>
          <w:rStyle w:val="Hyperlink"/>
        </w:rPr>
        <w:fldChar w:fldCharType="end"/>
      </w:r>
      <w:r>
        <w:rPr/>
        <w:t>.</w:t>
      </w:r>
    </w:p>
    <w:p>
      <w:pPr>
        <w:pStyle w:val="Normal"/>
        <w:rPr/>
      </w:pPr>
      <w:r>
        <w:rPr/>
      </w:r>
    </w:p>
    <w:p>
      <w:pPr>
        <w:pStyle w:val="Heading3"/>
        <w:numPr>
          <w:ilvl w:val="2"/>
          <w:numId w:val="2"/>
        </w:numPr>
        <w:spacing w:before="140" w:after="120"/>
        <w:rPr/>
      </w:pPr>
      <w:r>
        <w:rPr/>
        <w:t>Graceful shutdown http server</w:t>
      </w:r>
    </w:p>
    <w:p>
      <w:pPr>
        <w:pStyle w:val="Normal"/>
        <w:rPr/>
      </w:pPr>
      <w:r>
        <w:rPr/>
        <w:t>The document "03_GoLanguage.docx" shows how to stop the WEB server, see to the "Signals" section. Here we will show you a slightly different way that is compatible with the Gorilla.mux package:</w:t>
      </w:r>
    </w:p>
    <w:p>
      <w:pPr>
        <w:pStyle w:val="Example"/>
        <w:spacing w:before="0" w:after="57"/>
        <w:rPr/>
      </w:pPr>
      <w:r>
        <w:rPr/>
        <w:t>package main</w:t>
      </w:r>
    </w:p>
    <w:p>
      <w:pPr>
        <w:pStyle w:val="Example"/>
        <w:spacing w:before="0" w:after="57"/>
        <w:rPr/>
      </w:pPr>
      <w:r>
        <w:rPr/>
      </w:r>
    </w:p>
    <w:p>
      <w:pPr>
        <w:pStyle w:val="Example"/>
        <w:spacing w:before="0" w:after="57"/>
        <w:rPr/>
      </w:pPr>
      <w:r>
        <w:rPr/>
        <w:t>import (</w:t>
      </w:r>
    </w:p>
    <w:p>
      <w:pPr>
        <w:pStyle w:val="Example"/>
        <w:spacing w:before="0" w:after="57"/>
        <w:rPr/>
      </w:pPr>
      <w:r>
        <w:rPr/>
        <w:tab/>
        <w:t>"context"</w:t>
      </w:r>
    </w:p>
    <w:p>
      <w:pPr>
        <w:pStyle w:val="Example"/>
        <w:spacing w:before="0" w:after="57"/>
        <w:rPr/>
      </w:pPr>
      <w:r>
        <w:rPr/>
        <w:tab/>
        <w:t>"log"</w:t>
      </w:r>
    </w:p>
    <w:p>
      <w:pPr>
        <w:pStyle w:val="Example"/>
        <w:spacing w:before="0" w:after="57"/>
        <w:rPr/>
      </w:pPr>
      <w:r>
        <w:rPr/>
        <w:tab/>
        <w:t>"net/http"</w:t>
      </w:r>
    </w:p>
    <w:p>
      <w:pPr>
        <w:pStyle w:val="Example"/>
        <w:spacing w:before="0" w:after="57"/>
        <w:rPr/>
      </w:pPr>
      <w:r>
        <w:rPr/>
        <w:tab/>
        <w:t>"os"</w:t>
      </w:r>
    </w:p>
    <w:p>
      <w:pPr>
        <w:pStyle w:val="Example"/>
        <w:spacing w:before="0" w:after="57"/>
        <w:rPr/>
      </w:pPr>
      <w:r>
        <w:rPr/>
        <w:tab/>
        <w:t>"os/signal"</w:t>
      </w:r>
    </w:p>
    <w:p>
      <w:pPr>
        <w:pStyle w:val="Example"/>
        <w:spacing w:before="0" w:after="57"/>
        <w:rPr/>
      </w:pPr>
      <w:r>
        <w:rPr/>
        <w:tab/>
        <w:t>"syscall"</w:t>
      </w:r>
    </w:p>
    <w:p>
      <w:pPr>
        <w:pStyle w:val="Example"/>
        <w:spacing w:before="0" w:after="57"/>
        <w:rPr/>
      </w:pPr>
      <w:r>
        <w:rPr/>
        <w:tab/>
        <w:t>"time"</w:t>
      </w:r>
    </w:p>
    <w:p>
      <w:pPr>
        <w:pStyle w:val="Example"/>
        <w:spacing w:before="0" w:after="57"/>
        <w:rPr/>
      </w:pPr>
      <w:r>
        <w:rPr/>
      </w:r>
    </w:p>
    <w:p>
      <w:pPr>
        <w:pStyle w:val="Example"/>
        <w:spacing w:before="0" w:after="57"/>
        <w:rPr/>
      </w:pPr>
      <w:r>
        <w:rPr/>
        <w:tab/>
        <w:t>"github.com/gorilla/mux" // need to use dep for package management</w:t>
      </w:r>
    </w:p>
    <w:p>
      <w:pPr>
        <w:pStyle w:val="Example"/>
        <w:spacing w:before="0" w:after="57"/>
        <w:rPr/>
      </w:pPr>
      <w:r>
        <w:rPr/>
        <w:t>)</w:t>
      </w:r>
    </w:p>
    <w:p>
      <w:pPr>
        <w:pStyle w:val="Example"/>
        <w:spacing w:before="0" w:after="57"/>
        <w:rPr/>
      </w:pPr>
      <w:r>
        <w:rPr/>
      </w:r>
    </w:p>
    <w:p>
      <w:pPr>
        <w:pStyle w:val="Example"/>
        <w:spacing w:before="0" w:after="57"/>
        <w:rPr/>
      </w:pPr>
      <w:r>
        <w:rPr/>
        <w:t>func TestEndpoint(w http.ResponseWriter, r *http.Request) {</w:t>
      </w:r>
    </w:p>
    <w:p>
      <w:pPr>
        <w:pStyle w:val="Example"/>
        <w:spacing w:before="0" w:after="57"/>
        <w:rPr/>
      </w:pPr>
      <w:r>
        <w:rPr/>
        <w:tab/>
        <w:t>w.WriteHeader(200)</w:t>
      </w:r>
    </w:p>
    <w:p>
      <w:pPr>
        <w:pStyle w:val="Example"/>
        <w:spacing w:before="0" w:after="57"/>
        <w:rPr/>
      </w:pPr>
      <w:r>
        <w:rPr/>
        <w:tab/>
        <w:t>w.Write([]byte("Test is what we usually do"))</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router := mux.NewRouter()</w:t>
      </w:r>
    </w:p>
    <w:p>
      <w:pPr>
        <w:pStyle w:val="Example"/>
        <w:spacing w:before="0" w:after="57"/>
        <w:rPr/>
      </w:pPr>
      <w:r>
        <w:rPr/>
        <w:tab/>
        <w:t>router.HandleFunc("/test", TestEndpoint).Methods("GET")</w:t>
      </w:r>
    </w:p>
    <w:p>
      <w:pPr>
        <w:pStyle w:val="Example"/>
        <w:spacing w:before="0" w:after="57"/>
        <w:rPr/>
      </w:pPr>
      <w:r>
        <w:rPr/>
      </w:r>
    </w:p>
    <w:p>
      <w:pPr>
        <w:pStyle w:val="Example"/>
        <w:spacing w:before="0" w:after="57"/>
        <w:rPr/>
      </w:pPr>
      <w:r>
        <w:rPr/>
        <w:tab/>
        <w:t>srv := &amp;http.Server{</w:t>
      </w:r>
    </w:p>
    <w:p>
      <w:pPr>
        <w:pStyle w:val="Example"/>
        <w:spacing w:before="0" w:after="57"/>
        <w:rPr/>
      </w:pPr>
      <w:r>
        <w:rPr/>
        <w:tab/>
        <w:tab/>
        <w:t>Addr:    ":8080",</w:t>
      </w:r>
    </w:p>
    <w:p>
      <w:pPr>
        <w:pStyle w:val="Example"/>
        <w:spacing w:before="0" w:after="57"/>
        <w:rPr/>
      </w:pPr>
      <w:r>
        <w:rPr/>
        <w:tab/>
        <w:tab/>
        <w:t>Handler: router,</w:t>
      </w:r>
    </w:p>
    <w:p>
      <w:pPr>
        <w:pStyle w:val="Example"/>
        <w:spacing w:before="0" w:after="57"/>
        <w:rPr/>
      </w:pPr>
      <w:r>
        <w:rPr/>
        <w:tab/>
        <w:t>}</w:t>
      </w:r>
    </w:p>
    <w:p>
      <w:pPr>
        <w:pStyle w:val="Example"/>
        <w:spacing w:before="0" w:after="57"/>
        <w:rPr/>
      </w:pPr>
      <w:r>
        <w:rPr/>
      </w:r>
    </w:p>
    <w:p>
      <w:pPr>
        <w:pStyle w:val="Example"/>
        <w:spacing w:before="0" w:after="57"/>
        <w:rPr/>
      </w:pPr>
      <w:r>
        <w:rPr/>
        <w:tab/>
        <w:t>done := make(chan os.Signal, 1)</w:t>
      </w:r>
    </w:p>
    <w:p>
      <w:pPr>
        <w:pStyle w:val="Example"/>
        <w:spacing w:before="0" w:after="57"/>
        <w:rPr/>
      </w:pPr>
      <w:r>
        <w:rPr/>
        <w:tab/>
        <w:t>signal.Notify(done, os.Interrupt, syscall.SIGINT, syscall.SIGTERM)</w:t>
      </w:r>
    </w:p>
    <w:p>
      <w:pPr>
        <w:pStyle w:val="Example"/>
        <w:spacing w:before="0" w:after="57"/>
        <w:rPr/>
      </w:pPr>
      <w:r>
        <w:rPr/>
      </w:r>
    </w:p>
    <w:p>
      <w:pPr>
        <w:pStyle w:val="Example"/>
        <w:spacing w:before="0" w:after="57"/>
        <w:rPr/>
      </w:pPr>
      <w:r>
        <w:rPr/>
        <w:tab/>
        <w:t>go func() {</w:t>
      </w:r>
    </w:p>
    <w:p>
      <w:pPr>
        <w:pStyle w:val="Example"/>
        <w:spacing w:before="0" w:after="57"/>
        <w:rPr/>
      </w:pPr>
      <w:r>
        <w:rPr/>
        <w:tab/>
        <w:tab/>
        <w:t>if err := srv.ListenAndServe(); err != nil &amp;&amp; err != http.ErrServerClosed {</w:t>
      </w:r>
    </w:p>
    <w:p>
      <w:pPr>
        <w:pStyle w:val="Example"/>
        <w:spacing w:before="0" w:after="57"/>
        <w:rPr/>
      </w:pPr>
      <w:r>
        <w:rPr/>
        <w:tab/>
        <w:tab/>
        <w:tab/>
        <w:t>log.Fatalf("listen: %s\n", err)</w:t>
      </w:r>
    </w:p>
    <w:p>
      <w:pPr>
        <w:pStyle w:val="Example"/>
        <w:spacing w:before="0" w:after="57"/>
        <w:rPr/>
      </w:pPr>
      <w:r>
        <w:rPr/>
        <w:tab/>
        <w:tab/>
        <w:t>}</w:t>
      </w:r>
    </w:p>
    <w:p>
      <w:pPr>
        <w:pStyle w:val="Example"/>
        <w:spacing w:before="0" w:after="57"/>
        <w:rPr/>
      </w:pPr>
      <w:r>
        <w:rPr/>
        <w:tab/>
        <w:t>}()</w:t>
      </w:r>
    </w:p>
    <w:p>
      <w:pPr>
        <w:pStyle w:val="Example"/>
        <w:spacing w:before="0" w:after="57"/>
        <w:rPr/>
      </w:pPr>
      <w:r>
        <w:rPr/>
        <w:tab/>
        <w:t>log.Print("Server Started")</w:t>
      </w:r>
    </w:p>
    <w:p>
      <w:pPr>
        <w:pStyle w:val="Example"/>
        <w:spacing w:before="0" w:after="57"/>
        <w:rPr/>
      </w:pPr>
      <w:r>
        <w:rPr/>
      </w:r>
    </w:p>
    <w:p>
      <w:pPr>
        <w:pStyle w:val="Example"/>
        <w:spacing w:before="0" w:after="57"/>
        <w:rPr/>
      </w:pPr>
      <w:r>
        <w:rPr/>
        <w:tab/>
        <w:t>&lt;-done</w:t>
      </w:r>
    </w:p>
    <w:p>
      <w:pPr>
        <w:pStyle w:val="Example"/>
        <w:spacing w:before="0" w:after="57"/>
        <w:rPr/>
      </w:pPr>
      <w:r>
        <w:rPr/>
        <w:tab/>
        <w:t>log.Print("Server Stopped")</w:t>
      </w:r>
    </w:p>
    <w:p>
      <w:pPr>
        <w:pStyle w:val="Example"/>
        <w:spacing w:before="0" w:after="57"/>
        <w:rPr/>
      </w:pPr>
      <w:r>
        <w:rPr/>
      </w:r>
    </w:p>
    <w:p>
      <w:pPr>
        <w:pStyle w:val="Example"/>
        <w:spacing w:before="0" w:after="57"/>
        <w:rPr/>
      </w:pPr>
      <w:r>
        <w:rPr/>
        <w:tab/>
        <w:t>ctx, cancel := context.WithTimeout(context.Background(), 5*time.Second)</w:t>
      </w:r>
    </w:p>
    <w:p>
      <w:pPr>
        <w:pStyle w:val="Example"/>
        <w:spacing w:before="0" w:after="57"/>
        <w:rPr/>
      </w:pPr>
      <w:r>
        <w:rPr/>
        <w:tab/>
        <w:t>defer func() {</w:t>
      </w:r>
    </w:p>
    <w:p>
      <w:pPr>
        <w:pStyle w:val="Example"/>
        <w:spacing w:before="0" w:after="57"/>
        <w:rPr/>
      </w:pPr>
      <w:r>
        <w:rPr/>
        <w:tab/>
        <w:tab/>
        <w:t>// extra handling here</w:t>
      </w:r>
    </w:p>
    <w:p>
      <w:pPr>
        <w:pStyle w:val="Example"/>
        <w:spacing w:before="0" w:after="57"/>
        <w:rPr/>
      </w:pPr>
      <w:r>
        <w:rPr/>
        <w:tab/>
        <w:tab/>
        <w:t>cancel()</w:t>
      </w:r>
    </w:p>
    <w:p>
      <w:pPr>
        <w:pStyle w:val="Example"/>
        <w:spacing w:before="0" w:after="57"/>
        <w:rPr/>
      </w:pPr>
      <w:r>
        <w:rPr/>
        <w:tab/>
        <w:t>}()</w:t>
      </w:r>
    </w:p>
    <w:p>
      <w:pPr>
        <w:pStyle w:val="Example"/>
        <w:spacing w:before="0" w:after="57"/>
        <w:rPr/>
      </w:pPr>
      <w:r>
        <w:rPr/>
      </w:r>
    </w:p>
    <w:p>
      <w:pPr>
        <w:pStyle w:val="Example"/>
        <w:spacing w:before="0" w:after="57"/>
        <w:rPr/>
      </w:pPr>
      <w:r>
        <w:rPr/>
        <w:tab/>
        <w:t>if err := srv.Shutdown(ctx); err != nil {</w:t>
      </w:r>
    </w:p>
    <w:p>
      <w:pPr>
        <w:pStyle w:val="Example"/>
        <w:spacing w:before="0" w:after="57"/>
        <w:rPr/>
      </w:pPr>
      <w:r>
        <w:rPr/>
        <w:tab/>
        <w:tab/>
        <w:t>log.Fatalf("Server Shutdown Failed:%+v", err)</w:t>
      </w:r>
    </w:p>
    <w:p>
      <w:pPr>
        <w:pStyle w:val="Example"/>
        <w:spacing w:before="0" w:after="57"/>
        <w:rPr/>
      </w:pPr>
      <w:r>
        <w:rPr/>
        <w:tab/>
        <w:t>}</w:t>
      </w:r>
    </w:p>
    <w:p>
      <w:pPr>
        <w:pStyle w:val="Example"/>
        <w:spacing w:before="0" w:after="57"/>
        <w:rPr/>
      </w:pPr>
      <w:r>
        <w:rPr/>
        <w:tab/>
        <w:t>log.Print("Server Exited Properly")</w:t>
      </w:r>
    </w:p>
    <w:p>
      <w:pPr>
        <w:pStyle w:val="Example"/>
        <w:rPr/>
      </w:pPr>
      <w:r>
        <w:rPr/>
        <w:t>}</w:t>
      </w:r>
    </w:p>
    <w:p>
      <w:pPr>
        <w:pStyle w:val="Normal"/>
        <w:rPr/>
      </w:pPr>
      <w:r>
        <w:rPr>
          <w:b/>
          <w:bCs/>
        </w:rPr>
        <w:t xml:space="preserve">srv.ListenAndServe() </w:t>
      </w:r>
      <w:r>
        <w:rPr/>
        <w:t xml:space="preserve">may be launched on main thread but this function is blocking and capturing of the &lt;-done channel must be performed inside endless go-routine. Document </w:t>
      </w:r>
      <w:r>
        <w:rPr>
          <w:b/>
          <w:bCs/>
        </w:rPr>
        <w:t>03_GoLanguage.docx</w:t>
      </w:r>
      <w:r>
        <w:rPr/>
        <w:t xml:space="preserve"> demonstrates how to capture a value from &lt;-done chanel when </w:t>
      </w:r>
      <w:r>
        <w:rPr>
          <w:b/>
          <w:bCs/>
        </w:rPr>
        <w:t xml:space="preserve">srv.ListenAndServe() </w:t>
      </w:r>
      <w:r>
        <w:rPr>
          <w:b w:val="false"/>
          <w:bCs w:val="false"/>
        </w:rPr>
        <w:t>is on main thread</w:t>
      </w:r>
      <w:r>
        <w:rPr/>
        <w:t xml:space="preserve">. Pushing </w:t>
      </w:r>
      <w:r>
        <w:rPr>
          <w:b/>
          <w:bCs/>
        </w:rPr>
        <w:t>srv.ListenAndServe()</w:t>
      </w:r>
      <w:r>
        <w:rPr/>
        <w:t xml:space="preserve"> into the go-routine simplifies handling of the channel.</w:t>
      </w:r>
    </w:p>
    <w:p>
      <w:pPr>
        <w:pStyle w:val="Normal"/>
        <w:rPr/>
      </w:pPr>
      <w:r>
        <w:rPr>
          <w:b/>
          <w:bCs/>
        </w:rPr>
        <w:t>Serve</w:t>
      </w:r>
      <w:r>
        <w:rPr/>
        <w:t xml:space="preserve"> accepts incoming </w:t>
      </w:r>
      <w:r>
        <w:rPr>
          <w:b/>
          <w:bCs/>
        </w:rPr>
        <w:t>HTTP</w:t>
      </w:r>
      <w:r>
        <w:rPr/>
        <w:t xml:space="preserve"> connections on the listener l, creating a </w:t>
      </w:r>
      <w:r>
        <w:rPr>
          <w:b/>
          <w:bCs/>
        </w:rPr>
        <w:t>new service goroutine</w:t>
      </w:r>
      <w:r>
        <w:rPr/>
        <w:t xml:space="preserve"> for each. The service goroutines read requests and then call handler to reply to them.</w:t>
      </w:r>
    </w:p>
    <w:p>
      <w:pPr>
        <w:pStyle w:val="Example"/>
        <w:rPr/>
      </w:pPr>
      <w:r>
        <w:rPr/>
        <w:t>if err := srv.Shutdown(ctx); err != nil {</w:t>
      </w:r>
    </w:p>
    <w:p>
      <w:pPr>
        <w:pStyle w:val="Example"/>
        <w:spacing w:before="0" w:after="57"/>
        <w:rPr/>
      </w:pPr>
      <w:r>
        <w:rPr/>
        <w:tab/>
        <w:t>log.Fatalf("Server Shutdown Failed:%+v", err)</w:t>
      </w:r>
    </w:p>
    <w:p>
      <w:pPr>
        <w:pStyle w:val="Example"/>
        <w:rPr/>
      </w:pPr>
      <w:r>
        <w:rPr/>
        <w:t>}</w:t>
      </w:r>
    </w:p>
    <w:p>
      <w:pPr>
        <w:pStyle w:val="Normal"/>
        <w:rPr>
          <w:b/>
          <w:bCs/>
        </w:rPr>
      </w:pPr>
      <w:r>
        <w:rPr>
          <w:b/>
          <w:bCs/>
        </w:rPr>
        <w:t>Shutdown gracefully shuts down the server without interrupting any active connections. Shutdown works by first closing all open listeners, then closing all idle connections, and then waiting indefinitely for connections to return to idle and then shut down. If the provided context expires before the shutdown is complete, Shutdown returns the context’s error, otherwise it returns any error returned from closing the Server’s underlying Listener(s).</w:t>
      </w:r>
    </w:p>
    <w:p>
      <w:pPr>
        <w:pStyle w:val="Normal"/>
        <w:rPr/>
      </w:pPr>
      <w:r>
        <w:rPr/>
        <w:t>The quote above came from Go documentation said “and then waiting indefinitely for connections to return to idle and then shut down”, this part you should worry because it means some zombie connections may still be there and use your memory, in order to solve this, the safest way is to setup a timeout threshold using the Context:</w:t>
      </w:r>
    </w:p>
    <w:p>
      <w:pPr>
        <w:pStyle w:val="Example"/>
        <w:spacing w:before="0" w:after="57"/>
        <w:rPr/>
      </w:pPr>
      <w:r>
        <w:rPr/>
        <w:t>ctx, cancel := context.WithTimeout(context.Background(), 5*time.Second)</w:t>
      </w:r>
    </w:p>
    <w:p>
      <w:pPr>
        <w:pStyle w:val="Example"/>
        <w:spacing w:before="0" w:after="57"/>
        <w:rPr/>
      </w:pPr>
      <w:r>
        <w:rPr/>
        <w:t>...</w:t>
      </w:r>
    </w:p>
    <w:p>
      <w:pPr>
        <w:pStyle w:val="Example"/>
        <w:spacing w:before="0" w:after="57"/>
        <w:rPr/>
      </w:pPr>
      <w:r>
        <w:rPr/>
        <w:t>if err := srv.Shutdown(ctx); err != nil {</w:t>
      </w:r>
    </w:p>
    <w:p>
      <w:pPr>
        <w:pStyle w:val="Example"/>
        <w:spacing w:before="0" w:after="57"/>
        <w:rPr/>
      </w:pPr>
      <w:r>
        <w:rPr/>
        <w:t>...</w:t>
      </w:r>
    </w:p>
    <w:p>
      <w:pPr>
        <w:pStyle w:val="Example"/>
        <w:rPr/>
      </w:pPr>
      <w:r>
        <w:rPr/>
        <w:t>}</w:t>
      </w:r>
    </w:p>
    <w:p>
      <w:pPr>
        <w:pStyle w:val="Normal"/>
        <w:rPr/>
      </w:pPr>
      <w:r>
        <w:rPr/>
        <w:t>Large system will have http server, usually combined with multiple other connections like database, message queues, etc. And we need to handle these properly as well by defining the defer func and using cancel() to release these resources:</w:t>
      </w:r>
    </w:p>
    <w:p>
      <w:pPr>
        <w:pStyle w:val="Example"/>
        <w:spacing w:before="0" w:after="57"/>
        <w:rPr/>
      </w:pPr>
      <w:r>
        <w:rPr/>
        <w:t>defer func() {</w:t>
      </w:r>
    </w:p>
    <w:p>
      <w:pPr>
        <w:pStyle w:val="Example"/>
        <w:spacing w:before="0" w:after="57"/>
        <w:rPr/>
      </w:pPr>
      <w:r>
        <w:rPr/>
        <w:t xml:space="preserve">    </w:t>
      </w:r>
      <w:r>
        <w:rPr/>
        <w:t>// Close database, redis, truncate message queues, etc.</w:t>
      </w:r>
    </w:p>
    <w:p>
      <w:pPr>
        <w:pStyle w:val="Example"/>
        <w:spacing w:before="0" w:after="57"/>
        <w:rPr/>
      </w:pPr>
      <w:r>
        <w:rPr/>
        <w:t xml:space="preserve">    </w:t>
      </w:r>
      <w:r>
        <w:rPr/>
        <w:t>cancel()</w:t>
      </w:r>
    </w:p>
    <w:p>
      <w:pPr>
        <w:pStyle w:val="Example"/>
        <w:rPr/>
      </w:pPr>
      <w:r>
        <w:rPr/>
        <w:t>}()</w:t>
      </w:r>
    </w:p>
    <w:p>
      <w:pPr>
        <w:pStyle w:val="Normal"/>
        <w:rPr/>
      </w:pPr>
      <w:r>
        <w:rPr/>
      </w:r>
    </w:p>
    <w:p>
      <w:pPr>
        <w:pStyle w:val="Normal"/>
        <w:rPr/>
      </w:pPr>
      <w:r>
        <w:rPr/>
        <w:t xml:space="preserve">// </w:t>
      </w:r>
      <w:hyperlink r:id="rId18">
        <w:r>
          <w:rPr>
            <w:rStyle w:val="Hyperlink"/>
          </w:rPr>
          <w:t>Graceful shutdown in Go http server | by Sam Wang | honestbee-tw-engineering | Medium</w:t>
        </w:r>
      </w:hyperlink>
      <w:r>
        <w:rPr/>
        <w:t xml:space="preserve"> </w:t>
      </w:r>
    </w:p>
    <w:p>
      <w:pPr>
        <w:pStyle w:val="Normal"/>
        <w:rPr/>
      </w:pPr>
      <w:r>
        <w:rPr/>
        <w:t xml:space="preserve">// </w:t>
      </w:r>
      <w:r>
        <w:fldChar w:fldCharType="begin"/>
      </w:r>
      <w:r>
        <w:rPr>
          <w:rStyle w:val="Hyperlink"/>
        </w:rPr>
        <w:instrText xml:space="preserve"> HYPERLINK "https://pkg.go.dev/github.com/gorilla/mux" \l "section-readme"</w:instrText>
      </w:r>
      <w:r>
        <w:rPr>
          <w:rStyle w:val="Hyperlink"/>
        </w:rPr>
        <w:fldChar w:fldCharType="separate"/>
      </w:r>
      <w:r>
        <w:rPr>
          <w:rStyle w:val="Hyperlink"/>
        </w:rPr>
        <w:t>mux package - github.com/gorilla/mux - Go Packages</w:t>
      </w:r>
      <w:r>
        <w:rPr>
          <w:rStyle w:val="Hyperlink"/>
        </w:rPr>
        <w:fldChar w:fldCharType="end"/>
      </w:r>
      <w:r>
        <w:rPr/>
        <w:t xml:space="preserve"> </w:t>
      </w:r>
      <w:r>
        <w:br w:type="page"/>
      </w:r>
    </w:p>
    <w:p>
      <w:pPr>
        <w:pStyle w:val="Heading3"/>
        <w:numPr>
          <w:ilvl w:val="3"/>
          <w:numId w:val="2"/>
        </w:numPr>
        <w:spacing w:before="0" w:after="120"/>
        <w:rPr/>
      </w:pPr>
      <w:r>
        <w:rPr/>
        <w:t>Serving a complete web application</w:t>
      </w:r>
    </w:p>
    <w:p>
      <w:pPr>
        <w:pStyle w:val="BodyText"/>
        <w:rPr/>
      </w:pPr>
      <w:r>
        <w:rPr/>
        <w:t>Consider this structure of the WEB application:</w:t>
      </w:r>
    </w:p>
    <w:p>
      <w:pPr>
        <w:pStyle w:val="PreformattedText"/>
        <w:rPr/>
      </w:pPr>
      <w:r>
        <w:rPr/>
        <w:drawing>
          <wp:anchor behindDoc="0" distT="0" distB="0" distL="0" distR="0" simplePos="0" locked="0" layoutInCell="0" allowOverlap="1" relativeHeight="4">
            <wp:simplePos x="0" y="0"/>
            <wp:positionH relativeFrom="column">
              <wp:posOffset>335915</wp:posOffset>
            </wp:positionH>
            <wp:positionV relativeFrom="paragraph">
              <wp:posOffset>635</wp:posOffset>
            </wp:positionV>
            <wp:extent cx="2019300" cy="2219325"/>
            <wp:effectExtent l="0" t="0" r="0" b="0"/>
            <wp:wrapSquare wrapText="largest"/>
            <wp:docPr id="1"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title=""/>
                    <pic:cNvPicPr>
                      <a:picLocks noChangeAspect="1" noChangeArrowheads="1"/>
                    </pic:cNvPicPr>
                  </pic:nvPicPr>
                  <pic:blipFill>
                    <a:blip r:embed="rId19"/>
                    <a:stretch>
                      <a:fillRect/>
                    </a:stretch>
                  </pic:blipFill>
                  <pic:spPr bwMode="auto">
                    <a:xfrm>
                      <a:off x="0" y="0"/>
                      <a:ext cx="2019300" cy="22193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Here we have 2 problems:</w:t>
      </w:r>
    </w:p>
    <w:p>
      <w:pPr>
        <w:pStyle w:val="Normal"/>
        <w:numPr>
          <w:ilvl w:val="0"/>
          <w:numId w:val="16"/>
        </w:numPr>
        <w:rPr/>
      </w:pPr>
      <w:r>
        <w:rPr/>
        <w:t>specify the correct address for loading css, js and image files,</w:t>
      </w:r>
    </w:p>
    <w:p>
      <w:pPr>
        <w:pStyle w:val="Normal"/>
        <w:numPr>
          <w:ilvl w:val="0"/>
          <w:numId w:val="16"/>
        </w:numPr>
        <w:rPr/>
      </w:pPr>
      <w:r>
        <w:rPr/>
        <w:t>pass the parameter to the template parser.</w:t>
      </w:r>
    </w:p>
    <w:p>
      <w:pPr>
        <w:pStyle w:val="Heading4"/>
        <w:numPr>
          <w:ilvl w:val="3"/>
          <w:numId w:val="2"/>
        </w:numPr>
        <w:spacing w:before="120" w:after="120"/>
        <w:rPr/>
      </w:pPr>
      <w:r>
        <w:rPr/>
        <w:t>With Http package</w:t>
      </w:r>
    </w:p>
    <w:p>
      <w:pPr>
        <w:pStyle w:val="Normal"/>
        <w:rPr/>
      </w:pPr>
      <w:r>
        <w:rPr/>
        <w:t>Problems are solved quite simply by working with a standard router (with http package, without ServeMux or GorillaMux):</w:t>
      </w:r>
    </w:p>
    <w:p>
      <w:pPr>
        <w:pStyle w:val="Normal"/>
        <w:rPr/>
      </w:pPr>
      <w:r>
        <w:rPr/>
      </w:r>
    </w:p>
    <w:p>
      <w:pPr>
        <w:pStyle w:val="Normal"/>
        <w:numPr>
          <w:ilvl w:val="0"/>
          <w:numId w:val="15"/>
        </w:numPr>
        <w:rPr/>
      </w:pPr>
      <w:r>
        <w:rPr/>
        <w:t>Requests starting with the word "static" are directed to the file server:</w:t>
      </w:r>
    </w:p>
    <w:p>
      <w:pPr>
        <w:pStyle w:val="Example"/>
        <w:spacing w:before="0" w:after="57"/>
        <w:ind w:hanging="0" w:start="1418" w:end="567"/>
        <w:rPr/>
      </w:pPr>
      <w:r>
        <w:rPr/>
        <w:t>fs := http.FileServer(http.Dir("./static"))</w:t>
      </w:r>
    </w:p>
    <w:p>
      <w:pPr>
        <w:pStyle w:val="Example"/>
        <w:ind w:hanging="0" w:start="1418" w:end="567"/>
        <w:rPr/>
      </w:pPr>
      <w:r>
        <w:rPr/>
        <w:t>http.Handle("/static/", http.StripPrefix("/static/", fs))</w:t>
      </w:r>
    </w:p>
    <w:p>
      <w:pPr>
        <w:pStyle w:val="Normal"/>
        <w:widowControl/>
        <w:suppressAutoHyphens w:val="true"/>
        <w:bidi w:val="0"/>
        <w:spacing w:before="0" w:after="0"/>
        <w:ind w:hanging="0" w:start="680" w:end="0"/>
        <w:jc w:val="start"/>
        <w:rPr/>
      </w:pPr>
      <w:r>
        <w:rPr/>
        <w:t>After providing these settings, a link to the CSS file will look like this:</w:t>
      </w:r>
    </w:p>
    <w:p>
      <w:pPr>
        <w:pStyle w:val="Example"/>
        <w:ind w:hanging="0" w:start="1418" w:end="567"/>
        <w:rPr/>
      </w:pPr>
      <w:r>
        <w:rPr/>
        <w:t>&lt;link rel="stylesheet" type="text/css" href="</w:t>
      </w:r>
      <w:r>
        <w:rPr>
          <w:b/>
          <w:bCs/>
        </w:rPr>
        <w:t>/static/stylesheets/main.css</w:t>
      </w:r>
      <w:r>
        <w:rPr/>
        <w:t>"&gt;</w:t>
      </w:r>
    </w:p>
    <w:p>
      <w:pPr>
        <w:pStyle w:val="Normal"/>
        <w:widowControl/>
        <w:suppressAutoHyphens w:val="true"/>
        <w:bidi w:val="0"/>
        <w:spacing w:before="0" w:after="0"/>
        <w:ind w:hanging="0" w:start="737" w:end="0"/>
        <w:jc w:val="start"/>
        <w:rPr/>
      </w:pPr>
      <w:r>
        <w:rPr/>
        <w:t>In the first parameter of the http.Handle() function, you specify a name of the route. The parameter in the http.FileServer() function defines the name of the directory., These names match in the given example, but they can be different.</w:t>
      </w:r>
    </w:p>
    <w:p>
      <w:pPr>
        <w:pStyle w:val="Normal"/>
        <w:numPr>
          <w:ilvl w:val="0"/>
          <w:numId w:val="15"/>
        </w:numPr>
        <w:rPr/>
      </w:pPr>
      <w:r>
        <w:rPr/>
        <w:t xml:space="preserve">The second parameter of the </w:t>
      </w:r>
      <w:r>
        <w:rPr>
          <w:b/>
          <w:bCs/>
        </w:rPr>
        <w:t>http.Handle</w:t>
      </w:r>
      <w:r>
        <w:rPr/>
        <w:t xml:space="preserve"> function is the </w:t>
      </w:r>
      <w:r>
        <w:rPr>
          <w:b/>
          <w:bCs/>
        </w:rPr>
        <w:t>http.Handler</w:t>
      </w:r>
      <w:r>
        <w:rPr/>
        <w:t xml:space="preserve"> interface. Any object that implements this interface can be passed there. </w:t>
      </w:r>
      <w:r>
        <w:rPr>
          <w:b/>
          <w:bCs/>
        </w:rPr>
        <w:t>http.Handler</w:t>
      </w:r>
      <w:r>
        <w:rPr/>
        <w:t xml:space="preserve"> interface has only one function - </w:t>
      </w:r>
      <w:r>
        <w:rPr>
          <w:b/>
          <w:bCs/>
        </w:rPr>
        <w:t>ServeHTTP</w:t>
      </w:r>
      <w:r>
        <w:rPr/>
        <w:t>. The following example demonstrates passing parameters with object:</w:t>
      </w:r>
    </w:p>
    <w:p>
      <w:pPr>
        <w:pStyle w:val="Example"/>
        <w:spacing w:before="0" w:after="57"/>
        <w:ind w:hanging="0" w:start="1418" w:end="567"/>
        <w:rPr/>
      </w:pPr>
      <w:r>
        <w:rPr/>
        <w:t>type LayoutStruct struct {</w:t>
      </w:r>
    </w:p>
    <w:p>
      <w:pPr>
        <w:pStyle w:val="Example"/>
        <w:spacing w:before="0" w:after="57"/>
        <w:ind w:hanging="0" w:start="1418" w:end="567"/>
        <w:rPr/>
      </w:pPr>
      <w:r>
        <w:rPr/>
        <w:tab/>
        <w:t>StaticDir  string</w:t>
      </w:r>
    </w:p>
    <w:p>
      <w:pPr>
        <w:pStyle w:val="Example"/>
        <w:spacing w:before="0" w:after="57"/>
        <w:ind w:hanging="0" w:start="1418" w:end="567"/>
        <w:rPr/>
      </w:pPr>
      <w:r>
        <w:rPr/>
        <w:tab/>
        <w:t>ListenPort string</w:t>
      </w:r>
    </w:p>
    <w:p>
      <w:pPr>
        <w:pStyle w:val="Example"/>
        <w:spacing w:before="0" w:after="57"/>
        <w:ind w:hanging="0" w:start="1418" w:end="567"/>
        <w:rPr/>
      </w:pPr>
      <w:r>
        <w:rPr/>
        <w:tab/>
        <w:t>Subject    string</w:t>
      </w:r>
    </w:p>
    <w:p>
      <w:pPr>
        <w:pStyle w:val="Example"/>
        <w:spacing w:before="0" w:after="57"/>
        <w:ind w:hanging="0" w:start="1418" w:end="567"/>
        <w:rPr/>
      </w:pPr>
      <w:r>
        <w:rPr/>
        <w:t>}</w:t>
      </w:r>
    </w:p>
    <w:p>
      <w:pPr>
        <w:pStyle w:val="Example"/>
        <w:spacing w:before="0" w:after="57"/>
        <w:ind w:hanging="0" w:start="1418" w:end="567"/>
        <w:rPr/>
      </w:pPr>
      <w:r>
        <w:rPr/>
        <w:t>func (cnt LayoutStruct) ServeHTTP(w http.ResponseWriter, r *http.Request) {</w:t>
      </w:r>
    </w:p>
    <w:p>
      <w:pPr>
        <w:pStyle w:val="Example"/>
        <w:spacing w:before="0" w:after="57"/>
        <w:ind w:hanging="0" w:start="1418" w:end="567"/>
        <w:rPr/>
      </w:pPr>
      <w:r>
        <w:rPr/>
        <w:tab/>
        <w:t>lp := filepath.Join("templates", "layout.html")</w:t>
      </w:r>
    </w:p>
    <w:p>
      <w:pPr>
        <w:pStyle w:val="Example"/>
        <w:spacing w:before="0" w:after="57"/>
        <w:ind w:hanging="0" w:start="1418" w:end="567"/>
        <w:rPr/>
      </w:pPr>
      <w:r>
        <w:rPr/>
        <w:tab/>
        <w:t>fp := filepath.Join("templates", filepath.Clean(r.URL.Path))</w:t>
      </w:r>
    </w:p>
    <w:p>
      <w:pPr>
        <w:pStyle w:val="Example"/>
        <w:spacing w:before="0" w:after="57"/>
        <w:ind w:hanging="0" w:start="1418" w:end="567"/>
        <w:rPr/>
      </w:pPr>
      <w:r>
        <w:rPr/>
      </w:r>
    </w:p>
    <w:p>
      <w:pPr>
        <w:pStyle w:val="Example"/>
        <w:spacing w:before="0" w:after="57"/>
        <w:ind w:hanging="0" w:start="1418" w:end="567"/>
        <w:rPr/>
      </w:pPr>
      <w:r>
        <w:rPr/>
        <w:tab/>
        <w:t>tmpl, err := template.ParseFiles(lp, fp)</w:t>
      </w:r>
    </w:p>
    <w:p>
      <w:pPr>
        <w:pStyle w:val="Example"/>
        <w:spacing w:before="0" w:after="57"/>
        <w:ind w:hanging="0" w:start="1418" w:end="567"/>
        <w:rPr/>
      </w:pPr>
      <w:r>
        <w:rPr/>
        <w:tab/>
        <w:t>if err != nil {</w:t>
      </w:r>
    </w:p>
    <w:p>
      <w:pPr>
        <w:pStyle w:val="Example"/>
        <w:spacing w:before="0" w:after="57"/>
        <w:ind w:hanging="0" w:start="1418" w:end="567"/>
        <w:rPr/>
      </w:pPr>
      <w:r>
        <w:rPr/>
        <w:tab/>
        <w:tab/>
        <w:t>log.Print(err.Error())</w:t>
      </w:r>
    </w:p>
    <w:p>
      <w:pPr>
        <w:pStyle w:val="Example"/>
        <w:spacing w:before="0" w:after="57"/>
        <w:ind w:hanging="0" w:start="1418" w:end="567"/>
        <w:rPr/>
      </w:pPr>
      <w:r>
        <w:rPr/>
        <w:tab/>
        <w:tab/>
        <w:t>http.Error(w, http.StatusText(500), 500)</w:t>
      </w:r>
    </w:p>
    <w:p>
      <w:pPr>
        <w:pStyle w:val="Example"/>
        <w:spacing w:before="0" w:after="57"/>
        <w:ind w:hanging="0" w:start="1418" w:end="567"/>
        <w:rPr/>
      </w:pPr>
      <w:r>
        <w:rPr/>
        <w:tab/>
        <w:tab/>
        <w:t>return</w:t>
      </w:r>
    </w:p>
    <w:p>
      <w:pPr>
        <w:pStyle w:val="Example"/>
        <w:spacing w:before="0" w:after="57"/>
        <w:ind w:hanging="0" w:start="1418" w:end="567"/>
        <w:rPr/>
      </w:pPr>
      <w:r>
        <w:rPr/>
        <w:tab/>
        <w:t>}</w:t>
      </w:r>
    </w:p>
    <w:p>
      <w:pPr>
        <w:pStyle w:val="Example"/>
        <w:spacing w:before="0" w:after="57"/>
        <w:ind w:hanging="0" w:start="1418" w:end="567"/>
        <w:rPr/>
      </w:pPr>
      <w:r>
        <w:rPr/>
      </w:r>
    </w:p>
    <w:p>
      <w:pPr>
        <w:pStyle w:val="Example"/>
        <w:spacing w:before="0" w:after="57"/>
        <w:ind w:hanging="0" w:start="1418" w:end="567"/>
        <w:rPr/>
      </w:pPr>
      <w:r>
        <w:rPr/>
        <w:tab/>
        <w:t>err = tmpl.ExecuteTemplate(w, "layout", cnt)</w:t>
      </w:r>
    </w:p>
    <w:p>
      <w:pPr>
        <w:pStyle w:val="Example"/>
        <w:spacing w:before="0" w:after="57"/>
        <w:ind w:hanging="0" w:start="1418" w:end="567"/>
        <w:rPr/>
      </w:pPr>
      <w:r>
        <w:rPr/>
        <w:tab/>
        <w:t>if err != nil {</w:t>
      </w:r>
    </w:p>
    <w:p>
      <w:pPr>
        <w:pStyle w:val="Example"/>
        <w:spacing w:before="0" w:after="57"/>
        <w:ind w:hanging="0" w:start="1418" w:end="567"/>
        <w:rPr/>
      </w:pPr>
      <w:r>
        <w:rPr/>
        <w:tab/>
        <w:tab/>
        <w:t>log.Print(err.Error())</w:t>
      </w:r>
    </w:p>
    <w:p>
      <w:pPr>
        <w:pStyle w:val="Example"/>
        <w:spacing w:before="0" w:after="57"/>
        <w:ind w:hanging="0" w:start="1418" w:end="567"/>
        <w:rPr/>
      </w:pPr>
      <w:r>
        <w:rPr/>
        <w:tab/>
        <w:tab/>
        <w:t>http.Error(w, http.StatusText(500), 500)</w:t>
      </w:r>
    </w:p>
    <w:p>
      <w:pPr>
        <w:pStyle w:val="Example"/>
        <w:spacing w:before="0" w:after="57"/>
        <w:ind w:hanging="0" w:start="1418" w:end="567"/>
        <w:rPr/>
      </w:pPr>
      <w:r>
        <w:rPr/>
        <w:tab/>
        <w:tab/>
        <w:t>return</w:t>
      </w:r>
    </w:p>
    <w:p>
      <w:pPr>
        <w:pStyle w:val="Example"/>
        <w:spacing w:before="0" w:after="57"/>
        <w:ind w:hanging="0" w:start="1418" w:end="567"/>
        <w:rPr/>
      </w:pPr>
      <w:r>
        <w:rPr/>
        <w:tab/>
        <w:t>}</w:t>
      </w:r>
    </w:p>
    <w:p>
      <w:pPr>
        <w:pStyle w:val="Example"/>
        <w:spacing w:before="0" w:after="57"/>
        <w:ind w:hanging="0" w:start="1418" w:end="567"/>
        <w:rPr/>
      </w:pPr>
      <w:r>
        <w:rPr/>
        <w:t>}</w:t>
      </w:r>
    </w:p>
    <w:p>
      <w:pPr>
        <w:pStyle w:val="Example"/>
        <w:spacing w:before="0" w:after="57"/>
        <w:ind w:hanging="0" w:start="1418" w:end="567"/>
        <w:rPr/>
      </w:pPr>
      <w:r>
        <w:rPr/>
      </w:r>
    </w:p>
    <w:p>
      <w:pPr>
        <w:pStyle w:val="Example"/>
        <w:spacing w:before="0" w:after="57"/>
        <w:ind w:hanging="0" w:start="1418" w:end="567"/>
        <w:rPr/>
      </w:pPr>
      <w:r>
        <w:rPr/>
        <w:t>func main() {</w:t>
      </w:r>
    </w:p>
    <w:p>
      <w:pPr>
        <w:pStyle w:val="Example"/>
        <w:spacing w:before="0" w:after="57"/>
        <w:ind w:hanging="0" w:start="1418" w:end="567"/>
        <w:rPr/>
      </w:pPr>
      <w:r>
        <w:rPr/>
        <w:tab/>
        <w:t>port := flag.String("p", "3000", "port to serve on")</w:t>
      </w:r>
    </w:p>
    <w:p>
      <w:pPr>
        <w:pStyle w:val="Example"/>
        <w:spacing w:before="0" w:after="57"/>
        <w:ind w:hanging="0" w:start="1418" w:end="567"/>
        <w:rPr/>
      </w:pPr>
      <w:r>
        <w:rPr/>
        <w:tab/>
        <w:t>flag.Parse()</w:t>
      </w:r>
    </w:p>
    <w:p>
      <w:pPr>
        <w:pStyle w:val="Example"/>
        <w:spacing w:before="0" w:after="57"/>
        <w:ind w:hanging="0" w:start="1418" w:end="567"/>
        <w:rPr/>
      </w:pPr>
      <w:r>
        <w:rPr/>
        <w:tab/>
        <w:t>progSettings := LayoutStruct{"static", *port, "SqlLedger"}</w:t>
      </w:r>
    </w:p>
    <w:p>
      <w:pPr>
        <w:pStyle w:val="Example"/>
        <w:spacing w:before="0" w:after="57"/>
        <w:ind w:hanging="0" w:start="1418" w:end="567"/>
        <w:rPr/>
      </w:pPr>
      <w:r>
        <w:rPr/>
      </w:r>
    </w:p>
    <w:p>
      <w:pPr>
        <w:pStyle w:val="Example"/>
        <w:spacing w:before="0" w:after="57"/>
        <w:ind w:hanging="0" w:start="1418" w:end="567"/>
        <w:rPr/>
      </w:pPr>
      <w:r>
        <w:rPr/>
        <w:tab/>
        <w:t>fs := http.FileServer(http.Dir("./static"))</w:t>
      </w:r>
    </w:p>
    <w:p>
      <w:pPr>
        <w:pStyle w:val="Example"/>
        <w:spacing w:before="0" w:after="57"/>
        <w:ind w:hanging="0" w:start="1418" w:end="567"/>
        <w:rPr/>
      </w:pPr>
      <w:r>
        <w:rPr/>
        <w:tab/>
        <w:t>http.Handle("/static/", http.StripPrefix("/static/", fs))</w:t>
      </w:r>
    </w:p>
    <w:p>
      <w:pPr>
        <w:pStyle w:val="Example"/>
        <w:spacing w:before="0" w:after="57"/>
        <w:ind w:hanging="0" w:start="1418" w:end="567"/>
        <w:rPr/>
      </w:pPr>
      <w:r>
        <w:rPr/>
      </w:r>
    </w:p>
    <w:p>
      <w:pPr>
        <w:pStyle w:val="Example"/>
        <w:spacing w:before="0" w:after="57"/>
        <w:ind w:hanging="0" w:start="1418" w:end="567"/>
        <w:rPr/>
      </w:pPr>
      <w:r>
        <w:rPr/>
        <w:tab/>
        <w:t>http.Handle("/", progSettings)</w:t>
      </w:r>
    </w:p>
    <w:p>
      <w:pPr>
        <w:pStyle w:val="Example"/>
        <w:spacing w:before="0" w:after="57"/>
        <w:ind w:hanging="0" w:start="1418" w:end="567"/>
        <w:rPr/>
      </w:pPr>
      <w:r>
        <w:rPr/>
      </w:r>
    </w:p>
    <w:p>
      <w:pPr>
        <w:pStyle w:val="Example"/>
        <w:spacing w:before="0" w:after="57"/>
        <w:ind w:hanging="0" w:start="1418" w:end="567"/>
        <w:rPr/>
      </w:pPr>
      <w:r>
        <w:rPr/>
        <w:tab/>
        <w:t xml:space="preserve">log.Printf("Serving %s on HTTP port: %s\n", </w:t>
      </w:r>
    </w:p>
    <w:p>
      <w:pPr>
        <w:pStyle w:val="Example"/>
        <w:spacing w:before="0" w:after="57"/>
        <w:ind w:hanging="0" w:start="1418" w:end="567"/>
        <w:rPr/>
      </w:pPr>
      <w:r>
        <w:rPr/>
        <w:tab/>
        <w:tab/>
        <w:t>progSettings.StaticDir, progSettings.ListenPort)</w:t>
      </w:r>
    </w:p>
    <w:p>
      <w:pPr>
        <w:pStyle w:val="Example"/>
        <w:spacing w:before="0" w:after="57"/>
        <w:ind w:hanging="0" w:start="1418" w:end="567"/>
        <w:rPr/>
      </w:pPr>
      <w:r>
        <w:rPr/>
        <w:tab/>
        <w:t xml:space="preserve">log.Fatal(http.ListenAndServe(fmt.Sprintf(":%s", </w:t>
        <w:tab/>
        <w:tab/>
        <w:tab/>
        <w:tab/>
        <w:t xml:space="preserve">           progSettings.ListenPort), nil))</w:t>
      </w:r>
    </w:p>
    <w:p>
      <w:pPr>
        <w:pStyle w:val="Example"/>
        <w:ind w:hanging="0" w:start="1418" w:end="567"/>
        <w:rPr/>
      </w:pPr>
      <w:r>
        <w:rPr/>
        <w:t>}</w:t>
      </w:r>
    </w:p>
    <w:p>
      <w:pPr>
        <w:pStyle w:val="Normal"/>
        <w:numPr>
          <w:ilvl w:val="0"/>
          <w:numId w:val="15"/>
        </w:numPr>
        <w:rPr/>
      </w:pPr>
      <w:r>
        <w:rPr/>
        <w:t>Parameters can also be passed to the</w:t>
      </w:r>
      <w:r>
        <w:rPr>
          <w:b/>
          <w:bCs/>
        </w:rPr>
        <w:t xml:space="preserve"> HandleFunc()</w:t>
      </w:r>
      <w:r>
        <w:rPr/>
        <w:t xml:space="preserve"> function, but in this case, the second parameter must specify a function that returns the </w:t>
      </w:r>
      <w:r>
        <w:rPr>
          <w:b/>
          <w:bCs/>
        </w:rPr>
        <w:t>func(ResponseWriter, *Request)</w:t>
      </w:r>
      <w:r>
        <w:rPr/>
        <w:t xml:space="preserve"> function:</w:t>
      </w:r>
    </w:p>
    <w:p>
      <w:pPr>
        <w:pStyle w:val="Example"/>
        <w:spacing w:before="0" w:after="57"/>
        <w:ind w:hanging="0" w:start="1418" w:end="567"/>
        <w:rPr/>
      </w:pPr>
      <w:r>
        <w:rPr/>
        <w:t>func CreateHTTPHandler(cnt LayoutStruct)</w:t>
      </w:r>
    </w:p>
    <w:p>
      <w:pPr>
        <w:pStyle w:val="Example"/>
        <w:spacing w:before="0" w:after="57"/>
        <w:ind w:hanging="0" w:start="1418" w:end="567"/>
        <w:rPr/>
      </w:pPr>
      <w:r>
        <w:rPr/>
        <w:tab/>
        <w:tab/>
        <w:t>func(w http.ResponseWriter, r *http.Request) {</w:t>
      </w:r>
    </w:p>
    <w:p>
      <w:pPr>
        <w:pStyle w:val="Example"/>
        <w:spacing w:before="0" w:after="57"/>
        <w:ind w:hanging="0" w:start="1418" w:end="567"/>
        <w:rPr/>
      </w:pPr>
      <w:r>
        <w:rPr/>
        <w:tab/>
        <w:t>return func(w http.ResponseWriter, r *http.Request) {</w:t>
      </w:r>
    </w:p>
    <w:p>
      <w:pPr>
        <w:pStyle w:val="Example"/>
        <w:spacing w:before="0" w:after="57"/>
        <w:ind w:hanging="0" w:start="1418" w:end="567"/>
        <w:rPr/>
      </w:pPr>
      <w:r>
        <w:rPr/>
        <w:tab/>
        <w:tab/>
        <w:t>lp := filepath.Join("templates", "layout.html")</w:t>
      </w:r>
    </w:p>
    <w:p>
      <w:pPr>
        <w:pStyle w:val="Example"/>
        <w:spacing w:before="0" w:after="57"/>
        <w:ind w:hanging="0" w:start="1418" w:end="567"/>
        <w:rPr/>
      </w:pPr>
      <w:r>
        <w:rPr/>
        <w:tab/>
        <w:tab/>
        <w:t>fp := filepath.Join("templates", filepath.Clean(r.URL.Path))</w:t>
      </w:r>
    </w:p>
    <w:p>
      <w:pPr>
        <w:pStyle w:val="Example"/>
        <w:spacing w:before="0" w:after="57"/>
        <w:ind w:hanging="0" w:start="1418" w:end="567"/>
        <w:rPr/>
      </w:pPr>
      <w:r>
        <w:rPr/>
      </w:r>
    </w:p>
    <w:p>
      <w:pPr>
        <w:pStyle w:val="Example"/>
        <w:spacing w:before="0" w:after="57"/>
        <w:ind w:hanging="0" w:start="1418" w:end="567"/>
        <w:rPr/>
      </w:pPr>
      <w:r>
        <w:rPr/>
        <w:tab/>
        <w:tab/>
        <w:t>info, err := os.Stat(fp)</w:t>
      </w:r>
    </w:p>
    <w:p>
      <w:pPr>
        <w:pStyle w:val="Example"/>
        <w:spacing w:before="0" w:after="57"/>
        <w:ind w:hanging="0" w:start="1418" w:end="567"/>
        <w:rPr/>
      </w:pPr>
      <w:r>
        <w:rPr/>
        <w:tab/>
        <w:tab/>
        <w:t>if err != nil {</w:t>
      </w:r>
    </w:p>
    <w:p>
      <w:pPr>
        <w:pStyle w:val="Example"/>
        <w:spacing w:before="0" w:after="57"/>
        <w:ind w:hanging="0" w:start="1418" w:end="567"/>
        <w:rPr/>
      </w:pPr>
      <w:r>
        <w:rPr/>
        <w:tab/>
        <w:tab/>
        <w:tab/>
        <w:t>if os.IsNotExist(err) {</w:t>
      </w:r>
    </w:p>
    <w:p>
      <w:pPr>
        <w:pStyle w:val="Example"/>
        <w:spacing w:before="0" w:after="57"/>
        <w:ind w:hanging="0" w:start="1418" w:end="567"/>
        <w:rPr/>
      </w:pPr>
      <w:r>
        <w:rPr/>
        <w:tab/>
        <w:tab/>
        <w:tab/>
        <w:tab/>
        <w:t>http.NotFound(w, r)</w:t>
      </w:r>
    </w:p>
    <w:p>
      <w:pPr>
        <w:pStyle w:val="Example"/>
        <w:spacing w:before="0" w:after="57"/>
        <w:ind w:hanging="0" w:start="1418" w:end="567"/>
        <w:rPr/>
      </w:pPr>
      <w:r>
        <w:rPr/>
        <w:tab/>
        <w:tab/>
        <w:tab/>
        <w:tab/>
        <w:t>return</w:t>
      </w:r>
    </w:p>
    <w:p>
      <w:pPr>
        <w:pStyle w:val="Example"/>
        <w:spacing w:before="0" w:after="57"/>
        <w:ind w:hanging="0" w:start="1418" w:end="567"/>
        <w:rPr/>
      </w:pPr>
      <w:r>
        <w:rPr/>
        <w:tab/>
        <w:tab/>
        <w:tab/>
        <w:t>}</w:t>
      </w:r>
    </w:p>
    <w:p>
      <w:pPr>
        <w:pStyle w:val="Example"/>
        <w:spacing w:before="0" w:after="57"/>
        <w:ind w:hanging="0" w:start="1418" w:end="567"/>
        <w:rPr/>
      </w:pPr>
      <w:r>
        <w:rPr/>
        <w:tab/>
        <w:tab/>
        <w:t>}</w:t>
      </w:r>
    </w:p>
    <w:p>
      <w:pPr>
        <w:pStyle w:val="Example"/>
        <w:spacing w:before="0" w:after="57"/>
        <w:ind w:hanging="0" w:start="1418" w:end="567"/>
        <w:rPr/>
      </w:pPr>
      <w:r>
        <w:rPr/>
        <w:tab/>
        <w:tab/>
        <w:t>if info.IsDir() {</w:t>
      </w:r>
    </w:p>
    <w:p>
      <w:pPr>
        <w:pStyle w:val="Example"/>
        <w:spacing w:before="0" w:after="57"/>
        <w:ind w:hanging="0" w:start="1418" w:end="567"/>
        <w:rPr/>
      </w:pPr>
      <w:r>
        <w:rPr/>
        <w:tab/>
        <w:tab/>
        <w:tab/>
        <w:t>http.NotFound(w, r)</w:t>
      </w:r>
    </w:p>
    <w:p>
      <w:pPr>
        <w:pStyle w:val="Example"/>
        <w:spacing w:before="0" w:after="57"/>
        <w:ind w:hanging="0" w:start="1418" w:end="567"/>
        <w:rPr/>
      </w:pPr>
      <w:r>
        <w:rPr/>
        <w:tab/>
        <w:tab/>
        <w:tab/>
        <w:t>return</w:t>
      </w:r>
    </w:p>
    <w:p>
      <w:pPr>
        <w:pStyle w:val="Example"/>
        <w:spacing w:before="0" w:after="57"/>
        <w:ind w:hanging="0" w:start="1418" w:end="567"/>
        <w:rPr/>
      </w:pPr>
      <w:r>
        <w:rPr/>
        <w:tab/>
        <w:tab/>
        <w:t>}</w:t>
      </w:r>
    </w:p>
    <w:p>
      <w:pPr>
        <w:pStyle w:val="Example"/>
        <w:spacing w:before="0" w:after="57"/>
        <w:ind w:hanging="0" w:start="1418" w:end="567"/>
        <w:rPr/>
      </w:pPr>
      <w:r>
        <w:rPr/>
      </w:r>
    </w:p>
    <w:p>
      <w:pPr>
        <w:pStyle w:val="Example"/>
        <w:spacing w:before="0" w:after="57"/>
        <w:ind w:hanging="0" w:start="1418" w:end="567"/>
        <w:rPr/>
      </w:pPr>
      <w:r>
        <w:rPr/>
        <w:tab/>
        <w:tab/>
        <w:t>tmpl, err := template.ParseFiles(lp, fp)</w:t>
      </w:r>
    </w:p>
    <w:p>
      <w:pPr>
        <w:pStyle w:val="Example"/>
        <w:spacing w:before="0" w:after="57"/>
        <w:ind w:hanging="0" w:start="1418" w:end="567"/>
        <w:rPr/>
      </w:pPr>
      <w:r>
        <w:rPr/>
        <w:tab/>
        <w:tab/>
        <w:t>if err != nil {</w:t>
      </w:r>
    </w:p>
    <w:p>
      <w:pPr>
        <w:pStyle w:val="Example"/>
        <w:spacing w:before="0" w:after="57"/>
        <w:ind w:hanging="0" w:start="1418" w:end="567"/>
        <w:rPr/>
      </w:pPr>
      <w:r>
        <w:rPr/>
        <w:tab/>
        <w:tab/>
        <w:tab/>
        <w:t>log.Print(err.Error())</w:t>
      </w:r>
    </w:p>
    <w:p>
      <w:pPr>
        <w:pStyle w:val="Example"/>
        <w:spacing w:before="0" w:after="57"/>
        <w:ind w:hanging="0" w:start="1418" w:end="567"/>
        <w:rPr/>
      </w:pPr>
      <w:r>
        <w:rPr/>
        <w:tab/>
        <w:tab/>
        <w:tab/>
        <w:t>http.Error(w, http.StatusText(500), 500)</w:t>
      </w:r>
    </w:p>
    <w:p>
      <w:pPr>
        <w:pStyle w:val="Example"/>
        <w:spacing w:before="0" w:after="57"/>
        <w:ind w:hanging="0" w:start="1418" w:end="567"/>
        <w:rPr/>
      </w:pPr>
      <w:r>
        <w:rPr/>
        <w:tab/>
        <w:tab/>
        <w:tab/>
        <w:t>return</w:t>
      </w:r>
    </w:p>
    <w:p>
      <w:pPr>
        <w:pStyle w:val="Example"/>
        <w:spacing w:before="0" w:after="57"/>
        <w:ind w:hanging="0" w:start="1418" w:end="567"/>
        <w:rPr/>
      </w:pPr>
      <w:r>
        <w:rPr/>
        <w:tab/>
        <w:tab/>
        <w:t>}</w:t>
      </w:r>
    </w:p>
    <w:p>
      <w:pPr>
        <w:pStyle w:val="Example"/>
        <w:spacing w:before="0" w:after="57"/>
        <w:ind w:hanging="0" w:start="1418" w:end="567"/>
        <w:rPr/>
      </w:pPr>
      <w:r>
        <w:rPr/>
      </w:r>
    </w:p>
    <w:p>
      <w:pPr>
        <w:pStyle w:val="Example"/>
        <w:spacing w:before="0" w:after="57"/>
        <w:ind w:hanging="0" w:start="1418" w:end="567"/>
        <w:rPr/>
      </w:pPr>
      <w:r>
        <w:rPr/>
        <w:tab/>
        <w:tab/>
        <w:t>err = tmpl.ExecuteTemplate(w, "layout", cnt)</w:t>
      </w:r>
    </w:p>
    <w:p>
      <w:pPr>
        <w:pStyle w:val="Example"/>
        <w:spacing w:before="0" w:after="57"/>
        <w:ind w:hanging="0" w:start="1418" w:end="567"/>
        <w:rPr/>
      </w:pPr>
      <w:r>
        <w:rPr/>
        <w:tab/>
        <w:tab/>
        <w:t>if err != nil {</w:t>
      </w:r>
    </w:p>
    <w:p>
      <w:pPr>
        <w:pStyle w:val="Example"/>
        <w:spacing w:before="0" w:after="57"/>
        <w:ind w:hanging="0" w:start="1418" w:end="567"/>
        <w:rPr/>
      </w:pPr>
      <w:r>
        <w:rPr/>
        <w:tab/>
        <w:tab/>
        <w:tab/>
        <w:t>log.Print(err.Error())</w:t>
      </w:r>
    </w:p>
    <w:p>
      <w:pPr>
        <w:pStyle w:val="Example"/>
        <w:spacing w:before="0" w:after="57"/>
        <w:ind w:hanging="0" w:start="1418" w:end="567"/>
        <w:rPr/>
      </w:pPr>
      <w:r>
        <w:rPr/>
        <w:tab/>
        <w:tab/>
        <w:tab/>
        <w:t>http.Error(w, http.StatusText(500), 500)</w:t>
      </w:r>
    </w:p>
    <w:p>
      <w:pPr>
        <w:pStyle w:val="Example"/>
        <w:spacing w:before="0" w:after="57"/>
        <w:ind w:hanging="0" w:start="1418" w:end="567"/>
        <w:rPr/>
      </w:pPr>
      <w:r>
        <w:rPr/>
        <w:tab/>
        <w:tab/>
        <w:tab/>
        <w:t>return</w:t>
      </w:r>
    </w:p>
    <w:p>
      <w:pPr>
        <w:pStyle w:val="Example"/>
        <w:spacing w:before="0" w:after="57"/>
        <w:ind w:hanging="0" w:start="1418" w:end="567"/>
        <w:rPr/>
      </w:pPr>
      <w:r>
        <w:rPr/>
        <w:tab/>
        <w:tab/>
        <w:t>}</w:t>
      </w:r>
    </w:p>
    <w:p>
      <w:pPr>
        <w:pStyle w:val="Example"/>
        <w:spacing w:before="0" w:after="57"/>
        <w:ind w:hanging="0" w:start="1418" w:end="567"/>
        <w:rPr/>
      </w:pPr>
      <w:r>
        <w:rPr/>
        <w:tab/>
        <w:t>}</w:t>
      </w:r>
    </w:p>
    <w:p>
      <w:pPr>
        <w:pStyle w:val="Example"/>
        <w:ind w:hanging="0" w:start="1418" w:end="567"/>
        <w:rPr/>
      </w:pPr>
      <w:r>
        <w:rPr/>
        <w:t>}</w:t>
      </w:r>
    </w:p>
    <w:p>
      <w:pPr>
        <w:pStyle w:val="Normal"/>
        <w:widowControl/>
        <w:suppressAutoHyphens w:val="true"/>
        <w:bidi w:val="0"/>
        <w:spacing w:before="0" w:after="0"/>
        <w:ind w:hanging="0" w:start="737" w:end="0"/>
        <w:jc w:val="start"/>
        <w:rPr/>
      </w:pPr>
      <w:r>
        <w:rPr/>
        <w:t xml:space="preserve">Call this function in </w:t>
      </w:r>
      <w:r>
        <w:rPr>
          <w:b/>
          <w:bCs/>
        </w:rPr>
        <w:t>http.HandleFunc</w:t>
      </w:r>
      <w:r>
        <w:rPr/>
        <w:t>:</w:t>
      </w:r>
    </w:p>
    <w:p>
      <w:pPr>
        <w:pStyle w:val="Example"/>
        <w:ind w:hanging="0" w:start="1418" w:end="567"/>
        <w:rPr/>
      </w:pPr>
      <w:r>
        <w:rPr/>
        <w:t>http.HandleFunc("/", CreateHTTPHandler(progSettings))</w:t>
      </w:r>
    </w:p>
    <w:p>
      <w:pPr>
        <w:pStyle w:val="Heading4"/>
        <w:numPr>
          <w:ilvl w:val="3"/>
          <w:numId w:val="2"/>
        </w:numPr>
        <w:spacing w:before="120" w:after="120"/>
        <w:rPr/>
      </w:pPr>
      <w:r>
        <w:rPr/>
        <w:t>With GorillaMux</w:t>
      </w:r>
    </w:p>
    <w:p>
      <w:pPr>
        <w:pStyle w:val="Normal"/>
        <w:rPr/>
      </w:pPr>
      <w:r>
        <w:rPr/>
        <w:t>All requests must travel through this router's PathPrefix when you are working with a Gorilla router. The main function is slightly different:</w:t>
      </w:r>
    </w:p>
    <w:p>
      <w:pPr>
        <w:pStyle w:val="Example"/>
        <w:spacing w:before="0" w:after="57"/>
        <w:rPr/>
      </w:pPr>
      <w:r>
        <w:rPr/>
        <w:t>func main() {</w:t>
      </w:r>
    </w:p>
    <w:p>
      <w:pPr>
        <w:pStyle w:val="Example"/>
        <w:spacing w:before="0" w:after="57"/>
        <w:rPr/>
      </w:pPr>
      <w:r>
        <w:rPr/>
        <w:tab/>
        <w:t>port := flag.String("p", "3000", "port to serve on")</w:t>
      </w:r>
    </w:p>
    <w:p>
      <w:pPr>
        <w:pStyle w:val="Example"/>
        <w:spacing w:before="0" w:after="57"/>
        <w:rPr/>
      </w:pPr>
      <w:r>
        <w:rPr/>
        <w:tab/>
        <w:t>flag.Parse()</w:t>
      </w:r>
    </w:p>
    <w:p>
      <w:pPr>
        <w:pStyle w:val="Example"/>
        <w:spacing w:before="0" w:after="57"/>
        <w:rPr/>
      </w:pPr>
      <w:r>
        <w:rPr/>
        <w:tab/>
        <w:t>progSettings := LayoutStruct{"static", *port, "SqlLedger"}</w:t>
      </w:r>
    </w:p>
    <w:p>
      <w:pPr>
        <w:pStyle w:val="Example"/>
        <w:spacing w:before="0" w:after="57"/>
        <w:rPr/>
      </w:pPr>
      <w:r>
        <w:rPr/>
        <w:tab/>
        <w:t>route := mux.NewRouter()</w:t>
      </w:r>
    </w:p>
    <w:p>
      <w:pPr>
        <w:pStyle w:val="Example"/>
        <w:spacing w:before="0" w:after="57"/>
        <w:rPr/>
      </w:pPr>
      <w:r>
        <w:rPr/>
      </w:r>
    </w:p>
    <w:p>
      <w:pPr>
        <w:pStyle w:val="Example"/>
        <w:spacing w:before="0" w:after="57"/>
        <w:rPr/>
      </w:pPr>
      <w:r>
        <w:rPr/>
        <w:tab/>
        <w:t>fs := http.FileServer(http.Dir("./static/"))</w:t>
      </w:r>
    </w:p>
    <w:p>
      <w:pPr>
        <w:pStyle w:val="Example"/>
        <w:spacing w:before="0" w:after="57"/>
        <w:rPr/>
      </w:pPr>
      <w:r>
        <w:rPr/>
        <w:tab/>
      </w:r>
      <w:r>
        <w:rPr>
          <w:b/>
          <w:bCs/>
          <w:color w:val="FF4000"/>
        </w:rPr>
        <w:t>route.PathPrefix("/static/")</w:t>
      </w:r>
      <w:r>
        <w:rPr/>
        <w:t>.Handler(http.StripPrefix("/static/", fs))</w:t>
      </w:r>
    </w:p>
    <w:p>
      <w:pPr>
        <w:pStyle w:val="Example"/>
        <w:spacing w:before="0" w:after="57"/>
        <w:rPr/>
      </w:pPr>
      <w:r>
        <w:rPr/>
        <w:tab/>
      </w:r>
      <w:r>
        <w:rPr>
          <w:b/>
          <w:bCs/>
          <w:color w:val="FF4000"/>
        </w:rPr>
        <w:t>route.PathPrefix("/app")</w:t>
      </w:r>
      <w:r>
        <w:rPr/>
        <w:t>.HandlerFunc(CreateHTTPHandler(progSettings))</w:t>
      </w:r>
    </w:p>
    <w:p>
      <w:pPr>
        <w:pStyle w:val="Example"/>
        <w:spacing w:before="0" w:after="57"/>
        <w:rPr/>
      </w:pPr>
      <w:r>
        <w:rPr/>
      </w:r>
    </w:p>
    <w:p>
      <w:pPr>
        <w:pStyle w:val="Example"/>
        <w:spacing w:before="0" w:after="57"/>
        <w:rPr/>
      </w:pPr>
      <w:r>
        <w:rPr/>
        <w:tab/>
        <w:t>log.Printf("Serving %s on HTTP port: %s\n", progSettings.StaticDir,</w:t>
      </w:r>
    </w:p>
    <w:p>
      <w:pPr>
        <w:pStyle w:val="Example"/>
        <w:spacing w:before="0" w:after="57"/>
        <w:rPr/>
      </w:pPr>
      <w:r>
        <w:rPr/>
        <w:t xml:space="preserve">                    </w:t>
      </w:r>
      <w:r>
        <w:rPr/>
        <w:t>progSettings.ListenPort)</w:t>
      </w:r>
    </w:p>
    <w:p>
      <w:pPr>
        <w:pStyle w:val="Example"/>
        <w:spacing w:before="0" w:after="57"/>
        <w:rPr/>
      </w:pPr>
      <w:r>
        <w:rPr/>
        <w:tab/>
        <w:t>log.Fatal(http.ListenAndServe(fmt.Sprintf(":%s", progSettings.ListenPort), route))</w:t>
      </w:r>
    </w:p>
    <w:p>
      <w:pPr>
        <w:pStyle w:val="Example"/>
        <w:rPr/>
      </w:pPr>
      <w:r>
        <w:rPr/>
        <w:t>}</w:t>
      </w:r>
    </w:p>
    <w:p>
      <w:pPr>
        <w:pStyle w:val="Normal"/>
        <w:rPr/>
      </w:pPr>
      <w:r>
        <w:rPr/>
        <w:t xml:space="preserve">The </w:t>
      </w:r>
      <w:r>
        <w:rPr>
          <w:b/>
          <w:bCs/>
        </w:rPr>
        <w:t>filepath.Clean(r.URL.Path)</w:t>
      </w:r>
      <w:r>
        <w:rPr/>
        <w:t xml:space="preserve"> will return </w:t>
      </w:r>
      <w:r>
        <w:rPr>
          <w:b/>
          <w:bCs/>
        </w:rPr>
        <w:t>app/example.html</w:t>
      </w:r>
      <w:r>
        <w:rPr/>
        <w:t xml:space="preserve"> after sending the </w:t>
      </w:r>
      <w:r>
        <w:rPr>
          <w:b/>
          <w:bCs/>
        </w:rPr>
        <w:t>localhost:3000/app/example.html</w:t>
      </w:r>
      <w:r>
        <w:rPr/>
        <w:t xml:space="preserve"> request. Therefore, you need to push the </w:t>
      </w:r>
      <w:r>
        <w:rPr>
          <w:b/>
          <w:bCs/>
        </w:rPr>
        <w:t>example.html</w:t>
      </w:r>
      <w:r>
        <w:rPr/>
        <w:t xml:space="preserve"> file into the </w:t>
      </w:r>
      <w:r>
        <w:rPr>
          <w:b/>
          <w:bCs/>
        </w:rPr>
        <w:t>app</w:t>
      </w:r>
      <w:r>
        <w:rPr/>
        <w:t xml:space="preserve"> subdirectory or hardcode a name of  the file. The second choice simplifies logic of the handler:</w:t>
      </w:r>
    </w:p>
    <w:p>
      <w:pPr>
        <w:pStyle w:val="Example"/>
        <w:spacing w:before="0" w:after="57"/>
        <w:rPr/>
      </w:pPr>
      <w:r>
        <w:rPr/>
        <w:t>func CreateHTTPHandler(cnt LayoutStruct) http.HandlerFunc {</w:t>
      </w:r>
    </w:p>
    <w:p>
      <w:pPr>
        <w:pStyle w:val="Example"/>
        <w:spacing w:before="0" w:after="57"/>
        <w:rPr/>
      </w:pPr>
      <w:r>
        <w:rPr/>
        <w:tab/>
        <w:t>return func(w http.ResponseWriter, r *http.Request) {</w:t>
      </w:r>
    </w:p>
    <w:p>
      <w:pPr>
        <w:pStyle w:val="Example"/>
        <w:spacing w:before="0" w:after="57"/>
        <w:rPr/>
      </w:pPr>
      <w:r>
        <w:rPr/>
        <w:tab/>
        <w:tab/>
        <w:t>fp := filepath.Join("templates", "example.html")</w:t>
      </w:r>
    </w:p>
    <w:p>
      <w:pPr>
        <w:pStyle w:val="Example"/>
        <w:spacing w:before="0" w:after="57"/>
        <w:rPr/>
      </w:pPr>
      <w:r>
        <w:rPr/>
        <w:tab/>
        <w:tab/>
        <w:t>lp := filepath.Join("templates", "layout.html")</w:t>
      </w:r>
    </w:p>
    <w:p>
      <w:pPr>
        <w:pStyle w:val="Example"/>
        <w:spacing w:before="0" w:after="57"/>
        <w:rPr/>
      </w:pPr>
      <w:r>
        <w:rPr/>
      </w:r>
    </w:p>
    <w:p>
      <w:pPr>
        <w:pStyle w:val="Example"/>
        <w:spacing w:before="0" w:after="57"/>
        <w:rPr/>
      </w:pPr>
      <w:r>
        <w:rPr/>
        <w:tab/>
        <w:tab/>
        <w:t>tmpl, err := template.ParseFiles(lp, fp)</w:t>
      </w:r>
    </w:p>
    <w:p>
      <w:pPr>
        <w:pStyle w:val="Example"/>
        <w:spacing w:before="0" w:after="57"/>
        <w:rPr/>
      </w:pPr>
      <w:r>
        <w:rPr/>
        <w:tab/>
        <w:tab/>
        <w:t>if err != nil {</w:t>
      </w:r>
    </w:p>
    <w:p>
      <w:pPr>
        <w:pStyle w:val="Example"/>
        <w:spacing w:before="0" w:after="57"/>
        <w:rPr/>
      </w:pPr>
      <w:r>
        <w:rPr/>
        <w:tab/>
        <w:tab/>
        <w:tab/>
        <w:t>log.Print(err.Error())</w:t>
      </w:r>
    </w:p>
    <w:p>
      <w:pPr>
        <w:pStyle w:val="Example"/>
        <w:spacing w:before="0" w:after="57"/>
        <w:rPr/>
      </w:pPr>
      <w:r>
        <w:rPr/>
        <w:tab/>
        <w:tab/>
        <w:tab/>
        <w:t>http.Error(w, http.StatusText(500), 500)</w:t>
      </w:r>
    </w:p>
    <w:p>
      <w:pPr>
        <w:pStyle w:val="Example"/>
        <w:spacing w:before="0" w:after="57"/>
        <w:rPr/>
      </w:pPr>
      <w:r>
        <w:rPr/>
        <w:tab/>
        <w:tab/>
        <w:tab/>
        <w:t>return</w:t>
      </w:r>
    </w:p>
    <w:p>
      <w:pPr>
        <w:pStyle w:val="Example"/>
        <w:spacing w:before="0" w:after="57"/>
        <w:rPr/>
      </w:pPr>
      <w:r>
        <w:rPr/>
        <w:tab/>
        <w:tab/>
        <w:t>}</w:t>
      </w:r>
    </w:p>
    <w:p>
      <w:pPr>
        <w:pStyle w:val="Example"/>
        <w:spacing w:before="0" w:after="57"/>
        <w:rPr/>
      </w:pPr>
      <w:r>
        <w:rPr/>
      </w:r>
    </w:p>
    <w:p>
      <w:pPr>
        <w:pStyle w:val="Example"/>
        <w:spacing w:before="0" w:after="57"/>
        <w:rPr/>
      </w:pPr>
      <w:r>
        <w:rPr/>
        <w:tab/>
        <w:tab/>
        <w:t>err = tmpl.ExecuteTemplate(w, "layout", cnt)</w:t>
      </w:r>
    </w:p>
    <w:p>
      <w:pPr>
        <w:pStyle w:val="Example"/>
        <w:spacing w:before="0" w:after="57"/>
        <w:rPr/>
      </w:pPr>
      <w:r>
        <w:rPr/>
        <w:tab/>
        <w:tab/>
        <w:t>if err != nil {</w:t>
      </w:r>
    </w:p>
    <w:p>
      <w:pPr>
        <w:pStyle w:val="Example"/>
        <w:spacing w:before="0" w:after="57"/>
        <w:rPr/>
      </w:pPr>
      <w:r>
        <w:rPr/>
        <w:tab/>
        <w:tab/>
        <w:tab/>
        <w:t>log.Print(err.Error())</w:t>
      </w:r>
    </w:p>
    <w:p>
      <w:pPr>
        <w:pStyle w:val="Example"/>
        <w:spacing w:before="0" w:after="57"/>
        <w:rPr/>
      </w:pPr>
      <w:r>
        <w:rPr/>
        <w:tab/>
        <w:tab/>
        <w:tab/>
        <w:t>http.Error(w, http.StatusText(500), 500)</w:t>
      </w:r>
    </w:p>
    <w:p>
      <w:pPr>
        <w:pStyle w:val="Example"/>
        <w:spacing w:before="0" w:after="57"/>
        <w:rPr/>
      </w:pPr>
      <w:r>
        <w:rPr/>
        <w:tab/>
        <w:tab/>
        <w:tab/>
        <w:t>return</w:t>
      </w:r>
    </w:p>
    <w:p>
      <w:pPr>
        <w:pStyle w:val="Example"/>
        <w:spacing w:before="0" w:after="57"/>
        <w:rPr/>
      </w:pPr>
      <w:r>
        <w:rPr/>
        <w:tab/>
        <w:tab/>
        <w:t>}</w:t>
      </w:r>
    </w:p>
    <w:p>
      <w:pPr>
        <w:pStyle w:val="Example"/>
        <w:spacing w:before="0" w:after="57"/>
        <w:rPr/>
      </w:pPr>
      <w:r>
        <w:rPr/>
        <w:tab/>
        <w:t>}</w:t>
      </w:r>
    </w:p>
    <w:p>
      <w:pPr>
        <w:pStyle w:val="Example"/>
        <w:spacing w:before="0" w:after="57"/>
        <w:rPr/>
      </w:pPr>
      <w:r>
        <w:rPr/>
        <w:t>}</w:t>
      </w:r>
    </w:p>
    <w:p>
      <w:pPr>
        <w:pStyle w:val="Normal"/>
        <w:rPr/>
      </w:pPr>
      <w:r>
        <w:rPr/>
        <w:t>Gorilla mux also allows you to use an object with the ServeHTTP function:</w:t>
      </w:r>
    </w:p>
    <w:p>
      <w:pPr>
        <w:pStyle w:val="Example"/>
        <w:spacing w:before="0" w:after="57"/>
        <w:rPr/>
      </w:pPr>
      <w:r>
        <w:rPr/>
        <w:t>type LayoutStruct struct {</w:t>
      </w:r>
    </w:p>
    <w:p>
      <w:pPr>
        <w:pStyle w:val="Example"/>
        <w:spacing w:before="0" w:after="57"/>
        <w:rPr/>
      </w:pPr>
      <w:r>
        <w:rPr/>
        <w:tab/>
        <w:t>StaticDir  string</w:t>
      </w:r>
    </w:p>
    <w:p>
      <w:pPr>
        <w:pStyle w:val="Example"/>
        <w:spacing w:before="0" w:after="57"/>
        <w:rPr/>
      </w:pPr>
      <w:r>
        <w:rPr/>
        <w:tab/>
        <w:t>ListenPort string</w:t>
      </w:r>
    </w:p>
    <w:p>
      <w:pPr>
        <w:pStyle w:val="Example"/>
        <w:spacing w:before="0" w:after="57"/>
        <w:rPr/>
      </w:pPr>
      <w:r>
        <w:rPr/>
        <w:tab/>
        <w:t>Subject    string</w:t>
      </w:r>
    </w:p>
    <w:p>
      <w:pPr>
        <w:pStyle w:val="Example"/>
        <w:spacing w:before="0" w:after="57"/>
        <w:rPr/>
      </w:pPr>
      <w:r>
        <w:rPr/>
        <w:t>}</w:t>
      </w:r>
    </w:p>
    <w:p>
      <w:pPr>
        <w:pStyle w:val="Example"/>
        <w:spacing w:before="0" w:after="57"/>
        <w:rPr/>
      </w:pPr>
      <w:r>
        <w:rPr/>
        <w:t>func (cnt LayoutStruct) ServeHTTP(w http.ResponseWriter, r *http.Request) {</w:t>
      </w:r>
    </w:p>
    <w:p>
      <w:pPr>
        <w:pStyle w:val="Example"/>
        <w:spacing w:before="0" w:after="57"/>
        <w:rPr/>
      </w:pPr>
      <w:r>
        <w:rPr/>
        <w:tab/>
        <w:t>lp := filepath.Join("templates", "layout.html")</w:t>
      </w:r>
    </w:p>
    <w:p>
      <w:pPr>
        <w:pStyle w:val="Example"/>
        <w:spacing w:before="0" w:after="57"/>
        <w:rPr/>
      </w:pPr>
      <w:r>
        <w:rPr/>
        <w:tab/>
        <w:t>fp := filepath.Join("templates", "example.html")</w:t>
      </w:r>
    </w:p>
    <w:p>
      <w:pPr>
        <w:pStyle w:val="Example"/>
        <w:spacing w:before="0" w:after="57"/>
        <w:rPr/>
      </w:pPr>
      <w:r>
        <w:rPr/>
      </w:r>
    </w:p>
    <w:p>
      <w:pPr>
        <w:pStyle w:val="Example"/>
        <w:spacing w:before="0" w:after="57"/>
        <w:rPr/>
      </w:pPr>
      <w:r>
        <w:rPr/>
        <w:tab/>
        <w:t>tmpl, err := template.ParseFiles(lp, fp)</w:t>
      </w:r>
    </w:p>
    <w:p>
      <w:pPr>
        <w:pStyle w:val="Example"/>
        <w:spacing w:before="0" w:after="57"/>
        <w:rPr/>
      </w:pPr>
      <w:r>
        <w:rPr/>
        <w:tab/>
        <w:t>if err != nil {</w:t>
      </w:r>
    </w:p>
    <w:p>
      <w:pPr>
        <w:pStyle w:val="Example"/>
        <w:spacing w:before="0" w:after="57"/>
        <w:rPr/>
      </w:pPr>
      <w:r>
        <w:rPr/>
        <w:tab/>
        <w:tab/>
        <w:t>log.Print(err.Error())</w:t>
      </w:r>
    </w:p>
    <w:p>
      <w:pPr>
        <w:pStyle w:val="Example"/>
        <w:spacing w:before="0" w:after="57"/>
        <w:rPr/>
      </w:pPr>
      <w:r>
        <w:rPr/>
        <w:tab/>
        <w:tab/>
        <w:t>http.Error(w, http.StatusText(500), 500)</w:t>
      </w:r>
    </w:p>
    <w:p>
      <w:pPr>
        <w:pStyle w:val="Example"/>
        <w:spacing w:before="0" w:after="57"/>
        <w:rPr/>
      </w:pPr>
      <w:r>
        <w:rPr/>
        <w:tab/>
        <w:tab/>
        <w:t>return</w:t>
      </w:r>
    </w:p>
    <w:p>
      <w:pPr>
        <w:pStyle w:val="Example"/>
        <w:spacing w:before="0" w:after="57"/>
        <w:rPr/>
      </w:pPr>
      <w:r>
        <w:rPr/>
        <w:tab/>
        <w:t>}</w:t>
      </w:r>
    </w:p>
    <w:p>
      <w:pPr>
        <w:pStyle w:val="Example"/>
        <w:spacing w:before="0" w:after="57"/>
        <w:rPr/>
      </w:pPr>
      <w:r>
        <w:rPr/>
      </w:r>
    </w:p>
    <w:p>
      <w:pPr>
        <w:pStyle w:val="Example"/>
        <w:spacing w:before="0" w:after="57"/>
        <w:rPr/>
      </w:pPr>
      <w:r>
        <w:rPr/>
        <w:tab/>
        <w:t>err = tmpl.ExecuteTemplate(w, "layout", cnt)</w:t>
      </w:r>
    </w:p>
    <w:p>
      <w:pPr>
        <w:pStyle w:val="Example"/>
        <w:spacing w:before="0" w:after="57"/>
        <w:rPr/>
      </w:pPr>
      <w:r>
        <w:rPr/>
        <w:tab/>
        <w:t>if err != nil {</w:t>
      </w:r>
    </w:p>
    <w:p>
      <w:pPr>
        <w:pStyle w:val="Example"/>
        <w:spacing w:before="0" w:after="57"/>
        <w:rPr/>
      </w:pPr>
      <w:r>
        <w:rPr/>
        <w:tab/>
        <w:tab/>
        <w:t>log.Print(err.Error())</w:t>
      </w:r>
    </w:p>
    <w:p>
      <w:pPr>
        <w:pStyle w:val="Example"/>
        <w:spacing w:before="0" w:after="57"/>
        <w:rPr/>
      </w:pPr>
      <w:r>
        <w:rPr/>
        <w:tab/>
        <w:tab/>
        <w:t>http.Error(w, http.StatusText(500), 500)</w:t>
      </w:r>
    </w:p>
    <w:p>
      <w:pPr>
        <w:pStyle w:val="Example"/>
        <w:spacing w:before="0" w:after="57"/>
        <w:rPr/>
      </w:pPr>
      <w:r>
        <w:rPr/>
        <w:tab/>
        <w:tab/>
        <w:t>return</w:t>
      </w:r>
    </w:p>
    <w:p>
      <w:pPr>
        <w:pStyle w:val="Example"/>
        <w:spacing w:before="0" w:after="57"/>
        <w:rPr/>
      </w:pPr>
      <w:r>
        <w:rPr/>
        <w:tab/>
        <w:t>}</w:t>
      </w:r>
    </w:p>
    <w:p>
      <w:pPr>
        <w:pStyle w:val="Example"/>
        <w:rPr/>
      </w:pPr>
      <w:r>
        <w:rPr/>
        <w:t>}</w:t>
      </w:r>
    </w:p>
    <w:p>
      <w:pPr>
        <w:pStyle w:val="Normal"/>
        <w:rPr/>
      </w:pPr>
      <w:r>
        <w:rPr/>
        <w:t>In this case, you specify name of this object in the routing table:</w:t>
      </w:r>
    </w:p>
    <w:p>
      <w:pPr>
        <w:pStyle w:val="Example"/>
        <w:rPr/>
      </w:pPr>
      <w:r>
        <w:rPr/>
        <w:t>route.PathPrefix("/app").Handler(progSettings)</w:t>
      </w:r>
    </w:p>
    <w:p>
      <w:pPr>
        <w:pStyle w:val="Normal"/>
        <w:rPr/>
      </w:pPr>
      <w:r>
        <w:rPr/>
      </w:r>
    </w:p>
    <w:p>
      <w:pPr>
        <w:pStyle w:val="Normal"/>
        <w:rPr/>
      </w:pPr>
      <w:r>
        <w:rPr/>
      </w:r>
    </w:p>
    <w:p>
      <w:pPr>
        <w:pStyle w:val="Heading3"/>
        <w:numPr>
          <w:ilvl w:val="3"/>
          <w:numId w:val="2"/>
        </w:numPr>
        <w:rPr/>
      </w:pPr>
      <w:r>
        <w:rPr/>
        <w:t>Middleware handler</w:t>
      </w:r>
    </w:p>
    <w:p>
      <w:pPr>
        <w:pStyle w:val="BodyText"/>
        <w:numPr>
          <w:ilvl w:val="0"/>
          <w:numId w:val="0"/>
        </w:numPr>
        <w:ind w:hanging="0" w:start="0"/>
        <w:rPr>
          <w:b w:val="false"/>
          <w:bCs w:val="false"/>
        </w:rPr>
      </w:pPr>
      <w:r>
        <w:rPr>
          <w:b w:val="false"/>
          <w:bCs w:val="false"/>
        </w:rPr>
        <w:t>A middleware handler is an http.Handler that wraps another http.Handler to do some pre- and/or post-processing of the request. It's called "middleware" because it sits in the middle between the Go web server and the actual handler.</w:t>
      </w:r>
    </w:p>
    <w:p>
      <w:pPr>
        <w:pStyle w:val="BodyText"/>
        <w:numPr>
          <w:ilvl w:val="0"/>
          <w:numId w:val="0"/>
        </w:numPr>
        <w:ind w:hanging="0" w:start="0"/>
        <w:rPr>
          <w:b w:val="false"/>
          <w:bCs w:val="false"/>
        </w:rPr>
      </w:pPr>
      <w:r>
        <w:rPr>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18965" cy="89471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20"/>
                    <a:stretch>
                      <a:fillRect/>
                    </a:stretch>
                  </pic:blipFill>
                  <pic:spPr bwMode="auto">
                    <a:xfrm>
                      <a:off x="0" y="0"/>
                      <a:ext cx="4418965" cy="894715"/>
                    </a:xfrm>
                    <a:prstGeom prst="rect">
                      <a:avLst/>
                    </a:prstGeom>
                  </pic:spPr>
                </pic:pic>
              </a:graphicData>
            </a:graphic>
          </wp:anchor>
        </w:drawing>
      </w:r>
    </w:p>
    <w:p>
      <w:pPr>
        <w:pStyle w:val="BodyText"/>
        <w:numPr>
          <w:ilvl w:val="0"/>
          <w:numId w:val="0"/>
        </w:numPr>
        <w:ind w:hanging="0" w:start="0"/>
        <w:rPr>
          <w:b w:val="false"/>
          <w:bCs w:val="false"/>
        </w:rPr>
      </w:pPr>
      <w:r>
        <w:rPr>
          <w:b w:val="false"/>
          <w:bCs w:val="false"/>
        </w:rPr>
      </w:r>
    </w:p>
    <w:p>
      <w:pPr>
        <w:pStyle w:val="BodyText"/>
        <w:numPr>
          <w:ilvl w:val="0"/>
          <w:numId w:val="0"/>
        </w:numPr>
        <w:ind w:hanging="0" w:start="0"/>
        <w:rPr>
          <w:b w:val="false"/>
          <w:bCs w:val="false"/>
        </w:rPr>
      </w:pPr>
      <w:r>
        <w:rPr>
          <w:b w:val="false"/>
          <w:bCs w:val="false"/>
        </w:rPr>
      </w:r>
    </w:p>
    <w:p>
      <w:pPr>
        <w:pStyle w:val="BodyText"/>
        <w:numPr>
          <w:ilvl w:val="0"/>
          <w:numId w:val="0"/>
        </w:numPr>
        <w:ind w:hanging="0" w:start="0"/>
        <w:rPr>
          <w:b w:val="false"/>
          <w:bCs w:val="false"/>
        </w:rPr>
      </w:pPr>
      <w:r>
        <w:rPr>
          <w:b w:val="false"/>
          <w:bCs w:val="false"/>
        </w:rPr>
      </w:r>
    </w:p>
    <w:p>
      <w:pPr>
        <w:pStyle w:val="BodyText"/>
        <w:numPr>
          <w:ilvl w:val="0"/>
          <w:numId w:val="0"/>
        </w:numPr>
        <w:ind w:hanging="0" w:start="0"/>
        <w:rPr>
          <w:b w:val="false"/>
          <w:bCs w:val="false"/>
        </w:rPr>
      </w:pPr>
      <w:r>
        <w:rPr>
          <w:b w:val="false"/>
          <w:bCs w:val="false"/>
        </w:rPr>
      </w:r>
    </w:p>
    <w:p>
      <w:pPr>
        <w:pStyle w:val="BodyText"/>
        <w:numPr>
          <w:ilvl w:val="0"/>
          <w:numId w:val="0"/>
        </w:numPr>
        <w:ind w:hanging="0" w:start="0"/>
        <w:rPr>
          <w:b w:val="false"/>
          <w:bCs w:val="false"/>
        </w:rPr>
      </w:pPr>
      <w:r>
        <w:rPr>
          <w:b w:val="false"/>
          <w:bCs w:val="false"/>
        </w:rPr>
      </w:r>
    </w:p>
    <w:p>
      <w:pPr>
        <w:pStyle w:val="BodyText"/>
        <w:numPr>
          <w:ilvl w:val="0"/>
          <w:numId w:val="0"/>
        </w:numPr>
        <w:ind w:hanging="0" w:start="0"/>
        <w:rPr>
          <w:b w:val="false"/>
          <w:bCs w:val="false"/>
        </w:rPr>
      </w:pPr>
      <w:r>
        <w:rPr>
          <w:b w:val="false"/>
          <w:bCs w:val="false"/>
        </w:rPr>
      </w:r>
    </w:p>
    <w:p>
      <w:pPr>
        <w:pStyle w:val="Heading4"/>
        <w:numPr>
          <w:ilvl w:val="3"/>
          <w:numId w:val="2"/>
        </w:numPr>
        <w:rPr>
          <w:b w:val="false"/>
          <w:bCs w:val="false"/>
        </w:rPr>
      </w:pPr>
      <w:r>
        <w:rPr/>
        <w:t>Name/password login</w:t>
      </w:r>
    </w:p>
    <w:p>
      <w:pPr>
        <w:pStyle w:val="BodyText"/>
        <w:rPr>
          <w:b w:val="false"/>
          <w:bCs w:val="false"/>
        </w:rPr>
      </w:pPr>
      <w:r>
        <w:rPr>
          <w:b w:val="false"/>
          <w:bCs w:val="false"/>
        </w:rPr>
      </w:r>
    </w:p>
    <w:p>
      <w:pPr>
        <w:pStyle w:val="BodyText"/>
        <w:bidi w:val="0"/>
        <w:spacing w:before="240" w:after="120"/>
        <w:jc w:val="start"/>
        <w:rPr>
          <w:b w:val="false"/>
          <w:bCs w:val="false"/>
        </w:rPr>
      </w:pPr>
      <w:r>
        <w:fldChar w:fldCharType="begin"/>
      </w:r>
      <w:r>
        <w:rPr>
          <w:rStyle w:val="Hyperlink"/>
          <w:b w:val="false"/>
          <w:bCs w:val="false"/>
        </w:rPr>
        <w:instrText xml:space="preserve"> HYPERLINK "https://www.alexedwards.net/blog/basic-authentication-in-go" \l "protecting-a-web-application"</w:instrText>
      </w:r>
      <w:r>
        <w:rPr>
          <w:rStyle w:val="Hyperlink"/>
          <w:b w:val="false"/>
          <w:bCs w:val="false"/>
        </w:rPr>
        <w:fldChar w:fldCharType="separate"/>
      </w:r>
      <w:r>
        <w:rPr>
          <w:rStyle w:val="Hyperlink"/>
          <w:b w:val="false"/>
          <w:bCs w:val="false"/>
        </w:rPr>
        <w:t>How to correctly use Basic Authentication in Go – Alex Edwards</w:t>
      </w:r>
      <w:r>
        <w:rPr>
          <w:rStyle w:val="Hyperlink"/>
          <w:b w:val="false"/>
          <w:bCs w:val="false"/>
        </w:rPr>
        <w:fldChar w:fldCharType="end"/>
      </w:r>
      <w:r>
        <w:rPr>
          <w:b w:val="false"/>
          <w:bCs w:val="false"/>
        </w:rPr>
        <w:t xml:space="preserve"> </w:t>
      </w:r>
    </w:p>
    <w:p>
      <w:pPr>
        <w:pStyle w:val="BodyText"/>
        <w:bidi w:val="0"/>
        <w:spacing w:before="240" w:after="120"/>
        <w:jc w:val="start"/>
        <w:rPr>
          <w:b w:val="false"/>
          <w:bCs w:val="false"/>
        </w:rPr>
      </w:pPr>
      <w:hyperlink r:id="rId21">
        <w:r>
          <w:rPr>
            <w:rStyle w:val="Hyperlink"/>
            <w:b w:val="false"/>
            <w:bCs w:val="false"/>
          </w:rPr>
          <w:t>Middleware Patterns in Go (drstearns.github.io)</w:t>
        </w:r>
      </w:hyperlink>
      <w:r>
        <w:rPr>
          <w:b w:val="false"/>
          <w:bCs w:val="false"/>
        </w:rPr>
        <w:t xml:space="preserve"> </w:t>
      </w:r>
    </w:p>
    <w:p>
      <w:pPr>
        <w:pStyle w:val="BodyText"/>
        <w:bidi w:val="0"/>
        <w:spacing w:before="240" w:after="120"/>
        <w:jc w:val="start"/>
        <w:rPr>
          <w:b w:val="false"/>
          <w:bCs w:val="false"/>
        </w:rPr>
      </w:pPr>
      <w:hyperlink r:id="rId22">
        <w:r>
          <w:rPr>
            <w:rStyle w:val="Hyperlink"/>
            <w:b w:val="false"/>
            <w:bCs w:val="false"/>
          </w:rPr>
          <w:t>Making and Using HTTP Middleware – Alex Edwards</w:t>
        </w:r>
      </w:hyperlink>
      <w:r>
        <w:rPr>
          <w:b w:val="false"/>
          <w:bCs w:val="false"/>
        </w:rPr>
        <w:t xml:space="preserve"> </w:t>
      </w:r>
    </w:p>
    <w:p>
      <w:pPr>
        <w:pStyle w:val="BodyText"/>
        <w:bidi w:val="0"/>
        <w:spacing w:before="240" w:after="120"/>
        <w:jc w:val="start"/>
        <w:rPr>
          <w:b w:val="false"/>
          <w:bCs w:val="false"/>
        </w:rPr>
      </w:pPr>
      <w:r>
        <w:rPr>
          <w:b w:val="false"/>
          <w:bCs w:val="false"/>
        </w:rPr>
      </w:r>
    </w:p>
    <w:p>
      <w:pPr>
        <w:pStyle w:val="Heading2"/>
        <w:numPr>
          <w:ilvl w:val="1"/>
          <w:numId w:val="3"/>
        </w:numPr>
        <w:spacing w:before="200" w:after="120"/>
        <w:rPr/>
      </w:pPr>
      <w:r>
        <w:rPr/>
        <w:t>WEB Components</w:t>
      </w:r>
    </w:p>
    <w:p>
      <w:pPr>
        <w:pStyle w:val="BodyText"/>
        <w:bidi w:val="0"/>
        <w:spacing w:before="240" w:after="120"/>
        <w:jc w:val="start"/>
        <w:rPr/>
      </w:pPr>
      <w:r>
        <w:rPr/>
        <w:t xml:space="preserve">A Web Component is a way to create an encapsulated, single-responsibility code block that can be reused on any page.  It plays the same role as a function in other programming languages. You can make a nice page header, name it </w:t>
      </w:r>
      <w:r>
        <w:rPr>
          <w:b/>
          <w:bCs/>
        </w:rPr>
        <w:t>page-header</w:t>
      </w:r>
      <w:r>
        <w:rPr/>
        <w:t xml:space="preserve"> and use it on all pages just by writing a single element</w:t>
      </w:r>
    </w:p>
    <w:p>
      <w:pPr>
        <w:pStyle w:val="Example"/>
        <w:rPr/>
      </w:pPr>
      <w:r>
        <w:rPr/>
        <w:t>&lt;page-header&gt;&lt;/page-header&gt;</w:t>
      </w:r>
    </w:p>
    <w:p>
      <w:pPr>
        <w:pStyle w:val="BodyText"/>
        <w:bidi w:val="0"/>
        <w:spacing w:before="240" w:after="120"/>
        <w:jc w:val="start"/>
        <w:rPr/>
      </w:pPr>
      <w:r>
        <w:rPr/>
        <w:t>The WEB component consists of three parts:</w:t>
      </w:r>
    </w:p>
    <w:p>
      <w:pPr>
        <w:pStyle w:val="BodyText"/>
        <w:numPr>
          <w:ilvl w:val="0"/>
          <w:numId w:val="6"/>
        </w:numPr>
        <w:bidi w:val="0"/>
        <w:spacing w:before="240" w:after="120"/>
        <w:jc w:val="start"/>
        <w:rPr/>
      </w:pPr>
      <w:r>
        <w:rPr/>
        <w:t>Custom element,</w:t>
      </w:r>
    </w:p>
    <w:p>
      <w:pPr>
        <w:pStyle w:val="BodyText"/>
        <w:numPr>
          <w:ilvl w:val="0"/>
          <w:numId w:val="6"/>
        </w:numPr>
        <w:bidi w:val="0"/>
        <w:spacing w:before="240" w:after="120"/>
        <w:jc w:val="start"/>
        <w:rPr/>
      </w:pPr>
      <w:r>
        <w:rPr/>
        <w:t>HTML template,</w:t>
      </w:r>
    </w:p>
    <w:p>
      <w:pPr>
        <w:pStyle w:val="BodyText"/>
        <w:numPr>
          <w:ilvl w:val="0"/>
          <w:numId w:val="6"/>
        </w:numPr>
        <w:bidi w:val="0"/>
        <w:spacing w:before="240" w:after="120"/>
        <w:jc w:val="start"/>
        <w:rPr/>
      </w:pPr>
      <w:r>
        <w:rPr/>
        <w:t>Shadow DOM</w:t>
      </w:r>
    </w:p>
    <w:p>
      <w:pPr>
        <w:pStyle w:val="Heading4"/>
        <w:numPr>
          <w:ilvl w:val="3"/>
          <w:numId w:val="2"/>
        </w:numPr>
        <w:spacing w:before="120" w:after="120"/>
        <w:rPr/>
      </w:pPr>
      <w:r>
        <w:rPr/>
      </w:r>
    </w:p>
    <w:p>
      <w:pPr>
        <w:pStyle w:val="Heading4"/>
        <w:numPr>
          <w:ilvl w:val="3"/>
          <w:numId w:val="2"/>
        </w:numPr>
        <w:spacing w:before="120" w:after="120"/>
        <w:rPr/>
      </w:pPr>
      <w:r>
        <w:rPr/>
        <w:t>Custom element</w:t>
      </w:r>
    </w:p>
    <w:p>
      <w:pPr>
        <w:pStyle w:val="BodyText"/>
        <w:bidi w:val="0"/>
        <w:spacing w:before="240" w:after="120"/>
        <w:jc w:val="start"/>
        <w:rPr/>
      </w:pPr>
      <w:r>
        <w:rPr/>
        <w:t xml:space="preserve">Here is an example of the hello-world custom element (file </w:t>
      </w:r>
      <w:r>
        <w:rPr>
          <w:b/>
          <w:bCs/>
        </w:rPr>
        <w:t>HelloWorld.js</w:t>
      </w:r>
      <w:r>
        <w:rPr/>
        <w:t>):</w:t>
      </w:r>
    </w:p>
    <w:p>
      <w:pPr>
        <w:pStyle w:val="Example"/>
        <w:rPr/>
      </w:pPr>
      <w:r>
        <w:rPr/>
        <w:t>class HelloWorld extends HTMLElement {</w:t>
      </w:r>
    </w:p>
    <w:p>
      <w:pPr>
        <w:pStyle w:val="Example"/>
        <w:rPr/>
      </w:pPr>
      <w:r>
        <w:rPr/>
        <w:t xml:space="preserve">    </w:t>
      </w:r>
      <w:r>
        <w:rPr/>
        <w:t>connectedCallback() {</w:t>
      </w:r>
    </w:p>
    <w:p>
      <w:pPr>
        <w:pStyle w:val="Example"/>
        <w:rPr/>
      </w:pPr>
      <w:r>
        <w:rPr/>
        <w:t xml:space="preserve">        </w:t>
      </w:r>
      <w:r>
        <w:rPr/>
        <w:t>this.textContent = 'Hello World';</w:t>
      </w:r>
    </w:p>
    <w:p>
      <w:pPr>
        <w:pStyle w:val="Example"/>
        <w:rPr/>
      </w:pPr>
      <w:r>
        <w:rPr/>
        <w:t xml:space="preserve">    </w:t>
      </w:r>
      <w:r>
        <w:rPr/>
        <w:t>}</w:t>
      </w:r>
    </w:p>
    <w:p>
      <w:pPr>
        <w:pStyle w:val="Example"/>
        <w:rPr/>
      </w:pPr>
      <w:r>
        <w:rPr/>
        <w:t>}</w:t>
      </w:r>
    </w:p>
    <w:p>
      <w:pPr>
        <w:pStyle w:val="Example"/>
        <w:rPr/>
      </w:pPr>
      <w:r>
        <w:rPr/>
        <w:t>customElements.define('hello-world', HelloWorld);</w:t>
      </w:r>
    </w:p>
    <w:p>
      <w:pPr>
        <w:pStyle w:val="BodyText"/>
        <w:rPr/>
      </w:pPr>
      <w:r>
        <w:rPr/>
        <w:t xml:space="preserve">Each custom element is an ES6 class that must be binded to the </w:t>
      </w:r>
      <w:r>
        <w:rPr>
          <w:b/>
          <w:bCs/>
        </w:rPr>
        <w:t>CustomElementRegistry</w:t>
      </w:r>
      <w:r>
        <w:rPr/>
        <w:t xml:space="preserve">: </w:t>
      </w:r>
    </w:p>
    <w:p>
      <w:pPr>
        <w:pStyle w:val="Example"/>
        <w:rPr/>
      </w:pPr>
      <w:r>
        <w:rPr/>
        <w:t>customElements.define('hello-world', HelloWorld);</w:t>
      </w:r>
    </w:p>
    <w:p>
      <w:pPr>
        <w:pStyle w:val="BodyText"/>
        <w:rPr/>
      </w:pPr>
      <w:r>
        <w:rPr/>
        <w:t>The first parameter of this operator specifies a name of the element. By convention, it must be two words joined by a minus sign. The second parameter is a name of the class. Again, by convention, one must use the same words as were used in a name of custom element.</w:t>
      </w:r>
    </w:p>
    <w:p>
      <w:pPr>
        <w:pStyle w:val="BodyText"/>
        <w:rPr/>
      </w:pPr>
      <w:r>
        <w:rPr/>
        <w:t xml:space="preserve">Here is an example of the </w:t>
      </w:r>
      <w:r>
        <w:rPr>
          <w:b/>
          <w:bCs/>
        </w:rPr>
        <w:t>Autonomous custom elements</w:t>
      </w:r>
      <w:r>
        <w:rPr>
          <w:b w:val="false"/>
          <w:bCs w:val="false"/>
        </w:rPr>
        <w:t>, the</w:t>
      </w:r>
      <w:r>
        <w:rPr/>
        <w:t xml:space="preserve"> class inherits from </w:t>
      </w:r>
      <w:r>
        <w:rPr>
          <w:b/>
          <w:bCs/>
        </w:rPr>
        <w:t>HTMLElement</w:t>
      </w:r>
      <w:r>
        <w:rPr/>
        <w:t xml:space="preserve"> in this case. Loading an element into a page is exactly the same as any other JS file:</w:t>
      </w:r>
    </w:p>
    <w:p>
      <w:pPr>
        <w:pStyle w:val="Example"/>
        <w:rPr/>
      </w:pPr>
      <w:r>
        <w:rPr/>
        <w:t>&lt;!DOCTYPE html&gt;</w:t>
      </w:r>
    </w:p>
    <w:p>
      <w:pPr>
        <w:pStyle w:val="Example"/>
        <w:rPr/>
      </w:pPr>
      <w:r>
        <w:rPr/>
        <w:t>&lt;html&gt;</w:t>
      </w:r>
    </w:p>
    <w:p>
      <w:pPr>
        <w:pStyle w:val="Example"/>
        <w:rPr/>
      </w:pPr>
      <w:r>
        <w:rPr/>
        <w:t xml:space="preserve">    </w:t>
      </w:r>
      <w:r>
        <w:rPr/>
        <w:t>&lt;head&gt;</w:t>
      </w:r>
    </w:p>
    <w:p>
      <w:pPr>
        <w:pStyle w:val="Example"/>
        <w:rPr/>
      </w:pPr>
      <w:r>
        <w:rPr/>
        <w:t xml:space="preserve">        </w:t>
      </w:r>
      <w:r>
        <w:rPr/>
        <w:t>&lt;title&gt;Page Title&lt;/title&gt;</w:t>
      </w:r>
    </w:p>
    <w:p>
      <w:pPr>
        <w:pStyle w:val="Example"/>
        <w:rPr/>
      </w:pPr>
      <w:r>
        <w:rPr/>
        <w:t xml:space="preserve">        </w:t>
      </w:r>
      <w:r>
        <w:rPr>
          <w:b/>
          <w:bCs/>
          <w:color w:val="FF0000"/>
        </w:rPr>
        <w:t>&lt;script type="module" src="./helloworld.js"&gt;&lt;/script&gt;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&lt;h1&gt;This is an example of the custom element&lt;/h1&gt;</w:t>
      </w:r>
    </w:p>
    <w:p>
      <w:pPr>
        <w:pStyle w:val="Example"/>
        <w:rPr/>
      </w:pPr>
      <w:r>
        <w:rPr/>
        <w:t xml:space="preserve">        </w:t>
      </w:r>
      <w:r>
        <w:rPr>
          <w:b/>
          <w:bCs/>
          <w:color w:val="FF0000"/>
        </w:rPr>
        <w:t>&lt;hello-world&gt;&lt;/hello-world&gt;</w:t>
      </w:r>
    </w:p>
    <w:p>
      <w:pPr>
        <w:pStyle w:val="Example"/>
        <w:rPr/>
      </w:pPr>
      <w:r>
        <w:rPr/>
        <w:t xml:space="preserve">    </w:t>
      </w:r>
      <w:r>
        <w:rPr/>
        <w:t>&lt;/body&gt;</w:t>
      </w:r>
    </w:p>
    <w:p>
      <w:pPr>
        <w:pStyle w:val="Example"/>
        <w:rPr/>
      </w:pPr>
      <w:r>
        <w:rPr/>
        <w:t>&lt;/html&gt;</w:t>
      </w:r>
    </w:p>
    <w:p>
      <w:pPr>
        <w:pStyle w:val="BodyText"/>
        <w:rPr/>
      </w:pPr>
      <w:r>
        <w:rPr>
          <w:b/>
          <w:bCs/>
        </w:rPr>
        <w:t>Type="module"</w:t>
      </w:r>
      <w:r>
        <w:rPr/>
        <w:t xml:space="preserve"> may be omitted in the </w:t>
      </w:r>
      <w:r>
        <w:rPr>
          <w:b/>
          <w:bCs/>
        </w:rPr>
        <w:t>script</w:t>
      </w:r>
      <w:r>
        <w:rPr/>
        <w:t xml:space="preserve"> element, but then add the </w:t>
      </w:r>
      <w:r>
        <w:rPr>
          <w:b/>
          <w:bCs/>
        </w:rPr>
        <w:t>deferred</w:t>
      </w:r>
      <w:r>
        <w:rPr/>
        <w:t xml:space="preserve"> attribute:</w:t>
      </w:r>
    </w:p>
    <w:p>
      <w:pPr>
        <w:pStyle w:val="Example"/>
        <w:rPr/>
      </w:pPr>
      <w:r>
        <w:rPr/>
        <w:t>&lt;script src="./helloworld.js" defer&gt;&lt;/script&gt;</w:t>
      </w:r>
    </w:p>
    <w:p>
      <w:pPr>
        <w:pStyle w:val="BodyText"/>
        <w:rPr/>
      </w:pPr>
      <w:r>
        <w:rPr/>
        <w:t>A single element can also be used:</w:t>
      </w:r>
    </w:p>
    <w:p>
      <w:pPr>
        <w:pStyle w:val="Example"/>
        <w:rPr/>
      </w:pPr>
      <w:r>
        <w:rPr/>
        <w:t>&lt;hello-world/&gt;</w:t>
      </w:r>
    </w:p>
    <w:p>
      <w:pPr>
        <w:pStyle w:val="BodyText"/>
        <w:rPr/>
      </w:pPr>
      <w:r>
        <w:rPr/>
        <w:t>but form of two elements allows you to pass additional information into the component:</w:t>
      </w:r>
    </w:p>
    <w:p>
      <w:pPr>
        <w:pStyle w:val="Example"/>
        <w:rPr/>
      </w:pPr>
      <w:r>
        <w:rPr/>
        <w:t>&lt;hello-world&gt;This text will be passed to the component&lt;/hello-world&gt;</w:t>
      </w:r>
    </w:p>
    <w:p>
      <w:pPr>
        <w:pStyle w:val="BodyText"/>
        <w:rPr/>
      </w:pPr>
      <w:r>
        <w:rPr/>
        <w:t xml:space="preserve">WEB component allows you to create </w:t>
      </w:r>
      <w:r>
        <w:rPr>
          <w:b/>
          <w:bCs/>
        </w:rPr>
        <w:t>Customized built-in elements</w:t>
      </w:r>
      <w:r>
        <w:rPr/>
        <w:t xml:space="preserve">. The base class can be any other element in that case. </w:t>
      </w:r>
    </w:p>
    <w:p>
      <w:pPr>
        <w:pStyle w:val="Example"/>
        <w:rPr/>
      </w:pPr>
      <w:r>
        <w:rPr/>
        <w:t>class WordCount extends HTMLParagraphElement {</w:t>
      </w:r>
    </w:p>
    <w:p>
      <w:pPr>
        <w:pStyle w:val="Example"/>
        <w:rPr/>
      </w:pPr>
      <w:r>
        <w:rPr/>
        <w:t xml:space="preserve">  </w:t>
      </w:r>
      <w:r>
        <w:rPr/>
        <w:t>constructor() {</w:t>
      </w:r>
    </w:p>
    <w:p>
      <w:pPr>
        <w:pStyle w:val="Example"/>
        <w:rPr/>
      </w:pPr>
      <w:r>
        <w:rPr/>
        <w:t xml:space="preserve">    </w:t>
      </w:r>
      <w:r>
        <w:rPr/>
        <w:t>// Always call super first in constructor</w:t>
      </w:r>
    </w:p>
    <w:p>
      <w:pPr>
        <w:pStyle w:val="Example"/>
        <w:rPr/>
      </w:pPr>
      <w:r>
        <w:rPr/>
        <w:t xml:space="preserve">    </w:t>
      </w:r>
      <w:r>
        <w:rPr/>
        <w:t>super();</w:t>
      </w:r>
    </w:p>
    <w:p>
      <w:pPr>
        <w:pStyle w:val="Example"/>
        <w:rPr/>
      </w:pPr>
      <w:r>
        <w:rPr/>
      </w:r>
    </w:p>
    <w:p>
      <w:pPr>
        <w:pStyle w:val="Example"/>
        <w:rPr/>
      </w:pPr>
      <w:r>
        <w:rPr/>
        <w:t xml:space="preserve">    </w:t>
      </w:r>
      <w:r>
        <w:rPr/>
        <w:t>// Element functionality written in here</w:t>
      </w:r>
    </w:p>
    <w:p>
      <w:pPr>
        <w:pStyle w:val="Example"/>
        <w:rPr/>
      </w:pPr>
      <w:r>
        <w:rPr/>
        <w:t xml:space="preserve">  </w:t>
      </w:r>
      <w:r>
        <w:rPr/>
        <w:t>}</w:t>
      </w:r>
    </w:p>
    <w:p>
      <w:pPr>
        <w:pStyle w:val="Example"/>
        <w:rPr/>
      </w:pPr>
      <w:r>
        <w:rPr/>
        <w:t>}</w:t>
      </w:r>
    </w:p>
    <w:p>
      <w:pPr>
        <w:pStyle w:val="Example"/>
        <w:rPr/>
      </w:pPr>
      <w:r>
        <w:rPr/>
        <w:t>customElements.define('word-count', WordCount, { extends: 'p' });</w:t>
      </w:r>
    </w:p>
    <w:p>
      <w:pPr>
        <w:pStyle w:val="BodyText"/>
        <w:rPr/>
      </w:pPr>
      <w:r>
        <w:rPr/>
        <w:t xml:space="preserve">In this case it is necessary to specify the base element when registering the component (see the object in the third parameter). In an HTML page, you specify the </w:t>
      </w:r>
      <w:r>
        <w:rPr>
          <w:b/>
          <w:bCs/>
        </w:rPr>
        <w:t>base element</w:t>
      </w:r>
      <w:r>
        <w:rPr/>
        <w:t xml:space="preserve"> with the </w:t>
      </w:r>
      <w:r>
        <w:rPr>
          <w:b/>
          <w:bCs/>
        </w:rPr>
        <w:t>is</w:t>
      </w:r>
      <w:r>
        <w:rPr/>
        <w:t xml:space="preserve"> attribute:</w:t>
      </w:r>
    </w:p>
    <w:p>
      <w:pPr>
        <w:pStyle w:val="Example"/>
        <w:rPr/>
      </w:pPr>
      <w:r>
        <w:rPr/>
        <w:t>&lt;p is="word-count"&gt;&lt;/p&gt;</w:t>
      </w:r>
    </w:p>
    <w:p>
      <w:pPr>
        <w:pStyle w:val="BodyText"/>
        <w:rPr/>
      </w:pPr>
      <w:r>
        <w:rPr/>
        <w:t xml:space="preserve">The custom element may be created using JavaScript. Use </w:t>
      </w:r>
    </w:p>
    <w:p>
      <w:pPr>
        <w:pStyle w:val="Example"/>
        <w:rPr/>
      </w:pPr>
      <w:r>
        <w:rPr/>
        <w:t>document.createElement("hello-world")</w:t>
      </w:r>
    </w:p>
    <w:p>
      <w:pPr>
        <w:pStyle w:val="BodyText"/>
        <w:rPr/>
      </w:pPr>
      <w:r>
        <w:rPr>
          <w:b/>
          <w:bCs/>
        </w:rPr>
        <w:t xml:space="preserve">Autonomous custom element </w:t>
      </w:r>
      <w:r>
        <w:rPr>
          <w:b w:val="false"/>
          <w:bCs w:val="false"/>
        </w:rPr>
        <w:t>requires a bit different operator:</w:t>
      </w:r>
      <w:r>
        <w:rPr>
          <w:b/>
          <w:bCs/>
        </w:rPr>
        <w:t xml:space="preserve"> </w:t>
      </w:r>
    </w:p>
    <w:p>
      <w:pPr>
        <w:pStyle w:val="Example"/>
        <w:rPr/>
      </w:pPr>
      <w:r>
        <w:rPr/>
        <w:t>document.createElement("p", { is: "word-count" })</w:t>
      </w:r>
    </w:p>
    <w:p>
      <w:pPr>
        <w:pStyle w:val="BodyText"/>
        <w:rPr/>
      </w:pPr>
      <w:r>
        <w:rPr>
          <w:b w:val="false"/>
          <w:bCs w:val="false"/>
        </w:rPr>
        <w:t xml:space="preserve">Note that the first parameter specifies the </w:t>
      </w:r>
      <w:r>
        <w:rPr>
          <w:b/>
          <w:bCs/>
        </w:rPr>
        <w:t>base</w:t>
      </w:r>
      <w:r>
        <w:rPr>
          <w:b w:val="false"/>
          <w:bCs w:val="false"/>
        </w:rPr>
        <w:t xml:space="preserve"> element and object in the second parameter defines the actual element.</w:t>
      </w:r>
    </w:p>
    <w:p>
      <w:pPr>
        <w:pStyle w:val="BodyText"/>
        <w:rPr>
          <w:b w:val="false"/>
          <w:bCs w:val="false"/>
        </w:rPr>
      </w:pPr>
      <w:r>
        <w:rPr>
          <w:b w:val="false"/>
          <w:bCs w:val="false"/>
        </w:rPr>
      </w:r>
    </w:p>
    <w:p>
      <w:pPr>
        <w:pStyle w:val="Heading4"/>
        <w:numPr>
          <w:ilvl w:val="3"/>
          <w:numId w:val="2"/>
        </w:numPr>
        <w:rPr>
          <w:b w:val="false"/>
          <w:bCs w:val="false"/>
        </w:rPr>
      </w:pPr>
      <w:r>
        <w:rPr/>
        <w:t>Lifecycle of the custom element</w:t>
      </w:r>
    </w:p>
    <w:p>
      <w:pPr>
        <w:pStyle w:val="BodyText"/>
        <w:rPr>
          <w:b w:val="false"/>
          <w:bCs w:val="false"/>
        </w:rPr>
      </w:pPr>
      <w:r>
        <w:rPr/>
        <w:t xml:space="preserve">Examples in the previous paragraph show two very important methods of custom element: </w:t>
      </w:r>
      <w:r>
        <w:rPr>
          <w:b/>
          <w:bCs/>
        </w:rPr>
        <w:t>constructor()</w:t>
      </w:r>
      <w:r>
        <w:rPr/>
        <w:t xml:space="preserve"> and </w:t>
      </w:r>
      <w:r>
        <w:rPr>
          <w:b/>
          <w:bCs/>
        </w:rPr>
        <w:t>connectedCallback()</w:t>
      </w:r>
      <w:r>
        <w:rPr/>
        <w:t>. These two methods are called at different time:</w:t>
      </w:r>
    </w:p>
    <w:p>
      <w:pPr>
        <w:pStyle w:val="BodyText"/>
        <w:numPr>
          <w:ilvl w:val="0"/>
          <w:numId w:val="4"/>
        </w:numPr>
        <w:rPr/>
      </w:pPr>
      <w:r>
        <w:rPr>
          <w:b/>
          <w:bCs/>
        </w:rPr>
        <w:t>constructor()</w:t>
      </w:r>
      <w:r>
        <w:rPr/>
        <w:t xml:space="preserve"> is called when the element is created; you can create the Shadow DOM here, but you can't add Nodes inside the normal DOM, and you can't add or set an attribute either.</w:t>
      </w:r>
    </w:p>
    <w:p>
      <w:pPr>
        <w:pStyle w:val="BodyText"/>
        <w:numPr>
          <w:ilvl w:val="0"/>
          <w:numId w:val="4"/>
        </w:numPr>
        <w:rPr/>
      </w:pPr>
      <w:r>
        <w:rPr>
          <w:b/>
          <w:bCs/>
        </w:rPr>
        <w:t>connectedCallback()</w:t>
      </w:r>
      <w:r>
        <w:rPr/>
        <w:t xml:space="preserve"> is called when (after) the element is attached to the DOM.</w:t>
      </w:r>
    </w:p>
    <w:p>
      <w:pPr>
        <w:pStyle w:val="Heading7"/>
        <w:numPr>
          <w:ilvl w:val="6"/>
          <w:numId w:val="1"/>
        </w:numPr>
        <w:spacing w:before="60" w:after="60"/>
        <w:rPr/>
      </w:pPr>
      <w:r>
        <w:rPr/>
        <w:t>Definion</w:t>
      </w:r>
    </w:p>
    <w:p>
      <w:pPr>
        <w:pStyle w:val="BodyText"/>
        <w:rPr>
          <w:b w:val="false"/>
          <w:bCs w:val="false"/>
        </w:rPr>
      </w:pPr>
      <w:r>
        <w:rPr>
          <w:b w:val="false"/>
          <w:bCs w:val="false"/>
        </w:rPr>
        <w:t>A custom element is defined when customElements.define is called:</w:t>
      </w:r>
    </w:p>
    <w:p>
      <w:pPr>
        <w:pStyle w:val="Example"/>
        <w:rPr/>
      </w:pPr>
      <w:r>
        <w:rPr/>
        <w:t>class HelloWorld extends HTMLElement {</w:t>
      </w:r>
    </w:p>
    <w:p>
      <w:pPr>
        <w:pStyle w:val="Example"/>
        <w:rPr/>
      </w:pPr>
      <w:r>
        <w:rPr/>
        <w:t xml:space="preserve">    </w:t>
      </w:r>
      <w:r>
        <w:rPr/>
        <w:t>connectedCallback() {</w:t>
      </w:r>
    </w:p>
    <w:p>
      <w:pPr>
        <w:pStyle w:val="Example"/>
        <w:rPr/>
      </w:pPr>
      <w:r>
        <w:rPr/>
        <w:t xml:space="preserve">        </w:t>
      </w:r>
      <w:r>
        <w:rPr/>
        <w:t>this.textContent = 'Hello World';</w:t>
      </w:r>
    </w:p>
    <w:p>
      <w:pPr>
        <w:pStyle w:val="Example"/>
        <w:rPr/>
      </w:pPr>
      <w:r>
        <w:rPr/>
        <w:t xml:space="preserve">    </w:t>
      </w:r>
      <w:r>
        <w:rPr/>
        <w:t>}</w:t>
      </w:r>
    </w:p>
    <w:p>
      <w:pPr>
        <w:pStyle w:val="Example"/>
        <w:rPr/>
      </w:pPr>
      <w:r>
        <w:rPr/>
        <w:t>}</w:t>
      </w:r>
    </w:p>
    <w:p>
      <w:pPr>
        <w:pStyle w:val="Example"/>
        <w:rPr>
          <w:b w:val="false"/>
          <w:bCs w:val="false"/>
        </w:rPr>
      </w:pPr>
      <w:r>
        <w:rPr>
          <w:b w:val="false"/>
          <w:bCs w:val="false"/>
        </w:rPr>
        <w:t>customElements.define('hello-world', HelloWorld);</w:t>
      </w:r>
    </w:p>
    <w:p>
      <w:pPr>
        <w:pStyle w:val="BodyText"/>
        <w:rPr>
          <w:b w:val="false"/>
          <w:bCs w:val="false"/>
        </w:rPr>
      </w:pPr>
      <w:r>
        <w:rPr/>
        <w:t xml:space="preserve">Defining an element doesn't trigger either the constructor or the connectedCallback methods since it does not create an instance of an element. </w:t>
      </w:r>
      <w:r>
        <w:rPr>
          <w:b/>
          <w:bCs/>
        </w:rPr>
        <w:t>An element can only be defined once.</w:t>
      </w:r>
    </w:p>
    <w:p>
      <w:pPr>
        <w:pStyle w:val="Heading7"/>
        <w:numPr>
          <w:ilvl w:val="6"/>
          <w:numId w:val="1"/>
        </w:numPr>
        <w:spacing w:before="60" w:after="60"/>
        <w:rPr/>
      </w:pPr>
      <w:r>
        <w:rPr/>
        <w:t>Create</w:t>
      </w:r>
    </w:p>
    <w:p>
      <w:pPr>
        <w:pStyle w:val="BodyText"/>
        <w:rPr>
          <w:b w:val="false"/>
          <w:bCs w:val="false"/>
        </w:rPr>
      </w:pPr>
      <w:r>
        <w:rPr>
          <w:b w:val="false"/>
          <w:bCs w:val="false"/>
        </w:rPr>
        <w:t>An element can be created in JavaScript in two ways:</w:t>
      </w:r>
    </w:p>
    <w:p>
      <w:pPr>
        <w:pStyle w:val="Example"/>
        <w:rPr/>
      </w:pPr>
      <w:r>
        <w:rPr/>
        <w:t>// can happen before definition</w:t>
      </w:r>
    </w:p>
    <w:p>
      <w:pPr>
        <w:pStyle w:val="Example"/>
        <w:rPr/>
      </w:pPr>
      <w:r>
        <w:rPr/>
        <w:t>const myElement = document.createElement('my-element');</w:t>
      </w:r>
    </w:p>
    <w:p>
      <w:pPr>
        <w:pStyle w:val="Example"/>
        <w:rPr/>
      </w:pPr>
      <w:r>
        <w:rPr/>
      </w:r>
    </w:p>
    <w:p>
      <w:pPr>
        <w:pStyle w:val="Example"/>
        <w:rPr/>
      </w:pPr>
      <w:r>
        <w:rPr/>
        <w:t>// can only happen if already defined</w:t>
      </w:r>
    </w:p>
    <w:p>
      <w:pPr>
        <w:pStyle w:val="Example"/>
        <w:rPr/>
      </w:pPr>
      <w:r>
        <w:rPr/>
        <w:t>const myElement = new MyElement();</w:t>
      </w:r>
    </w:p>
    <w:p>
      <w:pPr>
        <w:pStyle w:val="BodyText"/>
        <w:rPr>
          <w:b w:val="false"/>
          <w:bCs w:val="false"/>
        </w:rPr>
      </w:pPr>
      <w:r>
        <w:rPr>
          <w:b w:val="false"/>
          <w:bCs w:val="false"/>
        </w:rPr>
        <w:t xml:space="preserve">Creation triggers the </w:t>
      </w:r>
      <w:r>
        <w:rPr>
          <w:b/>
          <w:bCs/>
        </w:rPr>
        <w:t>constructor</w:t>
      </w:r>
      <w:r>
        <w:rPr>
          <w:b w:val="false"/>
          <w:bCs w:val="false"/>
        </w:rPr>
        <w:t>, if the element has already been defined. The constructor is  called once per element instance.</w:t>
      </w:r>
    </w:p>
    <w:p>
      <w:pPr>
        <w:pStyle w:val="Heading7"/>
        <w:numPr>
          <w:ilvl w:val="6"/>
          <w:numId w:val="1"/>
        </w:numPr>
        <w:spacing w:before="60" w:after="60"/>
        <w:rPr/>
      </w:pPr>
      <w:r>
        <w:rPr/>
        <w:t>Insert</w:t>
      </w:r>
    </w:p>
    <w:p>
      <w:pPr>
        <w:pStyle w:val="BodyText"/>
        <w:rPr>
          <w:b w:val="false"/>
          <w:bCs w:val="false"/>
        </w:rPr>
      </w:pPr>
      <w:r>
        <w:rPr>
          <w:b w:val="false"/>
          <w:bCs w:val="false"/>
        </w:rPr>
        <w:t>An element is inserted into the DOM imperatively with JS:</w:t>
      </w:r>
    </w:p>
    <w:p>
      <w:pPr>
        <w:pStyle w:val="Example"/>
        <w:rPr/>
      </w:pPr>
      <w:r>
        <w:rPr/>
        <w:t>document.body.append(myElement);</w:t>
      </w:r>
    </w:p>
    <w:p>
      <w:pPr>
        <w:pStyle w:val="BodyText"/>
        <w:rPr>
          <w:b w:val="false"/>
          <w:bCs w:val="false"/>
        </w:rPr>
      </w:pPr>
      <w:r>
        <w:rPr>
          <w:b w:val="false"/>
          <w:bCs w:val="false"/>
        </w:rPr>
        <w:t xml:space="preserve">Any HTML element may be used instead of </w:t>
      </w:r>
      <w:r>
        <w:rPr>
          <w:b/>
          <w:bCs/>
        </w:rPr>
        <w:t xml:space="preserve">document.body. </w:t>
      </w:r>
      <w:r>
        <w:rPr>
          <w:b w:val="false"/>
          <w:bCs w:val="false"/>
        </w:rPr>
        <w:t>Insertion triggers the connectedCallback method, if the element has already been defined. Here is a trap:</w:t>
      </w:r>
    </w:p>
    <w:p>
      <w:pPr>
        <w:pStyle w:val="Example"/>
        <w:rPr/>
      </w:pPr>
      <w:r>
        <w:rPr/>
        <w:t>&lt;html&gt;</w:t>
      </w:r>
    </w:p>
    <w:p>
      <w:pPr>
        <w:pStyle w:val="Example"/>
        <w:rPr/>
      </w:pPr>
      <w:r>
        <w:rPr/>
        <w:t xml:space="preserve">    </w:t>
      </w:r>
      <w:r>
        <w:rPr/>
        <w:t>&lt;head&gt;</w:t>
      </w:r>
    </w:p>
    <w:p>
      <w:pPr>
        <w:pStyle w:val="Example"/>
        <w:rPr/>
      </w:pPr>
      <w:r>
        <w:rPr/>
        <w:t xml:space="preserve">        </w:t>
      </w:r>
      <w:r>
        <w:rPr/>
        <w:t>&lt;title&gt;Page Title&lt;/title&gt;</w:t>
      </w:r>
    </w:p>
    <w:p>
      <w:pPr>
        <w:pStyle w:val="Example"/>
        <w:rPr/>
      </w:pPr>
      <w:r>
        <w:rPr/>
        <w:t xml:space="preserve">        </w:t>
      </w:r>
      <w:r>
        <w:rPr/>
        <w:t>&lt;!-- &lt;script type="module" src="./helloworld.js"&gt;&lt;/script&gt; --&gt;</w:t>
      </w:r>
    </w:p>
    <w:p>
      <w:pPr>
        <w:pStyle w:val="Example"/>
        <w:rPr/>
      </w:pPr>
      <w:r>
        <w:rPr/>
        <w:t xml:space="preserve">        </w:t>
      </w:r>
      <w:r>
        <w:rPr/>
        <w:t>&lt;script src="./helloworld.js"&gt;&lt;/script&gt;</w:t>
      </w:r>
    </w:p>
    <w:p>
      <w:pPr>
        <w:pStyle w:val="Example"/>
        <w:rPr/>
      </w:pPr>
      <w:r>
        <w:rPr/>
        <w:t xml:space="preserve">    </w:t>
      </w:r>
      <w:r>
        <w:rPr/>
        <w:t>&lt;/head&gt;</w:t>
      </w:r>
    </w:p>
    <w:p>
      <w:pPr>
        <w:pStyle w:val="Example"/>
        <w:rPr/>
      </w:pPr>
      <w:r>
        <w:rPr/>
        <w:t xml:space="preserve">    </w:t>
      </w:r>
      <w:r>
        <w:rPr/>
        <w:t>&lt;body&gt;</w:t>
      </w:r>
    </w:p>
    <w:p>
      <w:pPr>
        <w:pStyle w:val="Example"/>
        <w:rPr/>
      </w:pPr>
      <w:r>
        <w:rPr/>
      </w:r>
    </w:p>
    <w:p>
      <w:pPr>
        <w:pStyle w:val="Example"/>
        <w:rPr/>
      </w:pPr>
      <w:r>
        <w:rPr/>
        <w:t xml:space="preserve">        </w:t>
      </w:r>
      <w:r>
        <w:rPr/>
        <w:t>&lt;h1&gt;This is an example of the custom element&lt;/h1&gt;</w:t>
      </w:r>
    </w:p>
    <w:p>
      <w:pPr>
        <w:pStyle w:val="Example"/>
        <w:rPr/>
      </w:pPr>
      <w:r>
        <w:rPr/>
        <w:t xml:space="preserve">        </w:t>
      </w:r>
      <w:r>
        <w:rPr/>
        <w:t>&lt;p id="content"&gt;</w:t>
      </w:r>
    </w:p>
    <w:p>
      <w:pPr>
        <w:pStyle w:val="Example"/>
        <w:rPr/>
      </w:pPr>
      <w:r>
        <w:rPr/>
        <w:t xml:space="preserve">        </w:t>
      </w:r>
      <w:r>
        <w:rPr/>
        <w:t>&lt;/p&gt;</w:t>
      </w:r>
    </w:p>
    <w:p>
      <w:pPr>
        <w:pStyle w:val="Example"/>
        <w:rPr/>
      </w:pPr>
      <w:r>
        <w:rPr/>
        <w:t xml:space="preserve">        </w:t>
      </w:r>
      <w:r>
        <w:rPr/>
        <w:t>&lt;!-- &lt;hello-world&gt;&lt;/hello-world&gt; --&gt;</w:t>
      </w:r>
    </w:p>
    <w:p>
      <w:pPr>
        <w:pStyle w:val="Example"/>
        <w:rPr/>
      </w:pPr>
      <w:r>
        <w:rPr/>
      </w:r>
    </w:p>
    <w:p>
      <w:pPr>
        <w:pStyle w:val="Example"/>
        <w:rPr/>
      </w:pPr>
      <w:r>
        <w:rPr/>
        <w:t xml:space="preserve">        </w:t>
      </w:r>
      <w:r>
        <w:rPr/>
        <w:t>&lt;script&gt;</w:t>
      </w:r>
    </w:p>
    <w:p>
      <w:pPr>
        <w:pStyle w:val="Example"/>
        <w:rPr/>
      </w:pPr>
      <w:r>
        <w:rPr/>
        <w:t xml:space="preserve">            </w:t>
      </w:r>
      <w:r>
        <w:rPr/>
        <w:t>const myElement = new HelloWorld();</w:t>
      </w:r>
    </w:p>
    <w:p>
      <w:pPr>
        <w:pStyle w:val="Example"/>
        <w:rPr/>
      </w:pPr>
      <w:r>
        <w:rPr/>
        <w:t xml:space="preserve">            </w:t>
      </w:r>
      <w:r>
        <w:rPr/>
        <w:t>parent = document.getElementById("content");</w:t>
      </w:r>
    </w:p>
    <w:p>
      <w:pPr>
        <w:pStyle w:val="Example"/>
        <w:rPr/>
      </w:pPr>
      <w:r>
        <w:rPr/>
        <w:t xml:space="preserve">            </w:t>
      </w:r>
      <w:r>
        <w:rPr/>
        <w:t>parent.append(myElement);</w:t>
      </w:r>
    </w:p>
    <w:p>
      <w:pPr>
        <w:pStyle w:val="Example"/>
        <w:rPr/>
      </w:pPr>
      <w:r>
        <w:rPr/>
        <w:t xml:space="preserve">        </w:t>
      </w:r>
      <w:r>
        <w:rPr/>
        <w:t>&lt;/script&gt;</w:t>
      </w:r>
    </w:p>
    <w:p>
      <w:pPr>
        <w:pStyle w:val="Example"/>
        <w:rPr/>
      </w:pPr>
      <w:r>
        <w:rPr/>
        <w:t xml:space="preserve">    </w:t>
      </w:r>
      <w:r>
        <w:rPr/>
        <w:t>&lt;/body&gt;</w:t>
      </w:r>
    </w:p>
    <w:p>
      <w:pPr>
        <w:pStyle w:val="Example"/>
        <w:rPr/>
      </w:pPr>
      <w:r>
        <w:rPr/>
        <w:t>&lt;/html&gt;</w:t>
      </w:r>
    </w:p>
    <w:p>
      <w:pPr>
        <w:pStyle w:val="BodyText"/>
        <w:rPr>
          <w:b w:val="false"/>
          <w:bCs w:val="false"/>
        </w:rPr>
      </w:pPr>
      <w:r>
        <w:rPr>
          <w:b w:val="false"/>
          <w:bCs w:val="false"/>
        </w:rPr>
        <w:t>This HTML page will show nothing if you use</w:t>
      </w:r>
    </w:p>
    <w:p>
      <w:pPr>
        <w:pStyle w:val="Example"/>
        <w:rPr>
          <w:b w:val="false"/>
          <w:bCs w:val="false"/>
        </w:rPr>
      </w:pPr>
      <w:r>
        <w:rPr>
          <w:b w:val="false"/>
          <w:bCs w:val="false"/>
        </w:rPr>
        <w:t>&lt;script type="module" src="./helloworld.js"&gt;&lt;/script&gt;</w:t>
      </w:r>
    </w:p>
    <w:p>
      <w:pPr>
        <w:pStyle w:val="BodyText"/>
        <w:rPr/>
      </w:pPr>
      <w:r>
        <w:rPr/>
        <w:t xml:space="preserve">The browser defers module parsing, thus the </w:t>
      </w:r>
      <w:r>
        <w:rPr>
          <w:b/>
          <w:bCs/>
        </w:rPr>
        <w:t>hello-world</w:t>
      </w:r>
      <w:r>
        <w:rPr/>
        <w:t xml:space="preserve"> element is undefined during the second script execution.</w:t>
      </w:r>
    </w:p>
    <w:p>
      <w:pPr>
        <w:pStyle w:val="BodyText"/>
        <w:ind w:hanging="0" w:start="709"/>
        <w:rPr/>
      </w:pPr>
      <w:r>
        <w:rPr>
          <w:b/>
          <w:bCs/>
        </w:rPr>
        <w:t>connectedCallback</w:t>
      </w:r>
      <w:r>
        <w:rPr/>
        <w:t xml:space="preserve"> is called  when the element is inserted into the DOM.</w:t>
      </w:r>
    </w:p>
    <w:p>
      <w:pPr>
        <w:pStyle w:val="BodyText"/>
        <w:ind w:hanging="0" w:start="709"/>
        <w:rPr>
          <w:b w:val="false"/>
          <w:bCs w:val="false"/>
        </w:rPr>
      </w:pPr>
      <w:r>
        <w:rPr>
          <w:b/>
          <w:bCs/>
        </w:rPr>
        <w:t>disconnectedCallback</w:t>
      </w:r>
      <w:r>
        <w:rPr>
          <w:b w:val="false"/>
          <w:bCs w:val="false"/>
        </w:rPr>
        <w:t xml:space="preserve"> method called each time it is removed from the DOM</w:t>
      </w:r>
    </w:p>
    <w:p>
      <w:pPr>
        <w:pStyle w:val="Heading7"/>
        <w:numPr>
          <w:ilvl w:val="6"/>
          <w:numId w:val="1"/>
        </w:numPr>
        <w:spacing w:before="60" w:after="60"/>
        <w:rPr/>
      </w:pPr>
      <w:r>
        <w:rPr/>
        <w:t>Declare</w:t>
      </w:r>
    </w:p>
    <w:p>
      <w:pPr>
        <w:pStyle w:val="BodyText"/>
        <w:rPr>
          <w:b w:val="false"/>
          <w:bCs w:val="false"/>
        </w:rPr>
      </w:pPr>
      <w:r>
        <w:rPr>
          <w:b w:val="false"/>
          <w:bCs w:val="false"/>
        </w:rPr>
        <w:t>An element is declared when parsed as HTML. It may be done with HTML or JavaScript:</w:t>
      </w:r>
    </w:p>
    <w:p>
      <w:pPr>
        <w:pStyle w:val="Example"/>
        <w:rPr/>
      </w:pPr>
      <w:r>
        <w:rPr/>
        <w:t>&lt;my-element&gt;&lt;/my-element&gt;</w:t>
      </w:r>
    </w:p>
    <w:p>
      <w:pPr>
        <w:pStyle w:val="Example"/>
        <w:rPr/>
      </w:pPr>
      <w:r>
        <w:rPr/>
        <w:t>document.body.innerHTML = '&lt;my-element&gt;&lt;/my-element&gt;';</w:t>
      </w:r>
    </w:p>
    <w:p>
      <w:pPr>
        <w:pStyle w:val="BodyText"/>
        <w:rPr>
          <w:b w:val="false"/>
          <w:bCs w:val="false"/>
        </w:rPr>
      </w:pPr>
      <w:r>
        <w:rPr>
          <w:b w:val="false"/>
          <w:bCs w:val="false"/>
        </w:rPr>
        <w:t>Declaration triggers the constructor and connectedCallback methods, if the element has already been defined.</w:t>
      </w:r>
    </w:p>
    <w:p>
      <w:pPr>
        <w:pStyle w:val="Heading7"/>
        <w:numPr>
          <w:ilvl w:val="6"/>
          <w:numId w:val="1"/>
        </w:numPr>
        <w:spacing w:before="60" w:after="60"/>
        <w:rPr/>
      </w:pPr>
      <w:r>
        <w:rPr/>
        <w:t>Upgrade</w:t>
      </w:r>
    </w:p>
    <w:p>
      <w:pPr>
        <w:pStyle w:val="BodyText"/>
        <w:spacing w:before="60" w:after="60"/>
        <w:rPr/>
      </w:pPr>
      <w:r>
        <w:rPr/>
        <w:t>If the browser encounters any &lt;</w:t>
      </w:r>
      <w:r>
        <w:rPr>
          <w:b/>
          <w:bCs/>
        </w:rPr>
        <w:t>time-formatted</w:t>
      </w:r>
      <w:r>
        <w:rPr/>
        <w:t>&gt; elements before</w:t>
      </w:r>
      <w:r>
        <w:rPr>
          <w:b/>
          <w:bCs/>
        </w:rPr>
        <w:t xml:space="preserve"> customElements.define</w:t>
      </w:r>
      <w:r>
        <w:rPr/>
        <w:t xml:space="preserve">, that’s not an error. But the element is yet unknown, just like any non-standard tag. Such “undefined” elements can be styled with CSS selector </w:t>
      </w:r>
      <w:r>
        <w:rPr>
          <w:b/>
          <w:bCs/>
        </w:rPr>
        <w:t>:not(:defined)</w:t>
      </w:r>
      <w:r>
        <w:rPr/>
        <w:t>.</w:t>
      </w:r>
    </w:p>
    <w:p>
      <w:pPr>
        <w:pStyle w:val="BodyText"/>
        <w:spacing w:before="60" w:after="60"/>
        <w:rPr/>
      </w:pPr>
      <w:r>
        <w:rPr/>
        <w:t xml:space="preserve">When customElement.define is called, they are “upgraded”: a new instance of </w:t>
      </w:r>
      <w:r>
        <w:rPr>
          <w:b/>
          <w:bCs/>
        </w:rPr>
        <w:t>TimeFormatted</w:t>
      </w:r>
      <w:r>
        <w:rPr/>
        <w:t xml:space="preserve"> is created for each, and </w:t>
      </w:r>
      <w:r>
        <w:rPr>
          <w:b/>
          <w:bCs/>
        </w:rPr>
        <w:t>connectedCallback</w:t>
      </w:r>
      <w:r>
        <w:rPr/>
        <w:t xml:space="preserve"> is called. They become :defined.</w:t>
      </w:r>
    </w:p>
    <w:p>
      <w:pPr>
        <w:pStyle w:val="BodyText"/>
        <w:rPr>
          <w:b w:val="false"/>
          <w:bCs w:val="false"/>
        </w:rPr>
      </w:pPr>
      <w:r>
        <w:rPr>
          <w:b w:val="false"/>
          <w:bCs w:val="false"/>
        </w:rPr>
      </w:r>
    </w:p>
    <w:p>
      <w:pPr>
        <w:pStyle w:val="Heading4"/>
        <w:numPr>
          <w:ilvl w:val="3"/>
          <w:numId w:val="2"/>
        </w:numPr>
        <w:spacing w:before="120" w:after="120"/>
        <w:rPr/>
      </w:pPr>
      <w:r>
        <w:rPr/>
        <w:t>CustomElementRegistry</w:t>
      </w:r>
    </w:p>
    <w:p>
      <w:pPr>
        <w:pStyle w:val="BodyText"/>
        <w:rPr/>
      </w:pPr>
      <w:r>
        <w:rPr/>
        <w:t xml:space="preserve">The </w:t>
      </w:r>
      <w:hyperlink r:id="rId23">
        <w:r>
          <w:rPr>
            <w:rStyle w:val="Hyperlink"/>
            <w:b w:val="false"/>
            <w:bCs w:val="false"/>
          </w:rPr>
          <w:t>CustomElementRegistry</w:t>
        </w:r>
      </w:hyperlink>
      <w:r>
        <w:rPr/>
        <w:t xml:space="preserve"> interface provides methods for registering custom elements and querying registered elements. To get an instance of it, use the </w:t>
      </w:r>
      <w:r>
        <w:rPr>
          <w:b/>
          <w:bCs/>
        </w:rPr>
        <w:t>window.customElements</w:t>
      </w:r>
      <w:r>
        <w:rPr/>
        <w:t xml:space="preserve"> property. Here is a list of instance methods</w:t>
      </w:r>
    </w:p>
    <w:p>
      <w:pPr>
        <w:pStyle w:val="Heading7"/>
        <w:numPr>
          <w:ilvl w:val="6"/>
          <w:numId w:val="1"/>
        </w:numPr>
        <w:spacing w:before="60" w:after="60"/>
        <w:rPr/>
      </w:pPr>
      <w:r>
        <w:rPr/>
        <w:t>define</w:t>
      </w:r>
    </w:p>
    <w:p>
      <w:pPr>
        <w:pStyle w:val="BodyText"/>
        <w:rPr/>
      </w:pPr>
      <w:r>
        <w:rPr/>
        <w:t xml:space="preserve">Defines a new </w:t>
      </w:r>
      <w:hyperlink r:id="rId24">
        <w:r>
          <w:rPr>
            <w:rStyle w:val="Hyperlink"/>
          </w:rPr>
          <w:t>custom element</w:t>
        </w:r>
      </w:hyperlink>
      <w:r>
        <w:rPr/>
        <w:t>.</w:t>
      </w:r>
    </w:p>
    <w:p>
      <w:pPr>
        <w:pStyle w:val="Example"/>
        <w:rPr/>
      </w:pPr>
      <w:r>
        <w:rPr/>
        <w:t>define(name, constructor)</w:t>
      </w:r>
    </w:p>
    <w:p>
      <w:pPr>
        <w:pStyle w:val="Example"/>
        <w:rPr/>
      </w:pPr>
      <w:r>
        <w:rPr/>
        <w:t>define(name, constructor, options)</w:t>
      </w:r>
    </w:p>
    <w:p>
      <w:pPr>
        <w:pStyle w:val="Heading7"/>
        <w:numPr>
          <w:ilvl w:val="6"/>
          <w:numId w:val="1"/>
        </w:numPr>
        <w:spacing w:before="60" w:after="60"/>
        <w:rPr/>
      </w:pPr>
      <w:r>
        <w:rPr/>
        <w:t>get</w:t>
      </w:r>
    </w:p>
    <w:p>
      <w:pPr>
        <w:pStyle w:val="BodyText"/>
        <w:rPr/>
      </w:pPr>
      <w:r>
        <w:rPr/>
        <w:t xml:space="preserve">Returns the </w:t>
      </w:r>
      <w:r>
        <w:rPr>
          <w:b/>
          <w:bCs/>
        </w:rPr>
        <w:t>constructor</w:t>
      </w:r>
      <w:r>
        <w:rPr/>
        <w:t xml:space="preserve"> for the named custom element, or undefined if the custom element is not defined.</w:t>
      </w:r>
    </w:p>
    <w:p>
      <w:pPr>
        <w:pStyle w:val="Example"/>
        <w:rPr/>
      </w:pPr>
      <w:r>
        <w:rPr/>
        <w:t>let ctor = customElements.get("my-paragraph");</w:t>
      </w:r>
    </w:p>
    <w:p>
      <w:pPr>
        <w:pStyle w:val="Heading7"/>
        <w:numPr>
          <w:ilvl w:val="6"/>
          <w:numId w:val="1"/>
        </w:numPr>
        <w:spacing w:before="60" w:after="60"/>
        <w:rPr/>
      </w:pPr>
      <w:r>
        <w:rPr/>
        <w:t>upgrade</w:t>
      </w:r>
    </w:p>
    <w:p>
      <w:pPr>
        <w:pStyle w:val="BodyText"/>
        <w:rPr>
          <w:b w:val="false"/>
          <w:bCs w:val="false"/>
        </w:rPr>
      </w:pPr>
      <w:r>
        <w:rPr>
          <w:b w:val="false"/>
          <w:bCs w:val="false"/>
        </w:rPr>
        <w:t xml:space="preserve">The customElements </w:t>
      </w:r>
      <w:r>
        <w:rPr>
          <w:b/>
          <w:bCs/>
        </w:rPr>
        <w:t>upgrade</w:t>
      </w:r>
      <w:r>
        <w:rPr>
          <w:b w:val="false"/>
          <w:bCs w:val="false"/>
        </w:rPr>
        <w:t>() method upgrades all shadow-containing custom elements of the document in a node subtree, even before they are connected to the main document.</w:t>
      </w:r>
    </w:p>
    <w:p>
      <w:pPr>
        <w:pStyle w:val="Example"/>
        <w:rPr/>
      </w:pPr>
      <w:r>
        <w:rPr/>
        <w:t>customElements.upgrade(root);</w:t>
      </w:r>
    </w:p>
    <w:p>
      <w:pPr>
        <w:pStyle w:val="BodyText"/>
        <w:rPr>
          <w:b w:val="false"/>
          <w:bCs w:val="false"/>
        </w:rPr>
      </w:pPr>
      <w:r>
        <w:rPr>
          <w:b w:val="false"/>
          <w:bCs w:val="false"/>
        </w:rPr>
        <w:t xml:space="preserve">This method returns void. Parameter </w:t>
      </w:r>
      <w:r>
        <w:rPr>
          <w:b/>
          <w:bCs/>
        </w:rPr>
        <w:t>root</w:t>
      </w:r>
      <w:r>
        <w:rPr>
          <w:b w:val="false"/>
          <w:bCs w:val="false"/>
        </w:rPr>
        <w:t xml:space="preserve"> is a node instance with shadow-containing descendant elements that are to be upgraded.</w:t>
      </w:r>
    </w:p>
    <w:p>
      <w:pPr>
        <w:pStyle w:val="Example"/>
        <w:rPr/>
      </w:pPr>
      <w:r>
        <w:rPr/>
        <w:t>const el = document.createElement("spider-man");</w:t>
      </w:r>
    </w:p>
    <w:p>
      <w:pPr>
        <w:pStyle w:val="Example"/>
        <w:rPr/>
      </w:pPr>
      <w:r>
        <w:rPr/>
        <w:t>class SpiderMan extends HTMLElement {}</w:t>
      </w:r>
    </w:p>
    <w:p>
      <w:pPr>
        <w:pStyle w:val="Example"/>
        <w:rPr/>
      </w:pPr>
      <w:r>
        <w:rPr/>
        <w:t>customElements.define("spider-man", SpiderMan);</w:t>
      </w:r>
    </w:p>
    <w:p>
      <w:pPr>
        <w:pStyle w:val="Example"/>
        <w:rPr/>
      </w:pPr>
      <w:r>
        <w:rPr/>
        <w:t>console.assert(!(el instanceof SpiderMan)); // not yet upgraded</w:t>
      </w:r>
    </w:p>
    <w:p>
      <w:pPr>
        <w:pStyle w:val="Example"/>
        <w:rPr/>
      </w:pPr>
      <w:r>
        <w:rPr/>
        <w:t>customElements.upgrade(el);</w:t>
      </w:r>
    </w:p>
    <w:p>
      <w:pPr>
        <w:pStyle w:val="Example"/>
        <w:rPr/>
      </w:pPr>
      <w:r>
        <w:rPr/>
        <w:t>console.assert(el instanceof SpiderMan); // upgraded!</w:t>
      </w:r>
    </w:p>
    <w:p>
      <w:pPr>
        <w:pStyle w:val="Heading7"/>
        <w:numPr>
          <w:ilvl w:val="6"/>
          <w:numId w:val="1"/>
        </w:numPr>
        <w:spacing w:before="60" w:after="60"/>
        <w:rPr/>
      </w:pPr>
      <w:r>
        <w:rPr/>
        <w:t>whenDefined</w:t>
      </w:r>
    </w:p>
    <w:p>
      <w:pPr>
        <w:pStyle w:val="BodyText"/>
        <w:rPr/>
      </w:pPr>
      <w:r>
        <w:rPr/>
        <w:t xml:space="preserve">The </w:t>
      </w:r>
      <w:r>
        <w:rPr>
          <w:b/>
          <w:bCs/>
        </w:rPr>
        <w:t>whenDefined()</w:t>
      </w:r>
      <w:r>
        <w:rPr/>
        <w:t xml:space="preserve"> method of the </w:t>
      </w:r>
      <w:r>
        <w:rPr>
          <w:b/>
          <w:bCs/>
        </w:rPr>
        <w:t>CustomElementRegistry</w:t>
      </w:r>
      <w:r>
        <w:rPr/>
        <w:t xml:space="preserve"> interface returns a Promise that resolves when the named element is defined. This interesting example of this function is provided on the </w:t>
      </w:r>
      <w:hyperlink r:id="rId25">
        <w:r>
          <w:rPr>
            <w:rStyle w:val="Hyperlink"/>
          </w:rPr>
          <w:t>MDN</w:t>
        </w:r>
      </w:hyperlink>
      <w:r>
        <w:rPr/>
        <w:t xml:space="preserve"> page. An asynchronous function hides the </w:t>
      </w:r>
      <w:r>
        <w:rPr>
          <w:b/>
          <w:bCs/>
        </w:rPr>
        <w:t>Loading...</w:t>
      </w:r>
      <w:r>
        <w:rPr/>
        <w:t xml:space="preserve"> text when all menu items become defined.</w:t>
      </w:r>
    </w:p>
    <w:p>
      <w:pPr>
        <w:pStyle w:val="BodyText"/>
        <w:rPr/>
      </w:pPr>
      <w:r>
        <w:rPr/>
      </w:r>
    </w:p>
    <w:p>
      <w:pPr>
        <w:pStyle w:val="Heading4"/>
        <w:numPr>
          <w:ilvl w:val="3"/>
          <w:numId w:val="2"/>
        </w:numPr>
        <w:spacing w:before="120" w:after="120"/>
        <w:rPr/>
      </w:pPr>
      <w:r>
        <w:rPr/>
        <w:t>Parameters</w:t>
      </w:r>
    </w:p>
    <w:p>
      <w:pPr>
        <w:pStyle w:val="BodyText"/>
        <w:rPr/>
      </w:pPr>
      <w:r>
        <w:rPr/>
        <w:t>The data can be sent to the custom element using the element attributes:</w:t>
      </w:r>
    </w:p>
    <w:p>
      <w:pPr>
        <w:pStyle w:val="BodyText"/>
        <w:rPr/>
      </w:pPr>
      <w:r>
        <w:rPr/>
        <w:t>The data can be sent to the element using the element attributes. It is possible to send scalar data or JSON</w:t>
      </w:r>
    </w:p>
    <w:p>
      <w:pPr>
        <w:pStyle w:val="Example"/>
        <w:rPr/>
      </w:pPr>
      <w:r>
        <w:rPr/>
        <w:t>&lt;!DOCTYPE html&gt;</w:t>
      </w:r>
    </w:p>
    <w:p>
      <w:pPr>
        <w:pStyle w:val="Example"/>
        <w:rPr/>
      </w:pPr>
      <w:r>
        <w:rPr/>
        <w:t>&lt;html&gt;</w:t>
      </w:r>
    </w:p>
    <w:p>
      <w:pPr>
        <w:pStyle w:val="Example"/>
        <w:rPr/>
      </w:pPr>
      <w:r>
        <w:rPr/>
        <w:t xml:space="preserve">    </w:t>
      </w:r>
      <w:r>
        <w:rPr/>
        <w:t>&lt;head&gt;</w:t>
      </w:r>
    </w:p>
    <w:p>
      <w:pPr>
        <w:pStyle w:val="Example"/>
        <w:rPr/>
      </w:pPr>
      <w:r>
        <w:rPr/>
        <w:t xml:space="preserve">        </w:t>
      </w:r>
      <w:r>
        <w:rPr/>
        <w:t>&lt;title&gt;Creating Custom Elements&lt;/title&gt;</w:t>
      </w:r>
    </w:p>
    <w:p>
      <w:pPr>
        <w:pStyle w:val="Example"/>
        <w:rPr/>
      </w:pPr>
      <w:r>
        <w:rPr/>
        <w:t xml:space="preserve">        </w:t>
      </w:r>
      <w:r>
        <w:rPr/>
        <w:t>&lt;script src="./indexOne.js" type="module"&gt;&lt;/script&gt;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 xml:space="preserve">&lt;salutation-element </w:t>
      </w:r>
    </w:p>
    <w:p>
      <w:pPr>
        <w:pStyle w:val="Example"/>
        <w:rPr/>
      </w:pPr>
      <w:r>
        <w:rPr/>
        <w:tab/>
        <w:tab/>
        <w:tab/>
        <w:t xml:space="preserve">name="Vladimir" </w:t>
      </w:r>
    </w:p>
    <w:p>
      <w:pPr>
        <w:pStyle w:val="Example"/>
        <w:rPr/>
      </w:pPr>
      <w:r>
        <w:rPr/>
        <w:tab/>
        <w:tab/>
        <w:tab/>
        <w:t xml:space="preserve">id=25 </w:t>
      </w:r>
    </w:p>
    <w:p>
      <w:pPr>
        <w:pStyle w:val="Example"/>
        <w:rPr/>
      </w:pPr>
      <w:r>
        <w:rPr/>
        <w:tab/>
        <w:tab/>
        <w:tab/>
        <w:t>details='{"age": "20", "designation": "Developer"}'&gt;</w:t>
      </w:r>
    </w:p>
    <w:p>
      <w:pPr>
        <w:pStyle w:val="Example"/>
        <w:rPr/>
      </w:pPr>
      <w:r>
        <w:rPr/>
        <w:tab/>
        <w:t xml:space="preserve">      &lt;/salutation-element&gt;</w:t>
      </w:r>
    </w:p>
    <w:p>
      <w:pPr>
        <w:pStyle w:val="Example"/>
        <w:rPr/>
      </w:pPr>
      <w:r>
        <w:rPr/>
        <w:t xml:space="preserve">    </w:t>
      </w:r>
      <w:r>
        <w:rPr/>
        <w:t>&lt;/body&gt;</w:t>
      </w:r>
    </w:p>
    <w:p>
      <w:pPr>
        <w:pStyle w:val="Example"/>
        <w:rPr/>
      </w:pPr>
      <w:r>
        <w:rPr/>
        <w:t>&lt;/html&gt;</w:t>
      </w:r>
    </w:p>
    <w:p>
      <w:pPr>
        <w:pStyle w:val="BodyText"/>
        <w:rPr/>
      </w:pPr>
      <w:r>
        <w:rPr/>
        <w:t xml:space="preserve">The custom control can read the parameters in the </w:t>
      </w:r>
      <w:r>
        <w:rPr>
          <w:b/>
          <w:bCs/>
        </w:rPr>
        <w:t>connectedCallback</w:t>
      </w:r>
      <w:r>
        <w:rPr/>
        <w:t xml:space="preserve"> function:</w:t>
      </w:r>
    </w:p>
    <w:p>
      <w:pPr>
        <w:pStyle w:val="Example"/>
        <w:rPr/>
      </w:pPr>
      <w:r>
        <w:rPr/>
        <w:t>class SalutationElement extends HTMLElement {</w:t>
      </w:r>
    </w:p>
    <w:p>
      <w:pPr>
        <w:pStyle w:val="Example"/>
        <w:rPr/>
      </w:pPr>
      <w:r>
        <w:rPr/>
        <w:t xml:space="preserve">    </w:t>
      </w:r>
      <w:r>
        <w:rPr/>
        <w:t>connectedCallback() {</w:t>
      </w:r>
    </w:p>
    <w:p>
      <w:pPr>
        <w:pStyle w:val="Example"/>
        <w:rPr/>
      </w:pPr>
      <w:r>
        <w:rPr/>
        <w:t xml:space="preserve">        </w:t>
      </w:r>
      <w:r>
        <w:rPr/>
        <w:t>const userName = this.attributes.name.value;</w:t>
      </w:r>
    </w:p>
    <w:p>
      <w:pPr>
        <w:pStyle w:val="Example"/>
        <w:rPr/>
      </w:pPr>
      <w:r>
        <w:rPr/>
        <w:t xml:space="preserve">        </w:t>
      </w:r>
      <w:r>
        <w:rPr/>
        <w:t>const userDetails = JSON.parse(this.attributes.details.value);</w:t>
      </w:r>
    </w:p>
    <w:p>
      <w:pPr>
        <w:pStyle w:val="Example"/>
        <w:rPr/>
      </w:pPr>
      <w:r>
        <w:rPr/>
        <w:t xml:space="preserve">        </w:t>
      </w:r>
      <w:r>
        <w:rPr/>
        <w:t>this.innerHTML = `&lt;p&gt;</w:t>
      </w:r>
    </w:p>
    <w:p>
      <w:pPr>
        <w:pStyle w:val="Example"/>
        <w:rPr/>
      </w:pPr>
      <w:r>
        <w:rPr/>
        <w:t>Hello ${userName}&lt;br/&gt;</w:t>
      </w:r>
    </w:p>
    <w:p>
      <w:pPr>
        <w:pStyle w:val="Example"/>
        <w:rPr/>
      </w:pPr>
      <w:r>
        <w:rPr/>
        <w:t>your age is ${userDetails}&lt;/p&gt;`</w:t>
      </w:r>
    </w:p>
    <w:p>
      <w:pPr>
        <w:pStyle w:val="Example"/>
        <w:rPr/>
      </w:pPr>
      <w:r>
        <w:rPr/>
        <w:t xml:space="preserve">    </w:t>
      </w:r>
      <w:r>
        <w:rPr/>
        <w:t>}</w:t>
      </w:r>
    </w:p>
    <w:p>
      <w:pPr>
        <w:pStyle w:val="Example"/>
        <w:rPr/>
      </w:pPr>
      <w:r>
        <w:rPr/>
        <w:t>}</w:t>
      </w:r>
    </w:p>
    <w:p>
      <w:pPr>
        <w:pStyle w:val="Example"/>
        <w:rPr/>
      </w:pPr>
      <w:r>
        <w:rPr/>
        <w:t>customElements.define('salutation-element', SalutationElement);</w:t>
      </w:r>
    </w:p>
    <w:p>
      <w:pPr>
        <w:pStyle w:val="BodyText"/>
        <w:rPr/>
      </w:pPr>
      <w:r>
        <w:rPr/>
        <w:t xml:space="preserve">A better example of using parameters is provided in the </w:t>
      </w:r>
      <w:hyperlink r:id="rId26">
        <w:r>
          <w:rPr>
            <w:rStyle w:val="Hyperlink"/>
          </w:rPr>
          <w:t>github</w:t>
        </w:r>
      </w:hyperlink>
      <w:r>
        <w:rPr/>
        <w:t xml:space="preserve"> site. An example is build using a bit  outdated constructions, so I'm providing a corrected version here.</w:t>
      </w:r>
    </w:p>
    <w:p>
      <w:pPr>
        <w:pStyle w:val="BodyText"/>
        <w:rPr/>
      </w:pPr>
      <w:r>
        <w:rPr/>
        <w:t xml:space="preserve">File </w:t>
      </w:r>
      <w:r>
        <w:rPr>
          <w:b/>
          <w:bCs/>
        </w:rPr>
        <w:t>super-button.js</w:t>
      </w:r>
      <w:r>
        <w:rPr/>
        <w:t>:</w:t>
      </w:r>
    </w:p>
    <w:p>
      <w:pPr>
        <w:pStyle w:val="Example"/>
        <w:rPr/>
      </w:pPr>
      <w:r>
        <w:rPr/>
        <w:t>class SuperButton extends HTMLElement {</w:t>
      </w:r>
    </w:p>
    <w:p>
      <w:pPr>
        <w:pStyle w:val="Example"/>
        <w:rPr/>
      </w:pPr>
      <w:r>
        <w:rPr/>
        <w:t xml:space="preserve">    </w:t>
      </w:r>
      <w:r>
        <w:rPr/>
        <w:t>get labelText() {</w:t>
      </w:r>
    </w:p>
    <w:p>
      <w:pPr>
        <w:pStyle w:val="Example"/>
        <w:rPr/>
      </w:pPr>
      <w:r>
        <w:rPr/>
        <w:t xml:space="preserve">        </w:t>
      </w:r>
      <w:r>
        <w:rPr/>
        <w:t>return this.getAttribute('label-text');</w:t>
      </w:r>
    </w:p>
    <w:p>
      <w:pPr>
        <w:pStyle w:val="Example"/>
        <w:rPr/>
      </w:pPr>
      <w:r>
        <w:rPr/>
        <w:t xml:space="preserve">    </w:t>
      </w:r>
      <w:r>
        <w:rPr/>
        <w:t>}</w:t>
      </w:r>
    </w:p>
    <w:p>
      <w:pPr>
        <w:pStyle w:val="Example"/>
        <w:rPr/>
      </w:pPr>
      <w:r>
        <w:rPr/>
      </w:r>
    </w:p>
    <w:p>
      <w:pPr>
        <w:pStyle w:val="Example"/>
        <w:rPr/>
      </w:pPr>
      <w:r>
        <w:rPr/>
        <w:t xml:space="preserve">    </w:t>
      </w:r>
      <w:r>
        <w:rPr/>
        <w:t>set labelText(value) {</w:t>
      </w:r>
    </w:p>
    <w:p>
      <w:pPr>
        <w:pStyle w:val="Example"/>
        <w:rPr/>
      </w:pPr>
      <w:r>
        <w:rPr/>
        <w:t xml:space="preserve">        </w:t>
      </w:r>
      <w:r>
        <w:rPr/>
        <w:t>if(value) {</w:t>
      </w:r>
    </w:p>
    <w:p>
      <w:pPr>
        <w:pStyle w:val="Example"/>
        <w:rPr/>
      </w:pPr>
      <w:r>
        <w:rPr/>
        <w:t xml:space="preserve">            </w:t>
      </w:r>
      <w:r>
        <w:rPr/>
        <w:t>this.setAttribute('label-text', value);</w:t>
      </w:r>
    </w:p>
    <w:p>
      <w:pPr>
        <w:pStyle w:val="Example"/>
        <w:rPr/>
      </w:pPr>
      <w:r>
        <w:rPr/>
        <w:t xml:space="preserve">        </w:t>
      </w:r>
      <w:r>
        <w:rPr/>
        <w:t>}</w:t>
      </w:r>
    </w:p>
    <w:p>
      <w:pPr>
        <w:pStyle w:val="Example"/>
        <w:rPr/>
      </w:pPr>
      <w:r>
        <w:rPr/>
        <w:t xml:space="preserve">    </w:t>
      </w:r>
      <w:r>
        <w:rPr/>
        <w:t>}</w:t>
      </w:r>
    </w:p>
    <w:p>
      <w:pPr>
        <w:pStyle w:val="Example"/>
        <w:rPr/>
      </w:pPr>
      <w:r>
        <w:rPr/>
      </w:r>
    </w:p>
    <w:p>
      <w:pPr>
        <w:pStyle w:val="Example"/>
        <w:rPr/>
      </w:pPr>
      <w:r>
        <w:rPr/>
        <w:t xml:space="preserve">    </w:t>
      </w:r>
      <w:r>
        <w:rPr/>
        <w:t>get color() {</w:t>
      </w:r>
    </w:p>
    <w:p>
      <w:pPr>
        <w:pStyle w:val="Example"/>
        <w:rPr/>
      </w:pPr>
      <w:r>
        <w:rPr/>
        <w:t xml:space="preserve">        </w:t>
      </w:r>
      <w:r>
        <w:rPr/>
        <w:t>return this.getAttribute('color');</w:t>
      </w:r>
    </w:p>
    <w:p>
      <w:pPr>
        <w:pStyle w:val="Example"/>
        <w:rPr/>
      </w:pPr>
      <w:r>
        <w:rPr/>
        <w:t xml:space="preserve">    </w:t>
      </w:r>
      <w:r>
        <w:rPr/>
        <w:t>}</w:t>
      </w:r>
    </w:p>
    <w:p>
      <w:pPr>
        <w:pStyle w:val="Example"/>
        <w:rPr/>
      </w:pPr>
      <w:r>
        <w:rPr/>
      </w:r>
    </w:p>
    <w:p>
      <w:pPr>
        <w:pStyle w:val="Example"/>
        <w:rPr/>
      </w:pPr>
      <w:r>
        <w:rPr/>
        <w:t xml:space="preserve">    </w:t>
      </w:r>
      <w:r>
        <w:rPr/>
        <w:t>set color(value) {</w:t>
      </w:r>
    </w:p>
    <w:p>
      <w:pPr>
        <w:pStyle w:val="Example"/>
        <w:rPr/>
      </w:pPr>
      <w:r>
        <w:rPr/>
        <w:t xml:space="preserve">        </w:t>
      </w:r>
      <w:r>
        <w:rPr/>
        <w:t>this.setAttribute('color', value);</w:t>
      </w:r>
    </w:p>
    <w:p>
      <w:pPr>
        <w:pStyle w:val="Example"/>
        <w:rPr/>
      </w:pPr>
      <w:r>
        <w:rPr/>
        <w:t xml:space="preserve">    </w:t>
      </w:r>
      <w:r>
        <w:rPr/>
        <w:t>}</w:t>
      </w:r>
    </w:p>
    <w:p>
      <w:pPr>
        <w:pStyle w:val="Example"/>
        <w:rPr/>
      </w:pPr>
      <w:r>
        <w:rPr/>
        <w:t xml:space="preserve">    </w:t>
      </w:r>
    </w:p>
    <w:p>
      <w:pPr>
        <w:pStyle w:val="Example"/>
        <w:rPr/>
      </w:pPr>
      <w:r>
        <w:rPr/>
        <w:t xml:space="preserve">    </w:t>
      </w:r>
      <w:r>
        <w:rPr/>
        <w:t>static get observedAttributes() {</w:t>
      </w:r>
    </w:p>
    <w:p>
      <w:pPr>
        <w:pStyle w:val="Example"/>
        <w:rPr/>
      </w:pPr>
      <w:r>
        <w:rPr/>
        <w:t xml:space="preserve">        </w:t>
      </w:r>
      <w:r>
        <w:rPr/>
        <w:t>return ['label-text', 'color'];</w:t>
      </w:r>
    </w:p>
    <w:p>
      <w:pPr>
        <w:pStyle w:val="Example"/>
        <w:rPr/>
      </w:pPr>
      <w:r>
        <w:rPr/>
        <w:t xml:space="preserve">    </w:t>
      </w:r>
      <w:r>
        <w:rPr/>
        <w:t>}</w:t>
      </w:r>
    </w:p>
    <w:p>
      <w:pPr>
        <w:pStyle w:val="Example"/>
        <w:rPr/>
      </w:pPr>
      <w:r>
        <w:rPr/>
      </w:r>
    </w:p>
    <w:p>
      <w:pPr>
        <w:pStyle w:val="Example"/>
        <w:rPr/>
      </w:pPr>
      <w:r>
        <w:rPr/>
        <w:t xml:space="preserve">    </w:t>
      </w:r>
      <w:r>
        <w:rPr/>
        <w:t>connectedCallback() {</w:t>
      </w:r>
    </w:p>
    <w:p>
      <w:pPr>
        <w:pStyle w:val="Example"/>
        <w:rPr/>
      </w:pPr>
      <w:r>
        <w:rPr/>
        <w:t xml:space="preserve">        </w:t>
      </w:r>
      <w:r>
        <w:rPr/>
        <w:t>this.innerHTML = `</w:t>
      </w:r>
    </w:p>
    <w:p>
      <w:pPr>
        <w:pStyle w:val="Example"/>
        <w:rPr/>
      </w:pPr>
      <w:r>
        <w:rPr/>
        <w:t xml:space="preserve">            </w:t>
      </w:r>
      <w:r>
        <w:rPr/>
        <w:t>&lt;div class="button"&gt;</w:t>
      </w:r>
    </w:p>
    <w:p>
      <w:pPr>
        <w:pStyle w:val="Example"/>
        <w:rPr/>
      </w:pPr>
      <w:r>
        <w:rPr/>
        <w:t xml:space="preserve">                </w:t>
      </w:r>
      <w:r>
        <w:rPr/>
        <w:t>${this.labelText}</w:t>
      </w:r>
    </w:p>
    <w:p>
      <w:pPr>
        <w:pStyle w:val="Example"/>
        <w:rPr/>
      </w:pPr>
      <w:r>
        <w:rPr/>
        <w:t xml:space="preserve">            </w:t>
      </w:r>
      <w:r>
        <w:rPr/>
        <w:t>&lt;/div&gt;</w:t>
      </w:r>
    </w:p>
    <w:p>
      <w:pPr>
        <w:pStyle w:val="Example"/>
        <w:rPr/>
      </w:pPr>
      <w:r>
        <w:rPr/>
        <w:t xml:space="preserve">            </w:t>
      </w:r>
      <w:r>
        <w:rPr/>
        <w:t>&lt;style&gt;</w:t>
      </w:r>
    </w:p>
    <w:p>
      <w:pPr>
        <w:pStyle w:val="Example"/>
        <w:rPr/>
      </w:pPr>
      <w:r>
        <w:rPr/>
        <w:t xml:space="preserve">                </w:t>
      </w:r>
      <w:r>
        <w:rPr/>
        <w:t xml:space="preserve">.button { </w:t>
      </w:r>
    </w:p>
    <w:p>
      <w:pPr>
        <w:pStyle w:val="Example"/>
        <w:rPr/>
      </w:pPr>
      <w:r>
        <w:rPr/>
        <w:t xml:space="preserve">                    </w:t>
      </w:r>
      <w:r>
        <w:rPr/>
        <w:t xml:space="preserve">width: 150px; </w:t>
      </w:r>
    </w:p>
    <w:p>
      <w:pPr>
        <w:pStyle w:val="Example"/>
        <w:rPr/>
      </w:pPr>
      <w:r>
        <w:rPr/>
        <w:t xml:space="preserve">                    </w:t>
      </w:r>
      <w:r>
        <w:rPr/>
        <w:t>cursor: pointer;</w:t>
      </w:r>
    </w:p>
    <w:p>
      <w:pPr>
        <w:pStyle w:val="Example"/>
        <w:rPr/>
      </w:pPr>
      <w:r>
        <w:rPr/>
        <w:t xml:space="preserve">                    </w:t>
      </w:r>
      <w:r>
        <w:rPr/>
        <w:t xml:space="preserve">border-radius: 10px; </w:t>
      </w:r>
    </w:p>
    <w:p>
      <w:pPr>
        <w:pStyle w:val="Example"/>
        <w:rPr/>
      </w:pPr>
      <w:r>
        <w:rPr/>
        <w:t xml:space="preserve">                    </w:t>
      </w:r>
      <w:r>
        <w:rPr/>
        <w:t xml:space="preserve">text-align: center; </w:t>
      </w:r>
    </w:p>
    <w:p>
      <w:pPr>
        <w:pStyle w:val="Example"/>
        <w:rPr/>
      </w:pPr>
      <w:r>
        <w:rPr/>
        <w:t xml:space="preserve">                    </w:t>
      </w:r>
      <w:r>
        <w:rPr/>
        <w:t xml:space="preserve">padding: 5px; </w:t>
      </w:r>
    </w:p>
    <w:p>
      <w:pPr>
        <w:pStyle w:val="Example"/>
        <w:rPr/>
      </w:pPr>
      <w:r>
        <w:rPr/>
        <w:t xml:space="preserve">                    </w:t>
      </w:r>
      <w:r>
        <w:rPr/>
        <w:t>border: 1px solid #999;</w:t>
      </w:r>
    </w:p>
    <w:p>
      <w:pPr>
        <w:pStyle w:val="Example"/>
        <w:rPr/>
      </w:pPr>
      <w:r>
        <w:rPr/>
        <w:t xml:space="preserve">                    </w:t>
      </w:r>
      <w:r>
        <w:rPr/>
        <w:t>box-shadow: 0px 4px 2px -2px;</w:t>
      </w:r>
    </w:p>
    <w:p>
      <w:pPr>
        <w:pStyle w:val="Example"/>
        <w:rPr/>
      </w:pPr>
      <w:r>
        <w:rPr/>
        <w:t xml:space="preserve">                </w:t>
      </w:r>
      <w:r>
        <w:rPr/>
        <w:t>}</w:t>
      </w:r>
    </w:p>
    <w:p>
      <w:pPr>
        <w:pStyle w:val="Example"/>
        <w:rPr/>
      </w:pPr>
      <w:r>
        <w:rPr/>
        <w:t xml:space="preserve">                </w:t>
      </w:r>
      <w:r>
        <w:rPr/>
        <w:t>.grey { background: #e5e5e5 }</w:t>
      </w:r>
    </w:p>
    <w:p>
      <w:pPr>
        <w:pStyle w:val="Example"/>
        <w:rPr/>
      </w:pPr>
      <w:r>
        <w:rPr/>
        <w:t xml:space="preserve">                </w:t>
      </w:r>
      <w:r>
        <w:rPr/>
        <w:t>.red { background: #ea5e4c }</w:t>
      </w:r>
    </w:p>
    <w:p>
      <w:pPr>
        <w:pStyle w:val="Example"/>
        <w:rPr/>
      </w:pPr>
      <w:r>
        <w:rPr/>
        <w:t xml:space="preserve">                </w:t>
      </w:r>
      <w:r>
        <w:rPr/>
        <w:t>.yellow { background: #ffc60e }</w:t>
      </w:r>
    </w:p>
    <w:p>
      <w:pPr>
        <w:pStyle w:val="Example"/>
        <w:rPr/>
      </w:pPr>
      <w:r>
        <w:rPr/>
        <w:t xml:space="preserve">                </w:t>
      </w:r>
      <w:r>
        <w:rPr/>
        <w:t>.blue { background: #93cefc }</w:t>
      </w:r>
    </w:p>
    <w:p>
      <w:pPr>
        <w:pStyle w:val="Example"/>
        <w:rPr/>
      </w:pPr>
      <w:r>
        <w:rPr/>
        <w:t xml:space="preserve">            </w:t>
      </w:r>
      <w:r>
        <w:rPr/>
        <w:t>&lt;/style&gt;</w:t>
      </w:r>
    </w:p>
    <w:p>
      <w:pPr>
        <w:pStyle w:val="Example"/>
        <w:rPr/>
      </w:pPr>
      <w:r>
        <w:rPr/>
        <w:t xml:space="preserve">        </w:t>
      </w:r>
      <w:r>
        <w:rPr/>
        <w:t>`;</w:t>
      </w:r>
    </w:p>
    <w:p>
      <w:pPr>
        <w:pStyle w:val="Example"/>
        <w:rPr/>
      </w:pPr>
      <w:r>
        <w:rPr/>
        <w:t xml:space="preserve">        </w:t>
      </w:r>
      <w:r>
        <w:rPr/>
        <w:t>this.updateColor(this.color);</w:t>
      </w:r>
    </w:p>
    <w:p>
      <w:pPr>
        <w:pStyle w:val="Example"/>
        <w:rPr/>
      </w:pPr>
      <w:r>
        <w:rPr/>
        <w:t xml:space="preserve">    </w:t>
      </w:r>
      <w:r>
        <w:rPr/>
        <w:t>}</w:t>
      </w:r>
    </w:p>
    <w:p>
      <w:pPr>
        <w:pStyle w:val="Example"/>
        <w:rPr/>
      </w:pPr>
      <w:r>
        <w:rPr/>
      </w:r>
    </w:p>
    <w:p>
      <w:pPr>
        <w:pStyle w:val="Example"/>
        <w:rPr/>
      </w:pPr>
      <w:r>
        <w:rPr/>
        <w:t xml:space="preserve">    </w:t>
      </w:r>
      <w:r>
        <w:rPr/>
        <w:t>attributeChangedCallback(name, oldValue, newValue) {</w:t>
      </w:r>
    </w:p>
    <w:p>
      <w:pPr>
        <w:pStyle w:val="Example"/>
        <w:rPr/>
      </w:pPr>
      <w:r>
        <w:rPr/>
        <w:t xml:space="preserve">        </w:t>
      </w:r>
      <w:r>
        <w:rPr/>
        <w:t>switch(name) {</w:t>
      </w:r>
    </w:p>
    <w:p>
      <w:pPr>
        <w:pStyle w:val="Example"/>
        <w:rPr/>
      </w:pPr>
      <w:r>
        <w:rPr/>
        <w:t xml:space="preserve">            </w:t>
      </w:r>
      <w:r>
        <w:rPr/>
        <w:t xml:space="preserve">case 'label-text': </w:t>
      </w:r>
    </w:p>
    <w:p>
      <w:pPr>
        <w:pStyle w:val="Example"/>
        <w:rPr/>
      </w:pPr>
      <w:r>
        <w:rPr/>
        <w:t xml:space="preserve">                    </w:t>
      </w:r>
      <w:r>
        <w:rPr/>
        <w:t>if(this.querySelector('.button') &amp;&amp; newValue) {</w:t>
      </w:r>
    </w:p>
    <w:p>
      <w:pPr>
        <w:pStyle w:val="Example"/>
        <w:rPr/>
      </w:pPr>
      <w:r>
        <w:rPr/>
        <w:t xml:space="preserve">                        </w:t>
      </w:r>
      <w:r>
        <w:rPr/>
        <w:t>this.querySelector('.button').textContent = newValue;</w:t>
      </w:r>
    </w:p>
    <w:p>
      <w:pPr>
        <w:pStyle w:val="Example"/>
        <w:rPr/>
      </w:pPr>
      <w:r>
        <w:rPr/>
        <w:t xml:space="preserve">                    </w:t>
      </w:r>
      <w:r>
        <w:rPr/>
        <w:t>}</w:t>
      </w:r>
    </w:p>
    <w:p>
      <w:pPr>
        <w:pStyle w:val="Example"/>
        <w:rPr/>
      </w:pPr>
      <w:r>
        <w:rPr/>
        <w:t xml:space="preserve">                </w:t>
      </w:r>
      <w:r>
        <w:rPr/>
        <w:t>break;</w:t>
      </w:r>
    </w:p>
    <w:p>
      <w:pPr>
        <w:pStyle w:val="Example"/>
        <w:rPr/>
      </w:pPr>
      <w:r>
        <w:rPr/>
        <w:t xml:space="preserve">            </w:t>
      </w:r>
      <w:r>
        <w:rPr/>
        <w:t xml:space="preserve">case 'color': </w:t>
      </w:r>
    </w:p>
    <w:p>
      <w:pPr>
        <w:pStyle w:val="Example"/>
        <w:rPr/>
      </w:pPr>
      <w:r>
        <w:rPr/>
        <w:t xml:space="preserve">                    </w:t>
      </w:r>
      <w:r>
        <w:rPr/>
        <w:t>this.updateColor(newValue, oldValue);</w:t>
      </w:r>
    </w:p>
    <w:p>
      <w:pPr>
        <w:pStyle w:val="Example"/>
        <w:rPr/>
      </w:pPr>
      <w:r>
        <w:rPr/>
        <w:t xml:space="preserve">                </w:t>
      </w:r>
      <w:r>
        <w:rPr/>
        <w:t>break;</w:t>
      </w:r>
    </w:p>
    <w:p>
      <w:pPr>
        <w:pStyle w:val="Example"/>
        <w:rPr/>
      </w:pPr>
      <w:r>
        <w:rPr/>
        <w:t xml:space="preserve">        </w:t>
      </w:r>
      <w:r>
        <w:rPr/>
        <w:t>}</w:t>
      </w:r>
    </w:p>
    <w:p>
      <w:pPr>
        <w:pStyle w:val="Example"/>
        <w:rPr/>
      </w:pPr>
      <w:r>
        <w:rPr/>
        <w:t xml:space="preserve">    </w:t>
      </w:r>
      <w:r>
        <w:rPr/>
        <w:t>}</w:t>
      </w:r>
    </w:p>
    <w:p>
      <w:pPr>
        <w:pStyle w:val="Example"/>
        <w:rPr/>
      </w:pPr>
      <w:r>
        <w:rPr/>
      </w:r>
    </w:p>
    <w:p>
      <w:pPr>
        <w:pStyle w:val="Example"/>
        <w:rPr/>
      </w:pPr>
      <w:r>
        <w:rPr/>
        <w:t xml:space="preserve">    </w:t>
      </w:r>
      <w:r>
        <w:rPr/>
        <w:t>updateColor(newValue, oldValue) {</w:t>
      </w:r>
    </w:p>
    <w:p>
      <w:pPr>
        <w:pStyle w:val="Example"/>
        <w:rPr/>
      </w:pPr>
      <w:r>
        <w:rPr/>
        <w:t xml:space="preserve">        </w:t>
      </w:r>
      <w:r>
        <w:rPr/>
        <w:t>const defaultColor = 'grey';</w:t>
      </w:r>
    </w:p>
    <w:p>
      <w:pPr>
        <w:pStyle w:val="Example"/>
        <w:rPr/>
      </w:pPr>
      <w:r>
        <w:rPr/>
        <w:t xml:space="preserve">        </w:t>
      </w:r>
      <w:r>
        <w:rPr/>
        <w:t>const allowedColors = ['red','yellow','blue'];</w:t>
      </w:r>
    </w:p>
    <w:p>
      <w:pPr>
        <w:pStyle w:val="Example"/>
        <w:rPr/>
      </w:pPr>
      <w:r>
        <w:rPr/>
        <w:t xml:space="preserve">        </w:t>
      </w:r>
      <w:r>
        <w:rPr/>
        <w:t>const newColor = allowedColors.indexOf(newValue) &gt; -1 ? newValue : defaultColor;</w:t>
      </w:r>
    </w:p>
    <w:p>
      <w:pPr>
        <w:pStyle w:val="Example"/>
        <w:rPr/>
      </w:pPr>
      <w:r>
        <w:rPr/>
        <w:t xml:space="preserve">        </w:t>
      </w:r>
      <w:r>
        <w:rPr/>
        <w:t>const btnContainer = this.querySelector('.button');</w:t>
      </w:r>
    </w:p>
    <w:p>
      <w:pPr>
        <w:pStyle w:val="Example"/>
        <w:rPr/>
      </w:pPr>
      <w:r>
        <w:rPr/>
        <w:t xml:space="preserve">        </w:t>
      </w:r>
      <w:r>
        <w:rPr/>
        <w:t>if(btnContainer &amp;&amp; oldValue) {</w:t>
      </w:r>
    </w:p>
    <w:p>
      <w:pPr>
        <w:pStyle w:val="Example"/>
        <w:rPr/>
      </w:pPr>
      <w:r>
        <w:rPr/>
        <w:t xml:space="preserve">            </w:t>
      </w:r>
      <w:r>
        <w:rPr/>
        <w:t>btnContainer.classList.remove(oldValue);</w:t>
      </w:r>
    </w:p>
    <w:p>
      <w:pPr>
        <w:pStyle w:val="Example"/>
        <w:rPr/>
      </w:pPr>
      <w:r>
        <w:rPr/>
        <w:t xml:space="preserve">        </w:t>
      </w:r>
      <w:r>
        <w:rPr/>
        <w:t>}</w:t>
      </w:r>
    </w:p>
    <w:p>
      <w:pPr>
        <w:pStyle w:val="Example"/>
        <w:rPr/>
      </w:pPr>
      <w:r>
        <w:rPr/>
        <w:t xml:space="preserve">        </w:t>
      </w:r>
      <w:r>
        <w:rPr/>
        <w:t>if(btnContainer &amp;&amp; newColor) {</w:t>
      </w:r>
    </w:p>
    <w:p>
      <w:pPr>
        <w:pStyle w:val="Example"/>
        <w:rPr/>
      </w:pPr>
      <w:r>
        <w:rPr/>
        <w:t xml:space="preserve">            </w:t>
      </w:r>
      <w:r>
        <w:rPr/>
        <w:t>btnContainer.classList.add(newColor);</w:t>
      </w:r>
    </w:p>
    <w:p>
      <w:pPr>
        <w:pStyle w:val="Example"/>
        <w:rPr/>
      </w:pPr>
      <w:r>
        <w:rPr/>
        <w:t xml:space="preserve">        </w:t>
      </w:r>
      <w:r>
        <w:rPr/>
        <w:t>}</w:t>
      </w:r>
    </w:p>
    <w:p>
      <w:pPr>
        <w:pStyle w:val="Example"/>
        <w:rPr/>
      </w:pPr>
      <w:r>
        <w:rPr/>
        <w:t xml:space="preserve">    </w:t>
      </w:r>
      <w:r>
        <w:rPr/>
        <w:t xml:space="preserve">}    </w:t>
      </w:r>
    </w:p>
    <w:p>
      <w:pPr>
        <w:pStyle w:val="Example"/>
        <w:rPr/>
      </w:pPr>
      <w:r>
        <w:rPr/>
        <w:t>}</w:t>
      </w:r>
    </w:p>
    <w:p>
      <w:pPr>
        <w:pStyle w:val="Example"/>
        <w:rPr/>
      </w:pPr>
      <w:r>
        <w:rPr/>
      </w:r>
    </w:p>
    <w:p>
      <w:pPr>
        <w:pStyle w:val="Example"/>
        <w:rPr/>
      </w:pPr>
      <w:r>
        <w:rPr/>
        <w:t>window.customElements.define('super-button', SuperButton);</w:t>
      </w:r>
    </w:p>
    <w:p>
      <w:pPr>
        <w:pStyle w:val="BodyText"/>
        <w:rPr/>
      </w:pPr>
      <w:r>
        <w:rPr/>
        <w:t xml:space="preserve">Lines 2-18: all updatable attributes are defined as </w:t>
      </w:r>
      <w:r>
        <w:rPr>
          <w:b/>
          <w:bCs/>
        </w:rPr>
        <w:t>getters</w:t>
      </w:r>
      <w:r>
        <w:rPr/>
        <w:t xml:space="preserve"> and </w:t>
      </w:r>
      <w:r>
        <w:rPr>
          <w:b/>
          <w:bCs/>
        </w:rPr>
        <w:t>setters</w:t>
      </w:r>
      <w:r>
        <w:rPr/>
        <w:t xml:space="preserve"> of the ES6 class. The component can retrieve the getter’s value using the </w:t>
      </w:r>
      <w:r>
        <w:rPr>
          <w:b/>
          <w:bCs/>
        </w:rPr>
        <w:t>this</w:t>
      </w:r>
      <w:r>
        <w:rPr/>
        <w:t xml:space="preserve"> pointer, see to the 27th line. The setter value can be changed both on the page where the component is declared and inside the component.</w:t>
      </w:r>
    </w:p>
    <w:p>
      <w:pPr>
        <w:pStyle w:val="BodyText"/>
        <w:rPr/>
      </w:pPr>
      <w:r>
        <w:rPr/>
        <w:t xml:space="preserve">The static function </w:t>
      </w:r>
      <w:r>
        <w:rPr>
          <w:b/>
          <w:bCs/>
        </w:rPr>
        <w:t>observedAttributes()</w:t>
      </w:r>
      <w:r>
        <w:rPr/>
        <w:t xml:space="preserve"> returns an array with the names of the tracked attributes. to which the component must respond, see lines 20-22. The component calls </w:t>
      </w:r>
      <w:r>
        <w:rPr>
          <w:b/>
          <w:bCs/>
        </w:rPr>
        <w:t>attributeChangedCallback</w:t>
      </w:r>
      <w:r>
        <w:rPr/>
        <w:t xml:space="preserve"> function after every change of tracked value .</w:t>
      </w:r>
    </w:p>
    <w:p>
      <w:pPr>
        <w:pStyle w:val="BodyText"/>
        <w:rPr/>
      </w:pPr>
      <w:r>
        <w:rPr/>
        <w:t xml:space="preserve">The </w:t>
      </w:r>
      <w:r>
        <w:rPr>
          <w:b/>
          <w:bCs/>
        </w:rPr>
        <w:t>connectedCallback()</w:t>
      </w:r>
      <w:r>
        <w:rPr/>
        <w:t xml:space="preserve"> function (lines 24-46) describes a content and styles of the component. Possible, but not the best option. A better description will be provided after examining the </w:t>
      </w:r>
      <w:r>
        <w:rPr>
          <w:b/>
          <w:bCs/>
        </w:rPr>
        <w:t>templates</w:t>
      </w:r>
      <w:r>
        <w:rPr/>
        <w:t xml:space="preserve"> and </w:t>
      </w:r>
      <w:r>
        <w:rPr>
          <w:b/>
          <w:bCs/>
        </w:rPr>
        <w:t>shadowDom</w:t>
      </w:r>
      <w:r>
        <w:rPr/>
        <w:t>.</w:t>
      </w:r>
    </w:p>
    <w:p>
      <w:pPr>
        <w:pStyle w:val="BodyText"/>
        <w:rPr/>
      </w:pPr>
      <w:r>
        <w:rPr/>
        <w:t xml:space="preserve">The </w:t>
      </w:r>
      <w:r>
        <w:rPr>
          <w:b/>
          <w:bCs/>
        </w:rPr>
        <w:t>attributeChangedCallback(name, oldValue, newValue)</w:t>
      </w:r>
      <w:r>
        <w:rPr/>
        <w:t xml:space="preserve"> function (lines 48-59) is called automatically after any tracked attribute has been changed. This function may call any other method of the component, see lines 56, 61-72.</w:t>
      </w:r>
    </w:p>
    <w:p>
      <w:pPr>
        <w:pStyle w:val="BodyText"/>
        <w:rPr/>
      </w:pPr>
      <w:r>
        <w:rPr/>
        <w:t xml:space="preserve">File </w:t>
      </w:r>
      <w:r>
        <w:rPr>
          <w:b/>
          <w:bCs/>
        </w:rPr>
        <w:t>index.html:</w:t>
      </w:r>
    </w:p>
    <w:p>
      <w:pPr>
        <w:pStyle w:val="Example"/>
        <w:rPr/>
      </w:pPr>
      <w:r>
        <w:rPr/>
        <w:t>&lt;!DOCTYPE&gt;</w:t>
      </w:r>
    </w:p>
    <w:p>
      <w:pPr>
        <w:pStyle w:val="Example"/>
        <w:rPr/>
      </w:pPr>
      <w:r>
        <w:rPr/>
        <w:t>&lt;html&gt;</w:t>
      </w:r>
    </w:p>
    <w:p>
      <w:pPr>
        <w:pStyle w:val="Example"/>
        <w:rPr/>
      </w:pPr>
      <w:r>
        <w:rPr/>
        <w:t xml:space="preserve">    </w:t>
      </w:r>
      <w:r>
        <w:rPr/>
        <w:t>&lt;head&gt;</w:t>
      </w:r>
    </w:p>
    <w:p>
      <w:pPr>
        <w:pStyle w:val="Example"/>
        <w:rPr/>
      </w:pPr>
      <w:r>
        <w:rPr/>
        <w:t xml:space="preserve">        </w:t>
      </w:r>
      <w:r>
        <w:rPr/>
        <w:t>&lt;title&gt;Testing - Web Components&lt;/title&gt;</w:t>
      </w:r>
    </w:p>
    <w:p>
      <w:pPr>
        <w:pStyle w:val="Example"/>
        <w:rPr/>
      </w:pPr>
      <w:r>
        <w:rPr/>
        <w:t xml:space="preserve">        </w:t>
      </w:r>
      <w:r>
        <w:rPr/>
        <w:t>&lt;script type="module" src="./super-button.js"&gt;&lt;/script&gt;</w:t>
      </w:r>
    </w:p>
    <w:p>
      <w:pPr>
        <w:pStyle w:val="Example"/>
        <w:rPr/>
      </w:pPr>
      <w:r>
        <w:rPr/>
        <w:t xml:space="preserve">    </w:t>
      </w:r>
      <w:r>
        <w:rPr/>
        <w:t>&lt;/head&gt;</w:t>
      </w:r>
    </w:p>
    <w:p>
      <w:pPr>
        <w:pStyle w:val="Example"/>
        <w:rPr/>
      </w:pPr>
      <w:r>
        <w:rPr/>
        <w:t xml:space="preserve">    </w:t>
      </w:r>
      <w:r>
        <w:rPr/>
        <w:t>&lt;body&gt;</w:t>
      </w:r>
    </w:p>
    <w:p>
      <w:pPr>
        <w:pStyle w:val="Example"/>
        <w:rPr/>
      </w:pPr>
      <w:r>
        <w:rPr/>
        <w:t xml:space="preserve">        </w:t>
      </w:r>
      <w:r>
        <w:rPr/>
        <w:t>Button1: &lt;super-button label-text="Super Button1"&gt;&lt;/super-button&gt; &lt;br /&gt;</w:t>
      </w:r>
    </w:p>
    <w:p>
      <w:pPr>
        <w:pStyle w:val="Example"/>
        <w:rPr/>
      </w:pPr>
      <w:r>
        <w:rPr/>
        <w:t xml:space="preserve">        </w:t>
      </w:r>
      <w:r>
        <w:rPr/>
        <w:t>Button2: &lt;super-button label-text="Super Button2"&gt;&lt;/super-button&gt;</w:t>
      </w:r>
    </w:p>
    <w:p>
      <w:pPr>
        <w:pStyle w:val="Example"/>
        <w:rPr/>
      </w:pPr>
      <w:r>
        <w:rPr/>
      </w:r>
    </w:p>
    <w:p>
      <w:pPr>
        <w:pStyle w:val="Example"/>
        <w:rPr/>
      </w:pPr>
      <w:r>
        <w:rPr/>
        <w:t xml:space="preserve">        </w:t>
      </w:r>
      <w:r>
        <w:rPr/>
        <w:t>&lt;br /&gt;&lt;br /&gt;</w:t>
      </w:r>
    </w:p>
    <w:p>
      <w:pPr>
        <w:pStyle w:val="Example"/>
        <w:rPr/>
      </w:pPr>
      <w:r>
        <w:rPr/>
        <w:t xml:space="preserve">        </w:t>
      </w:r>
      <w:r>
        <w:rPr/>
        <w:t>Update Button1 Label &lt;br /&gt;</w:t>
      </w:r>
    </w:p>
    <w:p>
      <w:pPr>
        <w:pStyle w:val="Example"/>
        <w:rPr/>
      </w:pPr>
      <w:r>
        <w:rPr/>
        <w:t xml:space="preserve">        </w:t>
      </w:r>
      <w:r>
        <w:rPr/>
        <w:t>&lt;input type="text" id="newLabel"&gt;&lt;br /&gt;</w:t>
      </w:r>
    </w:p>
    <w:p>
      <w:pPr>
        <w:pStyle w:val="Example"/>
        <w:rPr/>
      </w:pPr>
      <w:r>
        <w:rPr/>
        <w:t xml:space="preserve">        </w:t>
      </w:r>
      <w:r>
        <w:rPr/>
        <w:t>&lt;button onclick="updateBtn1Label()"&gt;Update Label&lt;/button&gt;</w:t>
      </w:r>
    </w:p>
    <w:p>
      <w:pPr>
        <w:pStyle w:val="Example"/>
        <w:rPr/>
      </w:pPr>
      <w:r>
        <w:rPr/>
      </w:r>
    </w:p>
    <w:p>
      <w:pPr>
        <w:pStyle w:val="Example"/>
        <w:rPr/>
      </w:pPr>
      <w:r>
        <w:rPr/>
        <w:t xml:space="preserve">        </w:t>
      </w:r>
      <w:r>
        <w:rPr/>
        <w:t>&lt;br /&gt;&lt;br /&gt;</w:t>
      </w:r>
    </w:p>
    <w:p>
      <w:pPr>
        <w:pStyle w:val="Example"/>
        <w:rPr/>
      </w:pPr>
      <w:r>
        <w:rPr/>
        <w:t xml:space="preserve">        </w:t>
      </w:r>
      <w:r>
        <w:rPr/>
        <w:t>New Color &lt;br /&gt;</w:t>
      </w:r>
    </w:p>
    <w:p>
      <w:pPr>
        <w:pStyle w:val="Example"/>
        <w:rPr/>
      </w:pPr>
      <w:r>
        <w:rPr/>
        <w:t xml:space="preserve">        </w:t>
      </w:r>
      <w:r>
        <w:rPr/>
        <w:t>&lt;select id="newColor"&gt;</w:t>
      </w:r>
    </w:p>
    <w:p>
      <w:pPr>
        <w:pStyle w:val="Example"/>
        <w:rPr/>
      </w:pPr>
      <w:r>
        <w:rPr/>
        <w:t xml:space="preserve">             </w:t>
      </w:r>
      <w:r>
        <w:rPr/>
        <w:t>&lt;option value=""&gt;Default&lt;/option&gt;</w:t>
      </w:r>
    </w:p>
    <w:p>
      <w:pPr>
        <w:pStyle w:val="Example"/>
        <w:rPr/>
      </w:pPr>
      <w:r>
        <w:rPr/>
        <w:t xml:space="preserve">             </w:t>
      </w:r>
      <w:r>
        <w:rPr/>
        <w:t>&lt;option value="red"&gt;Red&lt;/option&gt;</w:t>
      </w:r>
    </w:p>
    <w:p>
      <w:pPr>
        <w:pStyle w:val="Example"/>
        <w:rPr/>
      </w:pPr>
      <w:r>
        <w:rPr/>
        <w:t xml:space="preserve">             </w:t>
      </w:r>
      <w:r>
        <w:rPr/>
        <w:t>&lt;option value="yellow"&gt;Yellow&lt;/option&gt;</w:t>
      </w:r>
    </w:p>
    <w:p>
      <w:pPr>
        <w:pStyle w:val="Example"/>
        <w:rPr/>
      </w:pPr>
      <w:r>
        <w:rPr/>
        <w:t xml:space="preserve">             </w:t>
      </w:r>
      <w:r>
        <w:rPr/>
        <w:t>&lt;option value="blue"&gt;Blue&lt;/option&gt;</w:t>
      </w:r>
    </w:p>
    <w:p>
      <w:pPr>
        <w:pStyle w:val="Example"/>
        <w:rPr/>
      </w:pPr>
      <w:r>
        <w:rPr/>
        <w:t xml:space="preserve">             </w:t>
      </w:r>
      <w:r>
        <w:rPr/>
        <w:t>&lt;option value="green"&gt;Green&lt;/option&gt;</w:t>
      </w:r>
    </w:p>
    <w:p>
      <w:pPr>
        <w:pStyle w:val="Example"/>
        <w:rPr/>
      </w:pPr>
      <w:r>
        <w:rPr/>
        <w:t xml:space="preserve">        </w:t>
      </w:r>
      <w:r>
        <w:rPr/>
        <w:t>&lt;/select&gt; &lt;br /&gt;</w:t>
      </w:r>
    </w:p>
    <w:p>
      <w:pPr>
        <w:pStyle w:val="Example"/>
        <w:rPr/>
      </w:pPr>
      <w:r>
        <w:rPr/>
        <w:t xml:space="preserve">        </w:t>
      </w:r>
      <w:r>
        <w:rPr/>
        <w:t>&lt;button onclick="updateBtn2Color()"&gt;Update Color&lt;/button&gt;</w:t>
      </w:r>
    </w:p>
    <w:p>
      <w:pPr>
        <w:pStyle w:val="Example"/>
        <w:rPr/>
      </w:pPr>
      <w:r>
        <w:rPr/>
        <w:t xml:space="preserve"> </w:t>
      </w:r>
    </w:p>
    <w:p>
      <w:pPr>
        <w:pStyle w:val="Example"/>
        <w:rPr/>
      </w:pPr>
      <w:r>
        <w:rPr/>
        <w:t xml:space="preserve">        </w:t>
      </w:r>
      <w:r>
        <w:rPr/>
        <w:t>&lt;script&gt;</w:t>
      </w:r>
    </w:p>
    <w:p>
      <w:pPr>
        <w:pStyle w:val="Example"/>
        <w:rPr/>
      </w:pPr>
      <w:r>
        <w:rPr/>
        <w:t xml:space="preserve">            </w:t>
      </w:r>
      <w:r>
        <w:rPr/>
        <w:t>function updateBtn1Label() {</w:t>
      </w:r>
    </w:p>
    <w:p>
      <w:pPr>
        <w:pStyle w:val="Example"/>
        <w:rPr/>
      </w:pPr>
      <w:r>
        <w:rPr/>
        <w:t xml:space="preserve">                </w:t>
      </w:r>
      <w:r>
        <w:rPr/>
        <w:t>const newLabel = document.getElementById('newLabel').value;</w:t>
      </w:r>
    </w:p>
    <w:p>
      <w:pPr>
        <w:pStyle w:val="Example"/>
        <w:rPr/>
      </w:pPr>
      <w:r>
        <w:rPr/>
        <w:t xml:space="preserve">                </w:t>
      </w:r>
      <w:r>
        <w:rPr/>
        <w:t>const superBtns = document.getElementsByTagName('super-button');</w:t>
      </w:r>
    </w:p>
    <w:p>
      <w:pPr>
        <w:pStyle w:val="Example"/>
        <w:rPr/>
      </w:pPr>
      <w:r>
        <w:rPr/>
        <w:t xml:space="preserve">                </w:t>
      </w:r>
      <w:r>
        <w:rPr/>
        <w:t>superBtns[0].labelText = newLabel;</w:t>
      </w:r>
    </w:p>
    <w:p>
      <w:pPr>
        <w:pStyle w:val="Example"/>
        <w:rPr/>
      </w:pPr>
      <w:r>
        <w:rPr/>
        <w:t xml:space="preserve">            </w:t>
      </w:r>
      <w:r>
        <w:rPr/>
        <w:t>};</w:t>
      </w:r>
    </w:p>
    <w:p>
      <w:pPr>
        <w:pStyle w:val="Example"/>
        <w:rPr/>
      </w:pPr>
      <w:r>
        <w:rPr/>
      </w:r>
    </w:p>
    <w:p>
      <w:pPr>
        <w:pStyle w:val="Example"/>
        <w:rPr/>
      </w:pPr>
      <w:r>
        <w:rPr/>
        <w:t xml:space="preserve">            </w:t>
      </w:r>
      <w:r>
        <w:rPr/>
        <w:t>function updateBtn2Color() {</w:t>
      </w:r>
    </w:p>
    <w:p>
      <w:pPr>
        <w:pStyle w:val="Example"/>
        <w:rPr/>
      </w:pPr>
      <w:r>
        <w:rPr/>
        <w:t xml:space="preserve">                </w:t>
      </w:r>
      <w:r>
        <w:rPr/>
        <w:t>const newColor = document.getElementById('newColor').value;</w:t>
      </w:r>
    </w:p>
    <w:p>
      <w:pPr>
        <w:pStyle w:val="Example"/>
        <w:rPr/>
      </w:pPr>
      <w:r>
        <w:rPr/>
        <w:t xml:space="preserve">                </w:t>
      </w:r>
      <w:r>
        <w:rPr/>
        <w:t>const superBtns = document.getElementsByTagName('super-button');</w:t>
      </w:r>
    </w:p>
    <w:p>
      <w:pPr>
        <w:pStyle w:val="Example"/>
        <w:rPr/>
      </w:pPr>
      <w:r>
        <w:rPr/>
        <w:t xml:space="preserve">                </w:t>
      </w:r>
      <w:r>
        <w:rPr/>
        <w:t>superBtns[1].color = newColor;</w:t>
      </w:r>
    </w:p>
    <w:p>
      <w:pPr>
        <w:pStyle w:val="Example"/>
        <w:rPr/>
      </w:pPr>
      <w:r>
        <w:rPr/>
        <w:t xml:space="preserve">            </w:t>
      </w:r>
      <w:r>
        <w:rPr/>
        <w:t xml:space="preserve">};            </w:t>
      </w:r>
    </w:p>
    <w:p>
      <w:pPr>
        <w:pStyle w:val="Example"/>
        <w:rPr/>
      </w:pPr>
      <w:r>
        <w:rPr/>
        <w:t xml:space="preserve">        </w:t>
      </w:r>
      <w:r>
        <w:rPr/>
        <w:t>&lt;/script&gt;</w:t>
      </w:r>
    </w:p>
    <w:p>
      <w:pPr>
        <w:pStyle w:val="Example"/>
        <w:rPr/>
      </w:pPr>
      <w:r>
        <w:rPr/>
        <w:t xml:space="preserve">    </w:t>
      </w:r>
      <w:r>
        <w:rPr/>
        <w:t>&lt;/body&gt;</w:t>
      </w:r>
    </w:p>
    <w:p>
      <w:pPr>
        <w:pStyle w:val="Example"/>
        <w:rPr/>
      </w:pPr>
      <w:r>
        <w:rPr/>
        <w:t>&lt;/html&gt;</w:t>
      </w:r>
    </w:p>
    <w:p>
      <w:pPr>
        <w:pStyle w:val="BodyText"/>
        <w:rPr/>
      </w:pPr>
      <w:r>
        <w:rPr/>
        <w:t>WEB component is loaded with the link tag in the original version:</w:t>
      </w:r>
    </w:p>
    <w:p>
      <w:pPr>
        <w:pStyle w:val="Example"/>
        <w:rPr/>
      </w:pPr>
      <w:r>
        <w:rPr/>
        <w:t>&lt;link rel="import" href="./super-button.html"&gt;</w:t>
      </w:r>
    </w:p>
    <w:p>
      <w:pPr>
        <w:pStyle w:val="BodyText"/>
        <w:rPr/>
      </w:pPr>
      <w:r>
        <w:rPr/>
        <w:t xml:space="preserve">HTML imports feature has been deprecated thus I changed it with script tag, see line 5. You can also use plain JavaScript with an attribute </w:t>
      </w:r>
      <w:r>
        <w:rPr>
          <w:b/>
          <w:bCs/>
        </w:rPr>
        <w:t>deferred</w:t>
      </w:r>
      <w:r>
        <w:rPr/>
        <w:t>. Loading a module gives you a lot of extra options.</w:t>
      </w:r>
    </w:p>
    <w:p>
      <w:pPr>
        <w:pStyle w:val="BodyText"/>
        <w:rPr/>
      </w:pPr>
      <w:r>
        <w:rPr/>
        <w:t>Lines 8, 9 demonstrate how to declare a component by giving an initial value for the parameter .</w:t>
      </w:r>
    </w:p>
    <w:p>
      <w:pPr>
        <w:pStyle w:val="BodyText"/>
        <w:rPr/>
      </w:pPr>
      <w:r>
        <w:rPr/>
        <w:t xml:space="preserve">Lines 11-14 with a helper function </w:t>
      </w:r>
      <w:r>
        <w:rPr>
          <w:b/>
          <w:bCs/>
        </w:rPr>
        <w:t xml:space="preserve">updateBtn1Label() </w:t>
      </w:r>
      <w:r>
        <w:rPr>
          <w:b w:val="false"/>
          <w:bCs w:val="false"/>
        </w:rPr>
        <w:t xml:space="preserve">updates attribute </w:t>
      </w:r>
      <w:r>
        <w:rPr>
          <w:b/>
          <w:bCs/>
        </w:rPr>
        <w:t>label-text</w:t>
      </w:r>
      <w:r>
        <w:rPr>
          <w:b w:val="false"/>
          <w:bCs w:val="false"/>
        </w:rPr>
        <w:t>. Direct call of the setAttribute was used in the original:</w:t>
      </w:r>
    </w:p>
    <w:p>
      <w:pPr>
        <w:pStyle w:val="Example"/>
        <w:rPr/>
      </w:pPr>
      <w:r>
        <w:rPr/>
        <w:t>superBtns[0].setAttribute('label-text', newLabel);</w:t>
      </w:r>
    </w:p>
    <w:p>
      <w:pPr>
        <w:pStyle w:val="BodyText"/>
        <w:rPr/>
      </w:pPr>
      <w:r>
        <w:rPr>
          <w:b w:val="false"/>
          <w:bCs w:val="false"/>
        </w:rPr>
        <w:t>Both variants are equivalent.</w:t>
      </w:r>
    </w:p>
    <w:p>
      <w:pPr>
        <w:pStyle w:val="BodyText"/>
        <w:rPr/>
      </w:pPr>
      <w:r>
        <w:rPr/>
        <w:t xml:space="preserve">Lines 11-14 with helper function </w:t>
      </w:r>
      <w:r>
        <w:rPr>
          <w:b/>
          <w:bCs/>
        </w:rPr>
        <w:t>updateBtn2Color()</w:t>
      </w:r>
      <w:r>
        <w:rPr/>
        <w:t xml:space="preserve"> upates attribute color. Once again, setter was used instead of direct call of </w:t>
      </w:r>
      <w:r>
        <w:rPr>
          <w:b/>
          <w:bCs/>
        </w:rPr>
        <w:t>setAttribute</w:t>
      </w:r>
      <w:r>
        <w:rPr/>
        <w:t xml:space="preserve"> function.</w:t>
      </w:r>
    </w:p>
    <w:p>
      <w:pPr>
        <w:pStyle w:val="BodyText"/>
        <w:rPr/>
      </w:pPr>
      <w:r>
        <w:rPr/>
      </w:r>
    </w:p>
    <w:p>
      <w:pPr>
        <w:pStyle w:val="Heading4"/>
        <w:numPr>
          <w:ilvl w:val="3"/>
          <w:numId w:val="2"/>
        </w:numPr>
        <w:spacing w:before="120" w:after="120"/>
        <w:rPr/>
      </w:pPr>
      <w:r>
        <w:rPr/>
        <w:t>Template</w:t>
      </w:r>
    </w:p>
    <w:p>
      <w:pPr>
        <w:pStyle w:val="BodyText"/>
        <w:rPr/>
      </w:pPr>
      <w:r>
        <w:rPr/>
        <w:t xml:space="preserve">The </w:t>
      </w:r>
      <w:r>
        <w:rPr>
          <w:b/>
          <w:bCs/>
        </w:rPr>
        <w:t>&lt;template&gt;</w:t>
      </w:r>
      <w:r>
        <w:rPr/>
        <w:t xml:space="preserve"> HTML element is a mechanism for holding HTML that is not to be rendered immediately when a page is loaded but may be instantiated subsequently during runtime using JavaScript. While the parser does process the contents of the </w:t>
      </w:r>
      <w:r>
        <w:rPr>
          <w:b/>
          <w:bCs/>
        </w:rPr>
        <w:t>&lt;template&gt;</w:t>
      </w:r>
      <w:r>
        <w:rPr/>
        <w:t xml:space="preserve"> element while loading the page, it does so only to ensure that those contents are valid; the element's contents are not rendered, however. Corresponding </w:t>
      </w:r>
      <w:r>
        <w:rPr>
          <w:b/>
          <w:bCs/>
        </w:rPr>
        <w:t>HTMLTemplateElement</w:t>
      </w:r>
      <w:r>
        <w:rPr/>
        <w:t xml:space="preserve"> interface has a standard </w:t>
      </w:r>
      <w:r>
        <w:rPr>
          <w:b/>
          <w:bCs/>
        </w:rPr>
        <w:t>content</w:t>
      </w:r>
      <w:r>
        <w:rPr/>
        <w:t xml:space="preserve"> property (without an equivalent content/markup attribute), which is a read-only DocumentFragment containing the DOM subtree which the template represents. Let's examine this HTML snippet:</w:t>
      </w:r>
    </w:p>
    <w:p>
      <w:pPr>
        <w:pStyle w:val="Example"/>
        <w:rPr/>
      </w:pPr>
      <w:r>
        <w:rPr/>
        <w:t>&lt;table id="producttable"&gt;</w:t>
      </w:r>
    </w:p>
    <w:p>
      <w:pPr>
        <w:pStyle w:val="Example"/>
        <w:rPr/>
      </w:pPr>
      <w:r>
        <w:rPr/>
        <w:t xml:space="preserve">  </w:t>
      </w:r>
      <w:r>
        <w:rPr/>
        <w:t>&lt;thead&gt;</w:t>
      </w:r>
    </w:p>
    <w:p>
      <w:pPr>
        <w:pStyle w:val="Example"/>
        <w:rPr/>
      </w:pPr>
      <w:r>
        <w:rPr/>
        <w:t xml:space="preserve">    </w:t>
      </w:r>
      <w:r>
        <w:rPr/>
        <w:t>&lt;tr&gt;</w:t>
      </w:r>
    </w:p>
    <w:p>
      <w:pPr>
        <w:pStyle w:val="Example"/>
        <w:rPr/>
      </w:pPr>
      <w:r>
        <w:rPr/>
        <w:t xml:space="preserve">      </w:t>
      </w:r>
      <w:r>
        <w:rPr/>
        <w:t>&lt;td&gt;UPC_Code&lt;/td&gt;</w:t>
      </w:r>
    </w:p>
    <w:p>
      <w:pPr>
        <w:pStyle w:val="Example"/>
        <w:rPr/>
      </w:pPr>
      <w:r>
        <w:rPr/>
        <w:t xml:space="preserve">      </w:t>
      </w:r>
      <w:r>
        <w:rPr/>
        <w:t>&lt;td&gt;Product_Name&lt;/td&gt;</w:t>
      </w:r>
    </w:p>
    <w:p>
      <w:pPr>
        <w:pStyle w:val="Example"/>
        <w:rPr/>
      </w:pPr>
      <w:r>
        <w:rPr/>
        <w:t xml:space="preserve">    </w:t>
      </w:r>
      <w:r>
        <w:rPr/>
        <w:t>&lt;/tr&gt;</w:t>
      </w:r>
    </w:p>
    <w:p>
      <w:pPr>
        <w:pStyle w:val="Example"/>
        <w:rPr/>
      </w:pPr>
      <w:r>
        <w:rPr/>
        <w:t xml:space="preserve">  </w:t>
      </w:r>
      <w:r>
        <w:rPr/>
        <w:t>&lt;/thead&gt;</w:t>
      </w:r>
    </w:p>
    <w:p>
      <w:pPr>
        <w:pStyle w:val="Example"/>
        <w:rPr/>
      </w:pPr>
      <w:r>
        <w:rPr/>
        <w:t xml:space="preserve">  </w:t>
      </w:r>
      <w:r>
        <w:rPr/>
        <w:t>&lt;tbody&gt;</w:t>
      </w:r>
    </w:p>
    <w:p>
      <w:pPr>
        <w:pStyle w:val="Example"/>
        <w:rPr/>
      </w:pPr>
      <w:r>
        <w:rPr/>
        <w:t xml:space="preserve">  </w:t>
      </w:r>
      <w:r>
        <w:rPr/>
        <w:t>&lt;/tbody&gt;</w:t>
      </w:r>
    </w:p>
    <w:p>
      <w:pPr>
        <w:pStyle w:val="Example"/>
        <w:rPr/>
      </w:pPr>
      <w:r>
        <w:rPr/>
        <w:t>&lt;/table&gt;</w:t>
      </w:r>
    </w:p>
    <w:p>
      <w:pPr>
        <w:pStyle w:val="Example"/>
        <w:rPr/>
      </w:pPr>
      <w:r>
        <w:rPr/>
      </w:r>
    </w:p>
    <w:p>
      <w:pPr>
        <w:pStyle w:val="Example"/>
        <w:rPr/>
      </w:pPr>
      <w:r>
        <w:rPr/>
        <w:t>&lt;template id="productrow"&gt;</w:t>
      </w:r>
    </w:p>
    <w:p>
      <w:pPr>
        <w:pStyle w:val="Example"/>
        <w:rPr/>
      </w:pPr>
      <w:r>
        <w:rPr/>
        <w:t xml:space="preserve">  </w:t>
      </w:r>
      <w:r>
        <w:rPr/>
        <w:t>&lt;tr&gt;</w:t>
      </w:r>
    </w:p>
    <w:p>
      <w:pPr>
        <w:pStyle w:val="Example"/>
        <w:rPr/>
      </w:pPr>
      <w:r>
        <w:rPr/>
        <w:t xml:space="preserve">    </w:t>
      </w:r>
      <w:r>
        <w:rPr/>
        <w:t>&lt;td class="record"&gt;&lt;/td&gt;</w:t>
      </w:r>
    </w:p>
    <w:p>
      <w:pPr>
        <w:pStyle w:val="Example"/>
        <w:rPr/>
      </w:pPr>
      <w:r>
        <w:rPr/>
        <w:t xml:space="preserve">    </w:t>
      </w:r>
      <w:r>
        <w:rPr/>
        <w:t>&lt;td&gt;&lt;/td&gt;</w:t>
      </w:r>
    </w:p>
    <w:p>
      <w:pPr>
        <w:pStyle w:val="Example"/>
        <w:rPr/>
      </w:pPr>
      <w:r>
        <w:rPr/>
        <w:t xml:space="preserve">  </w:t>
      </w:r>
      <w:r>
        <w:rPr/>
        <w:t>&lt;/tr&gt;</w:t>
      </w:r>
    </w:p>
    <w:p>
      <w:pPr>
        <w:pStyle w:val="Example"/>
        <w:rPr/>
      </w:pPr>
      <w:r>
        <w:rPr/>
        <w:t>&lt;/template&gt;</w:t>
      </w:r>
    </w:p>
    <w:p>
      <w:pPr>
        <w:pStyle w:val="BodyText"/>
        <w:rPr/>
      </w:pPr>
      <w:r>
        <w:rPr/>
        <w:t>This page will display an empty table, but it will have two rows after executing this JavaScript:</w:t>
      </w:r>
    </w:p>
    <w:p>
      <w:pPr>
        <w:pStyle w:val="Example"/>
        <w:rPr>
          <w:rStyle w:val="Hyperlink"/>
        </w:rPr>
      </w:pPr>
      <w:r>
        <w:rPr/>
        <w:t>const tbody = document.querySelector("tbody");</w:t>
      </w:r>
    </w:p>
    <w:p>
      <w:pPr>
        <w:pStyle w:val="Example"/>
        <w:rPr>
          <w:b/>
          <w:bCs/>
          <w:color w:val="FF0000"/>
        </w:rPr>
      </w:pPr>
      <w:r>
        <w:rPr>
          <w:b/>
          <w:bCs/>
          <w:color w:val="FF0000"/>
        </w:rPr>
        <w:t>const template = document.querySelector("#productrow");</w:t>
      </w:r>
    </w:p>
    <w:p>
      <w:pPr>
        <w:pStyle w:val="Example"/>
        <w:rPr>
          <w:rStyle w:val="Hyperlink"/>
        </w:rPr>
      </w:pPr>
      <w:r>
        <w:rPr/>
      </w:r>
    </w:p>
    <w:p>
      <w:pPr>
        <w:pStyle w:val="Example"/>
        <w:rPr/>
      </w:pPr>
      <w:r>
        <w:rPr>
          <w:b/>
          <w:bCs/>
          <w:color w:val="FF0000"/>
        </w:rPr>
        <w:t>const clone = template.content.cloneNode(true);</w:t>
      </w:r>
    </w:p>
    <w:p>
      <w:pPr>
        <w:pStyle w:val="Example"/>
        <w:rPr>
          <w:rStyle w:val="Hyperlink"/>
        </w:rPr>
      </w:pPr>
      <w:r>
        <w:rPr/>
        <w:t>let td = clone.querySelectorAll("td");</w:t>
      </w:r>
    </w:p>
    <w:p>
      <w:pPr>
        <w:pStyle w:val="Example"/>
        <w:rPr>
          <w:rStyle w:val="Hyperlink"/>
        </w:rPr>
      </w:pPr>
      <w:r>
        <w:rPr/>
        <w:t>td[0].textContent = "1235646565";</w:t>
      </w:r>
    </w:p>
    <w:p>
      <w:pPr>
        <w:pStyle w:val="Example"/>
        <w:rPr>
          <w:rStyle w:val="Hyperlink"/>
        </w:rPr>
      </w:pPr>
      <w:r>
        <w:rPr/>
        <w:t>td[1].textContent = "Stuff";</w:t>
      </w:r>
    </w:p>
    <w:p>
      <w:pPr>
        <w:pStyle w:val="Example"/>
        <w:rPr>
          <w:rStyle w:val="Hyperlink"/>
        </w:rPr>
      </w:pPr>
      <w:r>
        <w:rPr/>
        <w:t>tbody.appendChild(clone);</w:t>
      </w:r>
    </w:p>
    <w:p>
      <w:pPr>
        <w:pStyle w:val="Example"/>
        <w:rPr>
          <w:rStyle w:val="Hyperlink"/>
        </w:rPr>
      </w:pPr>
      <w:r>
        <w:rPr/>
      </w:r>
    </w:p>
    <w:p>
      <w:pPr>
        <w:pStyle w:val="Example"/>
        <w:rPr>
          <w:rStyle w:val="Hyperlink"/>
        </w:rPr>
      </w:pPr>
      <w:r>
        <w:rPr/>
        <w:t>const clone2 = template.content.cloneNode(true);</w:t>
      </w:r>
    </w:p>
    <w:p>
      <w:pPr>
        <w:pStyle w:val="Example"/>
        <w:rPr>
          <w:rStyle w:val="Hyperlink"/>
        </w:rPr>
      </w:pPr>
      <w:r>
        <w:rPr/>
        <w:t>td = clone2.querySelectorAll("td");</w:t>
      </w:r>
    </w:p>
    <w:p>
      <w:pPr>
        <w:pStyle w:val="Example"/>
        <w:rPr>
          <w:rStyle w:val="Hyperlink"/>
        </w:rPr>
      </w:pPr>
      <w:r>
        <w:rPr/>
        <w:t>td[0].textContent = "0384928528";</w:t>
      </w:r>
    </w:p>
    <w:p>
      <w:pPr>
        <w:pStyle w:val="Example"/>
        <w:rPr>
          <w:rStyle w:val="Hyperlink"/>
        </w:rPr>
      </w:pPr>
      <w:r>
        <w:rPr/>
        <w:t>td[1].textContent = "Acme Kidney Beans 2";</w:t>
      </w:r>
    </w:p>
    <w:p>
      <w:pPr>
        <w:pStyle w:val="Example"/>
        <w:rPr>
          <w:rStyle w:val="Hyperlink"/>
        </w:rPr>
      </w:pPr>
      <w:r>
        <w:rPr/>
        <w:t>tbody.appendChild(clone2);</w:t>
      </w:r>
    </w:p>
    <w:p>
      <w:pPr>
        <w:pStyle w:val="BodyText"/>
        <w:rPr>
          <w:rStyle w:val="Hyperlink"/>
        </w:rPr>
      </w:pPr>
      <w:r>
        <w:rPr/>
        <w:t xml:space="preserve">Events cannot be attached to a </w:t>
      </w:r>
      <w:r>
        <w:rPr>
          <w:b/>
          <w:bCs/>
        </w:rPr>
        <w:t>DocumentFragment</w:t>
      </w:r>
      <w:r>
        <w:rPr/>
        <w:t xml:space="preserve">, so make a copy of the </w:t>
      </w:r>
      <w:r>
        <w:rPr>
          <w:b/>
          <w:bCs/>
        </w:rPr>
        <w:t>template.content</w:t>
      </w:r>
      <w:r>
        <w:rPr/>
        <w:t xml:space="preserve"> and attach events to that copy. See </w:t>
      </w:r>
      <w:hyperlink r:id="rId27">
        <w:r>
          <w:rPr>
            <w:rStyle w:val="Hyperlink"/>
          </w:rPr>
          <w:t>MDN</w:t>
        </w:r>
      </w:hyperlink>
      <w:r>
        <w:rPr/>
        <w:t xml:space="preserve"> for an example of this action.</w:t>
      </w:r>
    </w:p>
    <w:p>
      <w:pPr>
        <w:pStyle w:val="BodyText"/>
        <w:rPr>
          <w:rStyle w:val="Hyperlink"/>
        </w:rPr>
      </w:pPr>
      <w:r>
        <w:rPr/>
        <w:t>Templates can also be created with JavaScript:</w:t>
      </w:r>
    </w:p>
    <w:p>
      <w:pPr>
        <w:pStyle w:val="Example"/>
        <w:rPr>
          <w:rStyle w:val="Hyperlink"/>
        </w:rPr>
      </w:pPr>
      <w:r>
        <w:rPr/>
        <w:t>const template = document.createElement('template');</w:t>
      </w:r>
    </w:p>
    <w:p>
      <w:pPr>
        <w:pStyle w:val="Example"/>
        <w:rPr>
          <w:rStyle w:val="Hyperlink"/>
        </w:rPr>
      </w:pPr>
      <w:r>
        <w:rPr/>
        <w:t>template.innerHTML = `</w:t>
      </w:r>
    </w:p>
    <w:p>
      <w:pPr>
        <w:pStyle w:val="Example"/>
        <w:rPr>
          <w:rStyle w:val="Hyperlink"/>
        </w:rPr>
      </w:pPr>
      <w:r>
        <w:rPr/>
        <w:t xml:space="preserve">  </w:t>
      </w:r>
      <w:r>
        <w:rPr/>
        <w:t>&lt;h1&gt;Hello, World!&lt;/h1&gt;</w:t>
      </w:r>
    </w:p>
    <w:p>
      <w:pPr>
        <w:pStyle w:val="Example"/>
        <w:rPr>
          <w:rStyle w:val="Hyperlink"/>
        </w:rPr>
      </w:pPr>
      <w:r>
        <w:rPr/>
        <w:t xml:space="preserve">  </w:t>
      </w:r>
      <w:r>
        <w:rPr/>
        <w:t>&lt;p&gt;And all who inhabit it&lt;/p&gt;</w:t>
      </w:r>
    </w:p>
    <w:p>
      <w:pPr>
        <w:pStyle w:val="Example"/>
        <w:rPr>
          <w:rStyle w:val="Hyperlink"/>
        </w:rPr>
      </w:pPr>
      <w:r>
        <w:rPr/>
        <w:t>`;</w:t>
      </w:r>
    </w:p>
    <w:p>
      <w:pPr>
        <w:pStyle w:val="Example"/>
        <w:rPr>
          <w:rStyle w:val="Hyperlink"/>
        </w:rPr>
      </w:pPr>
      <w:r>
        <w:rPr/>
        <w:t>document.body.appendChild(template.content);</w:t>
      </w:r>
    </w:p>
    <w:p>
      <w:pPr>
        <w:pStyle w:val="BodyText"/>
        <w:rPr/>
      </w:pPr>
      <w:r>
        <w:rPr/>
        <w:t xml:space="preserve">The latter variant is much better suited for building custom components, since it can be placed in the same file as code of the component. What's more, the template written this way can be placed in a separate file and loaded into the component using the </w:t>
      </w:r>
      <w:r>
        <w:rPr>
          <w:b/>
          <w:bCs/>
        </w:rPr>
        <w:t>import</w:t>
      </w:r>
      <w:r>
        <w:rPr/>
        <w:t xml:space="preserve"> statement.</w:t>
      </w:r>
    </w:p>
    <w:p>
      <w:pPr>
        <w:pStyle w:val="BodyText"/>
        <w:rPr/>
      </w:pPr>
      <w:r>
        <w:rPr/>
      </w:r>
    </w:p>
    <w:p>
      <w:pPr>
        <w:pStyle w:val="Heading4"/>
        <w:numPr>
          <w:ilvl w:val="3"/>
          <w:numId w:val="2"/>
        </w:numPr>
        <w:spacing w:before="120" w:after="120"/>
        <w:rPr/>
      </w:pPr>
      <w:r>
        <w:rPr/>
        <w:t>Shadow dom</w:t>
      </w:r>
    </w:p>
    <w:p>
      <w:pPr>
        <w:pStyle w:val="BodyText"/>
        <w:rPr/>
      </w:pPr>
      <w:r>
        <w:rPr/>
        <w:t xml:space="preserve">An important aspect of web components is encapsulation — being able to keep the markup structure, style, and behavior hidden and separate from other code on the page so that different parts do not clash. The </w:t>
      </w:r>
      <w:r>
        <w:rPr>
          <w:b/>
          <w:bCs/>
        </w:rPr>
        <w:t>Shadow DOM</w:t>
      </w:r>
      <w:r>
        <w:rPr/>
        <w:t xml:space="preserve"> API is a key part of this, providing a way to attach a hidden separated DOM to an element.</w:t>
      </w:r>
    </w:p>
    <w:p>
      <w:pPr>
        <w:pStyle w:val="BodyText"/>
        <w:rPr/>
      </w:pPr>
      <w:r>
        <w:rPr/>
        <w:t xml:space="preserve">Shadow DOM allows hidden DOM trees to be attached to elements in the regular DOM tree — this shadow DOM tree starts with a </w:t>
      </w:r>
      <w:r>
        <w:rPr>
          <w:b/>
          <w:bCs/>
        </w:rPr>
        <w:t>shadow root</w:t>
      </w:r>
      <w:r>
        <w:rPr/>
        <w:t>, underneath which you can attach any element, in the same way as the normal DOM.</w:t>
      </w:r>
    </w:p>
    <w:p>
      <w:pPr>
        <w:pStyle w:val="BodyTex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95900" cy="2447925"/>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28"/>
                    <a:stretch>
                      <a:fillRect/>
                    </a:stretch>
                  </pic:blipFill>
                  <pic:spPr bwMode="auto">
                    <a:xfrm>
                      <a:off x="0" y="0"/>
                      <a:ext cx="5295900" cy="2447925"/>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u w:val="none"/>
        </w:rPr>
      </w:pPr>
      <w:r>
        <w:rPr>
          <w:u w:val="none"/>
        </w:rPr>
        <w:t>Image was copied from "</w:t>
      </w:r>
      <w:hyperlink r:id="rId29">
        <w:r>
          <w:rPr>
            <w:rStyle w:val="Hyperlink"/>
            <w:u w:val="none"/>
          </w:rPr>
          <w:t>Using shadow dom</w:t>
        </w:r>
      </w:hyperlink>
      <w:r>
        <w:rPr>
          <w:u w:val="none"/>
        </w:rPr>
        <w:t>" link. The following terminology is used in the figure:</w:t>
      </w:r>
    </w:p>
    <w:p>
      <w:pPr>
        <w:pStyle w:val="BodyText"/>
        <w:numPr>
          <w:ilvl w:val="0"/>
          <w:numId w:val="5"/>
        </w:numPr>
        <w:rPr>
          <w:u w:val="none"/>
        </w:rPr>
      </w:pPr>
      <w:r>
        <w:rPr>
          <w:b/>
          <w:bCs/>
          <w:u w:val="none"/>
        </w:rPr>
        <w:t>Shadow host</w:t>
      </w:r>
      <w:r>
        <w:rPr>
          <w:u w:val="none"/>
        </w:rPr>
        <w:t>: The regular DOM node that the shadow DOM is attached to.</w:t>
      </w:r>
    </w:p>
    <w:p>
      <w:pPr>
        <w:pStyle w:val="BodyText"/>
        <w:numPr>
          <w:ilvl w:val="0"/>
          <w:numId w:val="5"/>
        </w:numPr>
        <w:rPr>
          <w:u w:val="none"/>
        </w:rPr>
      </w:pPr>
      <w:r>
        <w:rPr>
          <w:b/>
          <w:bCs/>
          <w:u w:val="none"/>
        </w:rPr>
        <w:t>Shadow tree</w:t>
      </w:r>
      <w:r>
        <w:rPr>
          <w:u w:val="none"/>
        </w:rPr>
        <w:t>: The DOM tree inside the shadow DOM.</w:t>
      </w:r>
    </w:p>
    <w:p>
      <w:pPr>
        <w:pStyle w:val="BodyText"/>
        <w:numPr>
          <w:ilvl w:val="0"/>
          <w:numId w:val="5"/>
        </w:numPr>
        <w:rPr>
          <w:u w:val="none"/>
        </w:rPr>
      </w:pPr>
      <w:r>
        <w:rPr>
          <w:b/>
          <w:bCs/>
          <w:u w:val="none"/>
        </w:rPr>
        <w:t>Shadow boundary</w:t>
      </w:r>
      <w:r>
        <w:rPr>
          <w:u w:val="none"/>
        </w:rPr>
        <w:t>: the place where the shadow DOM ends, and the regular DOM begins.</w:t>
      </w:r>
    </w:p>
    <w:p>
      <w:pPr>
        <w:pStyle w:val="BodyText"/>
        <w:numPr>
          <w:ilvl w:val="0"/>
          <w:numId w:val="5"/>
        </w:numPr>
        <w:rPr>
          <w:u w:val="none"/>
        </w:rPr>
      </w:pPr>
      <w:r>
        <w:rPr>
          <w:b/>
          <w:bCs/>
          <w:u w:val="none"/>
        </w:rPr>
        <w:t>Shadow root</w:t>
      </w:r>
      <w:r>
        <w:rPr>
          <w:u w:val="none"/>
        </w:rPr>
        <w:t>: The root node of the shadow tree.</w:t>
      </w:r>
    </w:p>
    <w:p>
      <w:pPr>
        <w:pStyle w:val="BodyText"/>
        <w:rPr/>
      </w:pPr>
      <w:r>
        <w:rPr/>
        <w:t>You can attach a shadow root to any element using the Element.attachShadow() method:</w:t>
      </w:r>
    </w:p>
    <w:p>
      <w:pPr>
        <w:pStyle w:val="Example"/>
        <w:rPr/>
      </w:pPr>
      <w:r>
        <w:rPr/>
        <w:t>const shadowOpen = elementRef.attachShadow({ mode: "open" });</w:t>
      </w:r>
    </w:p>
    <w:p>
      <w:pPr>
        <w:pStyle w:val="Example"/>
        <w:rPr/>
      </w:pPr>
      <w:r>
        <w:rPr/>
        <w:t>const shadowClosed = elementRef.attachShadow({ mode: "closed" });</w:t>
      </w:r>
    </w:p>
    <w:p>
      <w:pPr>
        <w:pStyle w:val="BodyText"/>
        <w:rPr/>
      </w:pPr>
      <w:r>
        <w:rPr/>
        <w:t xml:space="preserve">If you attach a </w:t>
      </w:r>
      <w:r>
        <w:rPr>
          <w:b/>
          <w:bCs/>
        </w:rPr>
        <w:t>shadow root</w:t>
      </w:r>
      <w:r>
        <w:rPr/>
        <w:t xml:space="preserve"> to a custom element with mode: </w:t>
      </w:r>
      <w:r>
        <w:rPr>
          <w:b/>
          <w:bCs/>
        </w:rPr>
        <w:t>closed</w:t>
      </w:r>
      <w:r>
        <w:rPr/>
        <w:t xml:space="preserve"> set, you won't be able to access the shadow DOM from the outside — </w:t>
      </w:r>
      <w:r>
        <w:rPr>
          <w:b/>
          <w:bCs/>
        </w:rPr>
        <w:t>myCustomElem.shadowRoot</w:t>
      </w:r>
      <w:r>
        <w:rPr/>
        <w:t xml:space="preserve"> returns null. Use this expression attching a shadow root inside the constructor of custom element:</w:t>
      </w:r>
    </w:p>
    <w:p>
      <w:pPr>
        <w:pStyle w:val="Example"/>
        <w:rPr/>
      </w:pPr>
      <w:r>
        <w:rPr/>
        <w:t xml:space="preserve">const shadow = this.attachShadow({ mode: "open" }); </w:t>
        <w:tab/>
        <w:t>// or {mode: "closed"}</w:t>
      </w:r>
    </w:p>
    <w:p>
      <w:pPr>
        <w:pStyle w:val="BodyText"/>
        <w:rPr/>
      </w:pPr>
      <w:r>
        <w:rPr/>
        <w:t>The shadow dom may be also connected inside connectedCallback() function:</w:t>
      </w:r>
    </w:p>
    <w:p>
      <w:pPr>
        <w:pStyle w:val="Example"/>
        <w:rPr/>
      </w:pPr>
      <w:r>
        <w:rPr/>
        <w:t>connectedCallback() {</w:t>
      </w:r>
    </w:p>
    <w:p>
      <w:pPr>
        <w:pStyle w:val="Example"/>
        <w:rPr/>
      </w:pPr>
      <w:r>
        <w:rPr/>
        <w:t xml:space="preserve">  </w:t>
      </w:r>
      <w:r>
        <w:rPr/>
        <w:t>const shadow = this.attachShadow({ mode: 'closed' });</w:t>
      </w:r>
    </w:p>
    <w:p>
      <w:pPr>
        <w:pStyle w:val="Example"/>
        <w:rPr/>
      </w:pPr>
      <w:r>
        <w:rPr/>
        <w:t xml:space="preserve">  </w:t>
      </w:r>
      <w:r>
        <w:rPr/>
        <w:t>shadow.innerHTML = `</w:t>
      </w:r>
    </w:p>
    <w:p>
      <w:pPr>
        <w:pStyle w:val="Example"/>
        <w:rPr/>
      </w:pPr>
      <w:r>
        <w:rPr/>
        <w:t xml:space="preserve">    </w:t>
      </w:r>
      <w:r>
        <w:rPr/>
        <w:t>&lt;style&gt;</w:t>
      </w:r>
    </w:p>
    <w:p>
      <w:pPr>
        <w:pStyle w:val="Example"/>
        <w:rPr/>
      </w:pPr>
      <w:r>
        <w:rPr/>
        <w:t xml:space="preserve">      </w:t>
      </w:r>
      <w:r>
        <w:rPr/>
        <w:t>p {</w:t>
      </w:r>
    </w:p>
    <w:p>
      <w:pPr>
        <w:pStyle w:val="Example"/>
        <w:rPr/>
      </w:pPr>
      <w:r>
        <w:rPr/>
        <w:t xml:space="preserve">        </w:t>
      </w:r>
      <w:r>
        <w:rPr/>
        <w:t>text-align: center;</w:t>
      </w:r>
    </w:p>
    <w:p>
      <w:pPr>
        <w:pStyle w:val="Example"/>
        <w:rPr/>
      </w:pPr>
      <w:r>
        <w:rPr/>
        <w:t xml:space="preserve">        </w:t>
      </w:r>
      <w:r>
        <w:rPr/>
        <w:t>font-weight: normal;</w:t>
      </w:r>
    </w:p>
    <w:p>
      <w:pPr>
        <w:pStyle w:val="Example"/>
        <w:rPr/>
      </w:pPr>
      <w:r>
        <w:rPr/>
        <w:t xml:space="preserve">        </w:t>
      </w:r>
      <w:r>
        <w:rPr/>
        <w:t>padding: 1em;</w:t>
      </w:r>
    </w:p>
    <w:p>
      <w:pPr>
        <w:pStyle w:val="Example"/>
        <w:rPr/>
      </w:pPr>
      <w:r>
        <w:rPr/>
        <w:t xml:space="preserve">        </w:t>
      </w:r>
      <w:r>
        <w:rPr/>
        <w:t>margin: 0 0 2em 0;</w:t>
      </w:r>
    </w:p>
    <w:p>
      <w:pPr>
        <w:pStyle w:val="Example"/>
        <w:rPr/>
      </w:pPr>
      <w:r>
        <w:rPr/>
        <w:t xml:space="preserve">        </w:t>
      </w:r>
      <w:r>
        <w:rPr/>
        <w:t>background-color: #eee;</w:t>
      </w:r>
    </w:p>
    <w:p>
      <w:pPr>
        <w:pStyle w:val="Example"/>
        <w:rPr/>
      </w:pPr>
      <w:r>
        <w:rPr/>
        <w:t xml:space="preserve">        </w:t>
      </w:r>
      <w:r>
        <w:rPr/>
        <w:t>border: 1px solid #666;</w:t>
      </w:r>
    </w:p>
    <w:p>
      <w:pPr>
        <w:pStyle w:val="Example"/>
        <w:rPr/>
      </w:pPr>
      <w:r>
        <w:rPr/>
        <w:t xml:space="preserve">      </w:t>
      </w:r>
      <w:r>
        <w:rPr/>
        <w:t>}</w:t>
      </w:r>
    </w:p>
    <w:p>
      <w:pPr>
        <w:pStyle w:val="Example"/>
        <w:rPr/>
      </w:pPr>
      <w:r>
        <w:rPr/>
        <w:t xml:space="preserve">    </w:t>
      </w:r>
      <w:r>
        <w:rPr/>
        <w:t>&lt;/style&gt;</w:t>
      </w:r>
    </w:p>
    <w:p>
      <w:pPr>
        <w:pStyle w:val="Example"/>
        <w:rPr/>
      </w:pPr>
      <w:r>
        <w:rPr/>
        <w:t xml:space="preserve">    </w:t>
      </w:r>
      <w:r>
        <w:rPr/>
        <w:t>&lt;p&gt;Hello ${ this.name }!&lt;/p&gt;`;</w:t>
      </w:r>
    </w:p>
    <w:p>
      <w:pPr>
        <w:pStyle w:val="Example"/>
        <w:rPr/>
      </w:pPr>
      <w:r>
        <w:rPr/>
        <w:t>}</w:t>
      </w:r>
    </w:p>
    <w:p>
      <w:pPr>
        <w:pStyle w:val="BodyText"/>
        <w:rPr/>
      </w:pPr>
      <w:r>
        <w:rPr/>
        <w:t>You can attach stylesheet with link element:</w:t>
      </w:r>
    </w:p>
    <w:p>
      <w:pPr>
        <w:pStyle w:val="Example"/>
        <w:rPr/>
      </w:pPr>
      <w:r>
        <w:rPr/>
        <w:t>const linkElem = document.createElement("link");</w:t>
      </w:r>
    </w:p>
    <w:p>
      <w:pPr>
        <w:pStyle w:val="Example"/>
        <w:rPr/>
      </w:pPr>
      <w:r>
        <w:rPr/>
        <w:t>linkElem.setAttribute("rel", "stylesheet");</w:t>
      </w:r>
    </w:p>
    <w:p>
      <w:pPr>
        <w:pStyle w:val="Example"/>
        <w:rPr/>
      </w:pPr>
      <w:r>
        <w:rPr/>
        <w:t>linkElem.setAttribute("href", "style.css");</w:t>
      </w:r>
    </w:p>
    <w:p>
      <w:pPr>
        <w:pStyle w:val="Example"/>
        <w:rPr/>
      </w:pPr>
      <w:r>
        <w:rPr/>
      </w:r>
    </w:p>
    <w:p>
      <w:pPr>
        <w:pStyle w:val="Example"/>
        <w:rPr/>
      </w:pPr>
      <w:r>
        <w:rPr/>
        <w:t>shadow.appendChild(linkElem);</w:t>
      </w:r>
    </w:p>
    <w:p>
      <w:pPr>
        <w:pStyle w:val="BodyText"/>
        <w:rPr/>
      </w:pPr>
      <w:r>
        <w:rPr/>
        <w:t xml:space="preserve">An example of such custom element is presented on </w:t>
      </w:r>
      <w:hyperlink r:id="rId30">
        <w:r>
          <w:rPr>
            <w:rStyle w:val="Hyperlink"/>
          </w:rPr>
          <w:t>GitHub</w:t>
        </w:r>
      </w:hyperlink>
      <w:r>
        <w:rPr/>
        <w:t xml:space="preserve"> site.</w:t>
      </w:r>
    </w:p>
    <w:p>
      <w:pPr>
        <w:pStyle w:val="BodyText"/>
        <w:rPr/>
      </w:pPr>
      <w:r>
        <w:rPr/>
      </w:r>
    </w:p>
    <w:p>
      <w:pPr>
        <w:pStyle w:val="Heading4"/>
        <w:numPr>
          <w:ilvl w:val="3"/>
          <w:numId w:val="2"/>
        </w:numPr>
        <w:spacing w:before="120" w:after="120"/>
        <w:rPr/>
      </w:pPr>
      <w:r>
        <w:rPr/>
        <w:t>Slot</w:t>
      </w:r>
    </w:p>
    <w:p>
      <w:pPr>
        <w:pStyle w:val="BodyText"/>
        <w:rPr/>
      </w:pPr>
      <w:r>
        <w:rPr/>
        <w:t>Slots are used inside templates of the custom elements:</w:t>
      </w:r>
    </w:p>
    <w:p>
      <w:pPr>
        <w:pStyle w:val="Example"/>
        <w:rPr/>
      </w:pPr>
      <w:r>
        <w:rPr/>
        <w:t>&lt;!-- Custom element --&gt;</w:t>
      </w:r>
    </w:p>
    <w:p>
      <w:pPr>
        <w:pStyle w:val="Example"/>
        <w:rPr/>
      </w:pPr>
      <w:r>
        <w:rPr/>
        <w:t>&lt;template id="template-id"&gt;</w:t>
      </w:r>
    </w:p>
    <w:p>
      <w:pPr>
        <w:pStyle w:val="Example"/>
        <w:rPr/>
      </w:pPr>
      <w:r>
        <w:rPr/>
        <w:t xml:space="preserve">    </w:t>
      </w:r>
      <w:r>
        <w:rPr/>
        <w:t>&lt;h2&gt;Template with Slot&lt;/h2&gt;</w:t>
      </w:r>
    </w:p>
    <w:p>
      <w:pPr>
        <w:pStyle w:val="Example"/>
        <w:rPr/>
      </w:pPr>
      <w:r>
        <w:rPr/>
        <w:t xml:space="preserve">    </w:t>
      </w:r>
      <w:r>
        <w:rPr/>
        <w:t>&lt;p&gt;</w:t>
      </w:r>
    </w:p>
    <w:p>
      <w:pPr>
        <w:pStyle w:val="Example"/>
        <w:rPr/>
      </w:pPr>
      <w:r>
        <w:rPr/>
        <w:t xml:space="preserve">       </w:t>
      </w:r>
      <w:r>
        <w:rPr/>
        <w:t xml:space="preserve">&lt;slot </w:t>
      </w:r>
      <w:r>
        <w:rPr>
          <w:b/>
          <w:bCs/>
          <w:color w:val="FF0000"/>
        </w:rPr>
        <w:t>name</w:t>
      </w:r>
      <w:r>
        <w:rPr/>
        <w:t>="slot-id"&gt;Named Slot&lt;/slot&gt;</w:t>
      </w:r>
    </w:p>
    <w:p>
      <w:pPr>
        <w:pStyle w:val="Example"/>
        <w:rPr/>
      </w:pPr>
      <w:r>
        <w:rPr/>
        <w:t xml:space="preserve">    </w:t>
      </w:r>
      <w:r>
        <w:rPr/>
        <w:t>&lt;/p&gt;</w:t>
      </w:r>
    </w:p>
    <w:p>
      <w:pPr>
        <w:pStyle w:val="Example"/>
        <w:rPr/>
      </w:pPr>
      <w:r>
        <w:rPr/>
        <w:t xml:space="preserve">    </w:t>
      </w:r>
      <w:r>
        <w:rPr/>
        <w:t>&lt;p&gt;</w:t>
      </w:r>
    </w:p>
    <w:p>
      <w:pPr>
        <w:pStyle w:val="Example"/>
        <w:rPr/>
      </w:pPr>
      <w:r>
        <w:rPr/>
        <w:t xml:space="preserve">       </w:t>
      </w:r>
      <w:r>
        <w:rPr/>
        <w:t xml:space="preserve">&lt;slot </w:t>
      </w:r>
      <w:r>
        <w:rPr>
          <w:b/>
          <w:bCs/>
          <w:color w:val="FF0000"/>
        </w:rPr>
        <w:t>name</w:t>
      </w:r>
      <w:r>
        <w:rPr/>
        <w:t>="sl-id"&gt;Named Slot without declaration&lt;/slot&gt;</w:t>
      </w:r>
    </w:p>
    <w:p>
      <w:pPr>
        <w:pStyle w:val="Example"/>
        <w:rPr/>
      </w:pPr>
      <w:r>
        <w:rPr/>
        <w:t xml:space="preserve">    </w:t>
      </w:r>
      <w:r>
        <w:rPr/>
        <w:t>&lt;/p&gt;</w:t>
      </w:r>
    </w:p>
    <w:p>
      <w:pPr>
        <w:pStyle w:val="Example"/>
        <w:rPr/>
      </w:pPr>
      <w:r>
        <w:rPr/>
        <w:t xml:space="preserve">    </w:t>
      </w:r>
      <w:r>
        <w:rPr/>
        <w:t>&lt;p&gt;</w:t>
      </w:r>
    </w:p>
    <w:p>
      <w:pPr>
        <w:pStyle w:val="Example"/>
        <w:rPr/>
      </w:pPr>
      <w:r>
        <w:rPr/>
        <w:t xml:space="preserve">       </w:t>
      </w:r>
      <w:r>
        <w:rPr/>
        <w:t>&lt;slot&gt;Unnamed slot&lt;/slot&gt;</w:t>
      </w:r>
    </w:p>
    <w:p>
      <w:pPr>
        <w:pStyle w:val="Example"/>
        <w:rPr/>
      </w:pPr>
      <w:r>
        <w:rPr/>
        <w:t xml:space="preserve">    </w:t>
      </w:r>
      <w:r>
        <w:rPr/>
        <w:t>&lt;/p&gt;</w:t>
      </w:r>
    </w:p>
    <w:p>
      <w:pPr>
        <w:pStyle w:val="Example"/>
        <w:rPr/>
      </w:pPr>
      <w:r>
        <w:rPr/>
        <w:t>&lt;/template&gt;</w:t>
      </w:r>
    </w:p>
    <w:p>
      <w:pPr>
        <w:pStyle w:val="Example"/>
        <w:rPr/>
      </w:pPr>
      <w:r>
        <w:rPr/>
      </w:r>
    </w:p>
    <w:p>
      <w:pPr>
        <w:pStyle w:val="Example"/>
        <w:rPr/>
      </w:pPr>
      <w:r>
        <w:rPr/>
        <w:t>&lt;!-- Host --&gt;</w:t>
      </w:r>
    </w:p>
    <w:p>
      <w:pPr>
        <w:pStyle w:val="Example"/>
        <w:rPr/>
      </w:pPr>
      <w:r>
        <w:rPr/>
        <w:t>&lt;our-custom-element&gt;</w:t>
      </w:r>
    </w:p>
    <w:p>
      <w:pPr>
        <w:pStyle w:val="Example"/>
        <w:rPr/>
      </w:pPr>
      <w:r>
        <w:rPr/>
        <w:t xml:space="preserve">  </w:t>
      </w:r>
      <w:r>
        <w:rPr/>
        <w:t xml:space="preserve">&lt;span </w:t>
      </w:r>
      <w:r>
        <w:rPr>
          <w:b/>
          <w:bCs/>
          <w:color w:val="FF0000"/>
        </w:rPr>
        <w:t>slot="slot-id"</w:t>
      </w:r>
      <w:r>
        <w:rPr/>
        <w:t>&gt;This text will replace named slot&lt;/span&gt;</w:t>
      </w:r>
    </w:p>
    <w:p>
      <w:pPr>
        <w:pStyle w:val="Example"/>
        <w:rPr/>
      </w:pPr>
      <w:r>
        <w:rPr/>
        <w:t xml:space="preserve">  </w:t>
      </w:r>
      <w:r>
        <w:rPr/>
        <w:t>&lt;span&gt;This text will replace unnamed slot&lt;/span&gt;</w:t>
      </w:r>
    </w:p>
    <w:p>
      <w:pPr>
        <w:pStyle w:val="Example"/>
        <w:rPr/>
      </w:pPr>
      <w:r>
        <w:rPr/>
        <w:t>&lt;/our-custom-element&gt;</w:t>
      </w:r>
    </w:p>
    <w:p>
      <w:pPr>
        <w:pStyle w:val="BodyText"/>
        <w:rPr/>
      </w:pPr>
      <w:r>
        <w:rPr/>
        <w:t xml:space="preserve">The text inside </w:t>
      </w:r>
      <w:r>
        <w:rPr>
          <w:b/>
          <w:bCs/>
        </w:rPr>
        <w:t>slot</w:t>
      </w:r>
      <w:r>
        <w:rPr/>
        <w:t xml:space="preserve"> element is its default value the slot. The browser will display this text if the declaration of the custom element has no corresponding code.</w:t>
      </w:r>
    </w:p>
    <w:p>
      <w:pPr>
        <w:pStyle w:val="BodyText"/>
        <w:rPr/>
      </w:pPr>
      <w:r>
        <w:rPr/>
      </w:r>
    </w:p>
    <w:p>
      <w:pPr>
        <w:pStyle w:val="Heading2"/>
        <w:numPr>
          <w:ilvl w:val="1"/>
          <w:numId w:val="3"/>
        </w:numPr>
        <w:spacing w:before="200" w:after="120"/>
        <w:rPr/>
      </w:pPr>
      <w:r>
        <w:rPr/>
        <w:t>Custom events</w:t>
      </w:r>
    </w:p>
    <w:p>
      <w:pPr>
        <w:pStyle w:val="BodyText"/>
        <w:rPr/>
      </w:pPr>
      <w:r>
        <w:rPr/>
        <w:t>Custom events can be created in two ways:</w:t>
      </w:r>
    </w:p>
    <w:p>
      <w:pPr>
        <w:pStyle w:val="BodyText"/>
        <w:numPr>
          <w:ilvl w:val="0"/>
          <w:numId w:val="7"/>
        </w:numPr>
        <w:rPr/>
      </w:pPr>
      <w:r>
        <w:rPr/>
        <w:t xml:space="preserve">Using the </w:t>
      </w:r>
      <w:r>
        <w:rPr>
          <w:b/>
          <w:bCs/>
        </w:rPr>
        <w:t>Event</w:t>
      </w:r>
      <w:r>
        <w:rPr/>
        <w:t xml:space="preserve"> constructor</w:t>
      </w:r>
    </w:p>
    <w:p>
      <w:pPr>
        <w:pStyle w:val="Example"/>
        <w:ind w:hanging="0" w:start="1418" w:end="567"/>
        <w:rPr/>
      </w:pPr>
      <w:r>
        <w:rPr/>
        <w:t xml:space="preserve">const myEvent = new </w:t>
      </w:r>
      <w:r>
        <w:rPr>
          <w:b/>
          <w:bCs/>
          <w:color w:val="FF0000"/>
        </w:rPr>
        <w:t>Event</w:t>
      </w:r>
      <w:r>
        <w:rPr/>
        <w:t>('myevent', {</w:t>
      </w:r>
    </w:p>
    <w:p>
      <w:pPr>
        <w:pStyle w:val="Example"/>
        <w:ind w:hanging="0" w:start="1418" w:end="567"/>
        <w:rPr/>
      </w:pPr>
      <w:r>
        <w:rPr/>
        <w:t xml:space="preserve">  </w:t>
      </w:r>
      <w:r>
        <w:rPr/>
        <w:t>bubbles: true,</w:t>
      </w:r>
    </w:p>
    <w:p>
      <w:pPr>
        <w:pStyle w:val="Example"/>
        <w:ind w:hanging="0" w:start="1418" w:end="567"/>
        <w:rPr/>
      </w:pPr>
      <w:r>
        <w:rPr/>
        <w:t xml:space="preserve">  </w:t>
      </w:r>
      <w:r>
        <w:rPr/>
        <w:t>cancelable: true,</w:t>
      </w:r>
    </w:p>
    <w:p>
      <w:pPr>
        <w:pStyle w:val="Example"/>
        <w:ind w:hanging="0" w:start="1418" w:end="567"/>
        <w:rPr/>
      </w:pPr>
      <w:r>
        <w:rPr/>
        <w:t xml:space="preserve">  </w:t>
      </w:r>
      <w:r>
        <w:rPr/>
        <w:t>composed: false</w:t>
      </w:r>
    </w:p>
    <w:p>
      <w:pPr>
        <w:pStyle w:val="Example"/>
        <w:ind w:hanging="0" w:start="1418" w:end="567"/>
        <w:rPr/>
      </w:pPr>
      <w:r>
        <w:rPr/>
        <w:t>})</w:t>
      </w:r>
    </w:p>
    <w:p>
      <w:pPr>
        <w:pStyle w:val="BodyText"/>
        <w:numPr>
          <w:ilvl w:val="0"/>
          <w:numId w:val="7"/>
        </w:numPr>
        <w:rPr/>
      </w:pPr>
      <w:r>
        <w:rPr/>
        <w:t xml:space="preserve">Using the </w:t>
      </w:r>
      <w:r>
        <w:rPr>
          <w:b/>
          <w:bCs/>
        </w:rPr>
        <w:t>CustomEvent</w:t>
      </w:r>
      <w:r>
        <w:rPr/>
        <w:t xml:space="preserve"> constructor</w:t>
      </w:r>
    </w:p>
    <w:p>
      <w:pPr>
        <w:pStyle w:val="Example"/>
        <w:ind w:hanging="0" w:start="1418" w:end="567"/>
        <w:rPr/>
      </w:pPr>
      <w:r>
        <w:rPr/>
        <w:t xml:space="preserve">const myEvent = new </w:t>
      </w:r>
      <w:r>
        <w:rPr>
          <w:b/>
          <w:bCs/>
          <w:color w:val="FF0000"/>
        </w:rPr>
        <w:t>CustomEvent</w:t>
      </w:r>
      <w:r>
        <w:rPr/>
        <w:t>("myevent", {</w:t>
      </w:r>
    </w:p>
    <w:p>
      <w:pPr>
        <w:pStyle w:val="Example"/>
        <w:ind w:hanging="0" w:start="1418" w:end="567"/>
        <w:rPr/>
      </w:pPr>
      <w:r>
        <w:rPr/>
        <w:t xml:space="preserve">  </w:t>
      </w:r>
      <w:r>
        <w:rPr/>
        <w:t>detail: {},</w:t>
      </w:r>
    </w:p>
    <w:p>
      <w:pPr>
        <w:pStyle w:val="Example"/>
        <w:ind w:hanging="0" w:start="1418" w:end="567"/>
        <w:rPr/>
      </w:pPr>
      <w:r>
        <w:rPr/>
        <w:t xml:space="preserve">  </w:t>
      </w:r>
      <w:r>
        <w:rPr/>
        <w:t>bubbles: true,</w:t>
      </w:r>
    </w:p>
    <w:p>
      <w:pPr>
        <w:pStyle w:val="Example"/>
        <w:ind w:hanging="0" w:start="1418" w:end="567"/>
        <w:rPr/>
      </w:pPr>
      <w:r>
        <w:rPr/>
        <w:t xml:space="preserve">  </w:t>
      </w:r>
      <w:r>
        <w:rPr/>
        <w:t>cancelable: true,</w:t>
      </w:r>
    </w:p>
    <w:p>
      <w:pPr>
        <w:pStyle w:val="Example"/>
        <w:ind w:hanging="0" w:start="1418" w:end="567"/>
        <w:rPr/>
      </w:pPr>
      <w:r>
        <w:rPr/>
        <w:t xml:space="preserve">  </w:t>
      </w:r>
      <w:r>
        <w:rPr/>
        <w:t>composed: false,</w:t>
      </w:r>
    </w:p>
    <w:p>
      <w:pPr>
        <w:pStyle w:val="Example"/>
        <w:ind w:hanging="0" w:start="1418" w:end="567"/>
        <w:rPr/>
      </w:pPr>
      <w:r>
        <w:rPr/>
        <w:t>});</w:t>
      </w:r>
    </w:p>
    <w:p>
      <w:pPr>
        <w:pStyle w:val="BodyText"/>
        <w:rPr/>
      </w:pPr>
      <w:r>
        <w:rPr/>
        <w:t>Parameters:</w:t>
      </w:r>
    </w:p>
    <w:p>
      <w:pPr>
        <w:pStyle w:val="BodyText"/>
        <w:numPr>
          <w:ilvl w:val="0"/>
          <w:numId w:val="8"/>
        </w:numPr>
        <w:rPr/>
      </w:pPr>
      <w:r>
        <w:rPr>
          <w:b/>
          <w:bCs/>
        </w:rPr>
        <w:t>bubbles</w:t>
      </w:r>
      <w:r>
        <w:rPr/>
        <w:t xml:space="preserve"> - the property specifies whether the event should be propagated upward to the parent element. The default value of this property is </w:t>
      </w:r>
      <w:r>
        <w:rPr>
          <w:b/>
          <w:bCs/>
        </w:rPr>
        <w:t>false</w:t>
      </w:r>
      <w:r>
        <w:rPr/>
        <w:t xml:space="preserve"> - the custom event does not propagate. Set this property to </w:t>
      </w:r>
      <w:r>
        <w:rPr>
          <w:b/>
          <w:bCs/>
        </w:rPr>
        <w:t>true</w:t>
      </w:r>
      <w:r>
        <w:rPr/>
        <w:t xml:space="preserve">, then the custom event will behave exactly like native DOM events. You can stop the propagation of the event via </w:t>
      </w:r>
      <w:r>
        <w:rPr>
          <w:b w:val="false"/>
          <w:bCs w:val="false"/>
        </w:rPr>
        <w:t>event.stopPropagation()</w:t>
      </w:r>
      <w:r>
        <w:rPr/>
        <w:t>.</w:t>
      </w:r>
    </w:p>
    <w:p>
      <w:pPr>
        <w:pStyle w:val="BodyText"/>
        <w:numPr>
          <w:ilvl w:val="0"/>
          <w:numId w:val="8"/>
        </w:numPr>
        <w:rPr/>
      </w:pPr>
      <w:r>
        <w:rPr>
          <w:b/>
          <w:bCs/>
        </w:rPr>
        <w:t>cancelable</w:t>
      </w:r>
      <w:r>
        <w:rPr/>
        <w:t xml:space="preserve"> -  the property specifies whether the event should be cancelable. Native DOM events are cancelable by default, so you can call </w:t>
      </w:r>
      <w:r>
        <w:rPr>
          <w:b/>
          <w:bCs/>
        </w:rPr>
        <w:t>event.preventDefault()</w:t>
      </w:r>
      <w:r>
        <w:rPr/>
        <w:t xml:space="preserve"> on them, which will prevent the default action of the event. If the custom event has </w:t>
      </w:r>
      <w:r>
        <w:rPr>
          <w:b/>
          <w:bCs/>
        </w:rPr>
        <w:t>cancelable</w:t>
      </w:r>
      <w:r>
        <w:rPr/>
        <w:t xml:space="preserve"> set to </w:t>
      </w:r>
      <w:r>
        <w:rPr>
          <w:b/>
          <w:bCs/>
        </w:rPr>
        <w:t>false</w:t>
      </w:r>
      <w:r>
        <w:rPr/>
        <w:t xml:space="preserve">, </w:t>
      </w:r>
      <w:r>
        <w:rPr>
          <w:b/>
          <w:bCs/>
        </w:rPr>
        <w:t>calling event.preventDefault()</w:t>
      </w:r>
      <w:r>
        <w:rPr/>
        <w:t xml:space="preserve"> will not perform any action.</w:t>
      </w:r>
    </w:p>
    <w:p>
      <w:pPr>
        <w:pStyle w:val="BodyText"/>
        <w:numPr>
          <w:ilvl w:val="0"/>
          <w:numId w:val="8"/>
        </w:numPr>
        <w:rPr/>
      </w:pPr>
      <w:r>
        <w:rPr>
          <w:b/>
          <w:bCs/>
        </w:rPr>
        <w:t>composed</w:t>
      </w:r>
      <w:r>
        <w:rPr/>
        <w:t xml:space="preserve"> - the property specifies whether an event should bubble across from the </w:t>
      </w:r>
      <w:r>
        <w:rPr>
          <w:b/>
          <w:bCs/>
        </w:rPr>
        <w:t>shadow</w:t>
      </w:r>
      <w:r>
        <w:rPr/>
        <w:t xml:space="preserve"> </w:t>
      </w:r>
      <w:r>
        <w:rPr>
          <w:b/>
          <w:bCs/>
        </w:rPr>
        <w:t>DOM</w:t>
      </w:r>
      <w:r>
        <w:rPr/>
        <w:t xml:space="preserve"> (created when using web components) to the real </w:t>
      </w:r>
      <w:r>
        <w:rPr>
          <w:b/>
          <w:bCs/>
        </w:rPr>
        <w:t>DOM</w:t>
      </w:r>
      <w:r>
        <w:rPr/>
        <w:t xml:space="preserve">. If </w:t>
      </w:r>
      <w:r>
        <w:rPr>
          <w:b/>
          <w:bCs/>
        </w:rPr>
        <w:t>bubbles</w:t>
      </w:r>
      <w:r>
        <w:rPr/>
        <w:t xml:space="preserve"> is set to </w:t>
      </w:r>
      <w:r>
        <w:rPr>
          <w:b/>
          <w:bCs/>
        </w:rPr>
        <w:t>false</w:t>
      </w:r>
      <w:r>
        <w:rPr/>
        <w:t xml:space="preserve">, the value of this property won’t matter because you’re explicitly telling the event not to bubble upward. However, if you want to dispatch a custom event in a web component and listen on it on a parent element in the real DOM, then the </w:t>
      </w:r>
      <w:r>
        <w:rPr>
          <w:b/>
          <w:bCs/>
        </w:rPr>
        <w:t>composed</w:t>
      </w:r>
      <w:r>
        <w:rPr/>
        <w:t xml:space="preserve"> property needs to be set to true.</w:t>
      </w:r>
    </w:p>
    <w:p>
      <w:pPr>
        <w:pStyle w:val="BodyText"/>
        <w:numPr>
          <w:ilvl w:val="0"/>
          <w:numId w:val="8"/>
        </w:numPr>
        <w:rPr/>
      </w:pPr>
      <w:r>
        <w:rPr>
          <w:b/>
          <w:bCs/>
        </w:rPr>
        <w:t>detail</w:t>
      </w:r>
      <w:r>
        <w:rPr/>
        <w:t xml:space="preserve"> – any data that needs to be passed to the listener. Set a value  to this property before performing the </w:t>
      </w:r>
      <w:r>
        <w:rPr>
          <w:b/>
          <w:bCs/>
        </w:rPr>
        <w:t>dispatchEvent</w:t>
      </w:r>
      <w:r>
        <w:rPr/>
        <w:t xml:space="preserve"> operation.</w:t>
      </w:r>
    </w:p>
    <w:p>
      <w:pPr>
        <w:pStyle w:val="BodyText"/>
        <w:rPr/>
      </w:pPr>
      <w:r>
        <w:rPr/>
        <w:t xml:space="preserve">Events can be dispatched to any object that extends </w:t>
      </w:r>
      <w:r>
        <w:rPr>
          <w:b/>
          <w:bCs/>
        </w:rPr>
        <w:t>EventTarget</w:t>
      </w:r>
      <w:r>
        <w:rPr/>
        <w:t xml:space="preserve">, and they include all </w:t>
      </w:r>
      <w:r>
        <w:rPr>
          <w:b/>
          <w:bCs/>
        </w:rPr>
        <w:t>HTML</w:t>
      </w:r>
      <w:r>
        <w:rPr/>
        <w:t xml:space="preserve"> </w:t>
      </w:r>
      <w:r>
        <w:rPr>
          <w:b/>
          <w:bCs/>
        </w:rPr>
        <w:t>elements</w:t>
      </w:r>
      <w:r>
        <w:rPr/>
        <w:t>, the document, the window, etc.</w:t>
      </w:r>
    </w:p>
    <w:p>
      <w:pPr>
        <w:pStyle w:val="Example"/>
        <w:rPr/>
      </w:pPr>
      <w:r>
        <w:rPr/>
        <w:t>const myEvent = new CustomEvent("myevent", {</w:t>
      </w:r>
    </w:p>
    <w:p>
      <w:pPr>
        <w:pStyle w:val="Example"/>
        <w:rPr/>
      </w:pPr>
      <w:r>
        <w:rPr/>
        <w:t xml:space="preserve">  </w:t>
      </w:r>
      <w:r>
        <w:rPr/>
        <w:t>detail: {},</w:t>
      </w:r>
    </w:p>
    <w:p>
      <w:pPr>
        <w:pStyle w:val="Example"/>
        <w:rPr/>
      </w:pPr>
      <w:r>
        <w:rPr/>
        <w:t xml:space="preserve">  </w:t>
      </w:r>
      <w:r>
        <w:rPr/>
        <w:t>bubbles: true,</w:t>
      </w:r>
    </w:p>
    <w:p>
      <w:pPr>
        <w:pStyle w:val="Example"/>
        <w:rPr/>
      </w:pPr>
      <w:r>
        <w:rPr/>
        <w:t xml:space="preserve">  </w:t>
      </w:r>
      <w:r>
        <w:rPr/>
        <w:t>cancelable: true,</w:t>
      </w:r>
    </w:p>
    <w:p>
      <w:pPr>
        <w:pStyle w:val="Example"/>
        <w:rPr/>
      </w:pPr>
      <w:r>
        <w:rPr/>
        <w:t xml:space="preserve">  </w:t>
      </w:r>
      <w:r>
        <w:rPr/>
        <w:t>composed: false,</w:t>
      </w:r>
    </w:p>
    <w:p>
      <w:pPr>
        <w:pStyle w:val="Example"/>
        <w:rPr/>
      </w:pPr>
      <w:r>
        <w:rPr/>
        <w:t>});</w:t>
      </w:r>
    </w:p>
    <w:p>
      <w:pPr>
        <w:pStyle w:val="Example"/>
        <w:rPr/>
      </w:pPr>
      <w:r>
        <w:rPr/>
        <w:t>document.querySelector("#someElement").dispatchEvent(myEvent);</w:t>
      </w:r>
    </w:p>
    <w:p>
      <w:pPr>
        <w:pStyle w:val="BodyText"/>
        <w:rPr/>
      </w:pPr>
      <w:r>
        <w:rPr/>
        <w:t>To listen for the custom event, add an event listener to the element you want to listen on, just as you would with native DOM events.</w:t>
      </w:r>
    </w:p>
    <w:p>
      <w:pPr>
        <w:pStyle w:val="Example"/>
        <w:rPr/>
      </w:pPr>
      <w:r>
        <w:rPr/>
        <w:t>document.querySelector("#someElement").addEventListener("myevent", (event) =&gt; {</w:t>
      </w:r>
    </w:p>
    <w:p>
      <w:pPr>
        <w:pStyle w:val="Example"/>
        <w:rPr/>
      </w:pPr>
      <w:r>
        <w:rPr/>
        <w:t xml:space="preserve">  </w:t>
      </w:r>
      <w:r>
        <w:rPr/>
        <w:t>console.log("I'm listening on a custom event");</w:t>
      </w:r>
    </w:p>
    <w:p>
      <w:pPr>
        <w:pStyle w:val="Example"/>
        <w:rPr/>
      </w:pPr>
      <w:r>
        <w:rPr/>
        <w:t>});</w:t>
      </w:r>
    </w:p>
    <w:p>
      <w:pPr>
        <w:pStyle w:val="BodyText"/>
        <w:rPr/>
      </w:pPr>
      <w:r>
        <w:rPr/>
        <w:t xml:space="preserve">You have to set correct value of the this pointer when calling a method inside of the object. Use a </w:t>
      </w:r>
      <w:r>
        <w:rPr>
          <w:b/>
          <w:bCs/>
        </w:rPr>
        <w:t>lambda expression</w:t>
      </w:r>
      <w:r>
        <w:rPr/>
        <w:t xml:space="preserve"> and the</w:t>
      </w:r>
      <w:r>
        <w:rPr>
          <w:b/>
          <w:bCs/>
        </w:rPr>
        <w:t xml:space="preserve"> bind()</w:t>
      </w:r>
      <w:r>
        <w:rPr/>
        <w:t xml:space="preserve"> function for doing that: </w:t>
      </w:r>
    </w:p>
    <w:p>
      <w:pPr>
        <w:pStyle w:val="Example"/>
        <w:rPr/>
      </w:pPr>
      <w:r>
        <w:rPr/>
        <w:t>var myButton = {</w:t>
      </w:r>
    </w:p>
    <w:p>
      <w:pPr>
        <w:pStyle w:val="Example"/>
        <w:rPr/>
      </w:pPr>
      <w:r>
        <w:rPr/>
        <w:t xml:space="preserve">  </w:t>
      </w:r>
      <w:r>
        <w:rPr/>
        <w:t>content: 'OK',</w:t>
      </w:r>
    </w:p>
    <w:p>
      <w:pPr>
        <w:pStyle w:val="Example"/>
        <w:rPr/>
      </w:pPr>
      <w:r>
        <w:rPr/>
      </w:r>
    </w:p>
    <w:p>
      <w:pPr>
        <w:pStyle w:val="Example"/>
        <w:rPr/>
      </w:pPr>
      <w:r>
        <w:rPr/>
        <w:t xml:space="preserve">  </w:t>
      </w:r>
      <w:r>
        <w:rPr/>
        <w:t>click() {</w:t>
      </w:r>
    </w:p>
    <w:p>
      <w:pPr>
        <w:pStyle w:val="Example"/>
        <w:rPr/>
      </w:pPr>
      <w:r>
        <w:rPr/>
        <w:t xml:space="preserve">    </w:t>
      </w:r>
      <w:r>
        <w:rPr/>
        <w:t>console.log(this.content + ' clicked');</w:t>
      </w:r>
    </w:p>
    <w:p>
      <w:pPr>
        <w:pStyle w:val="Example"/>
        <w:rPr/>
      </w:pPr>
      <w:r>
        <w:rPr/>
        <w:t xml:space="preserve">  </w:t>
      </w:r>
      <w:r>
        <w:rPr/>
        <w:t>}</w:t>
      </w:r>
    </w:p>
    <w:p>
      <w:pPr>
        <w:pStyle w:val="Example"/>
        <w:rPr/>
      </w:pPr>
      <w:r>
        <w:rPr/>
      </w:r>
    </w:p>
    <w:p>
      <w:pPr>
        <w:pStyle w:val="Example"/>
        <w:rPr/>
      </w:pPr>
      <w:r>
        <w:rPr/>
        <w:t xml:space="preserve">  </w:t>
      </w:r>
      <w:r>
        <w:rPr/>
        <w:t>hookEvent(element) {</w:t>
      </w:r>
    </w:p>
    <w:p>
      <w:pPr>
        <w:pStyle w:val="Example"/>
        <w:rPr/>
      </w:pPr>
      <w:r>
        <w:rPr/>
        <w:t xml:space="preserve">    </w:t>
      </w:r>
      <w:r>
        <w:rPr/>
        <w:t>// Use bind() to ensure 'this' is the 'this' inside click()</w:t>
      </w:r>
    </w:p>
    <w:p>
      <w:pPr>
        <w:pStyle w:val="Example"/>
        <w:rPr/>
      </w:pPr>
      <w:r>
        <w:rPr/>
        <w:t xml:space="preserve">    </w:t>
      </w:r>
      <w:r>
        <w:rPr/>
        <w:t>element.addEventListener('click', this.click.bind(this));</w:t>
      </w:r>
    </w:p>
    <w:p>
      <w:pPr>
        <w:pStyle w:val="Example"/>
        <w:rPr/>
      </w:pPr>
      <w:r>
        <w:rPr/>
        <w:t xml:space="preserve">  </w:t>
      </w:r>
      <w:r>
        <w:rPr/>
        <w:t>}</w:t>
        <w:tab/>
      </w:r>
    </w:p>
    <w:p>
      <w:pPr>
        <w:pStyle w:val="Example"/>
        <w:rPr/>
      </w:pPr>
      <w:r>
        <w:rPr/>
        <w:t>};</w:t>
      </w:r>
    </w:p>
    <w:p>
      <w:pPr>
        <w:pStyle w:val="BodyText"/>
        <w:rPr/>
      </w:pPr>
      <w:r>
        <w:rPr/>
        <w:t>Lambda expressions do not change the this pointer, so you may not need to use bind():</w:t>
      </w:r>
    </w:p>
    <w:p>
      <w:pPr>
        <w:pStyle w:val="Example"/>
        <w:rPr/>
      </w:pPr>
      <w:r>
        <w:rPr/>
        <w:t>element.addEventListener('click', () =&gt; this.click());</w:t>
      </w:r>
    </w:p>
    <w:p>
      <w:pPr>
        <w:pStyle w:val="BodyText"/>
        <w:rPr/>
      </w:pPr>
      <w:r>
        <w:rPr/>
        <w:t>You can also add extra parameters after the 1st (this) parameter and bind will pass in those values to the original function. Any additional parameters you later pass to the bound function will be passed in after the bound parameters:</w:t>
      </w:r>
    </w:p>
    <w:p>
      <w:pPr>
        <w:pStyle w:val="Example"/>
        <w:rPr/>
      </w:pPr>
      <w:r>
        <w:rPr/>
        <w:t>var sum = function(a, b) {</w:t>
      </w:r>
    </w:p>
    <w:p>
      <w:pPr>
        <w:pStyle w:val="Example"/>
        <w:rPr/>
      </w:pPr>
      <w:r>
        <w:rPr/>
        <w:t xml:space="preserve">  </w:t>
      </w:r>
      <w:r>
        <w:rPr/>
        <w:t>return a + b;</w:t>
      </w:r>
    </w:p>
    <w:p>
      <w:pPr>
        <w:pStyle w:val="Example"/>
        <w:rPr/>
      </w:pPr>
      <w:r>
        <w:rPr/>
        <w:t>};</w:t>
      </w:r>
    </w:p>
    <w:p>
      <w:pPr>
        <w:pStyle w:val="Example"/>
        <w:rPr/>
      </w:pPr>
      <w:r>
        <w:rPr/>
      </w:r>
    </w:p>
    <w:p>
      <w:pPr>
        <w:pStyle w:val="Example"/>
        <w:rPr/>
      </w:pPr>
      <w:r>
        <w:rPr/>
        <w:t>var add5 = sum.bind(null, 5);</w:t>
      </w:r>
    </w:p>
    <w:p>
      <w:pPr>
        <w:pStyle w:val="Example"/>
        <w:rPr/>
      </w:pPr>
      <w:r>
        <w:rPr/>
        <w:t>console.log(add5(10));</w:t>
      </w:r>
    </w:p>
    <w:p>
      <w:pPr>
        <w:pStyle w:val="BodyText"/>
        <w:rPr/>
      </w:pPr>
      <w:r>
        <w:rPr/>
        <w:t xml:space="preserve">Value of </w:t>
      </w:r>
      <w:r>
        <w:rPr>
          <w:b/>
          <w:bCs/>
        </w:rPr>
        <w:t>this</w:t>
      </w:r>
      <w:r>
        <w:rPr/>
        <w:t xml:space="preserve"> pointer may be changed by </w:t>
      </w:r>
      <w:r>
        <w:rPr>
          <w:b/>
          <w:bCs/>
        </w:rPr>
        <w:t>call</w:t>
      </w:r>
      <w:r>
        <w:rPr/>
        <w:t xml:space="preserve"> and </w:t>
      </w:r>
      <w:r>
        <w:rPr>
          <w:b/>
          <w:bCs/>
        </w:rPr>
        <w:t>apply</w:t>
      </w:r>
      <w:r>
        <w:rPr/>
        <w:t xml:space="preserve"> functions. Both  methods are parts of the function prototype:</w:t>
      </w:r>
    </w:p>
    <w:p>
      <w:pPr>
        <w:pStyle w:val="Example"/>
        <w:rPr/>
      </w:pPr>
      <w:r>
        <w:rPr/>
        <w:t>call(thisArg)</w:t>
      </w:r>
    </w:p>
    <w:p>
      <w:pPr>
        <w:pStyle w:val="Example"/>
        <w:rPr/>
      </w:pPr>
      <w:r>
        <w:rPr/>
        <w:t>call(thisArg, arg1, /* …, */ argN)</w:t>
      </w:r>
    </w:p>
    <w:p>
      <w:pPr>
        <w:pStyle w:val="Example"/>
        <w:rPr/>
      </w:pPr>
      <w:r>
        <w:rPr/>
      </w:r>
    </w:p>
    <w:p>
      <w:pPr>
        <w:pStyle w:val="Example"/>
        <w:rPr/>
      </w:pPr>
      <w:r>
        <w:rPr/>
        <w:t>apply(thisArg)</w:t>
      </w:r>
    </w:p>
    <w:p>
      <w:pPr>
        <w:pStyle w:val="Example"/>
        <w:rPr/>
      </w:pPr>
      <w:r>
        <w:rPr/>
        <w:t>apply(thisArg, argsArray)</w:t>
      </w:r>
    </w:p>
    <w:p>
      <w:pPr>
        <w:pStyle w:val="BodyText"/>
        <w:rPr/>
      </w:pPr>
      <w:r>
        <w:rPr/>
      </w:r>
    </w:p>
    <w:p>
      <w:pPr>
        <w:pStyle w:val="BodyText"/>
        <w:spacing w:before="0" w:after="140"/>
        <w:rPr/>
      </w:pPr>
      <w:hyperlink r:id="rId31">
        <w:r>
          <w:rPr>
            <w:rStyle w:val="Hyperlink"/>
          </w:rPr>
          <w:t>Custom events in JavaScript: A complete guide - LogRocket Blog</w:t>
        </w:r>
      </w:hyperlink>
      <w:r>
        <w:rPr/>
        <w:t xml:space="preserve"> </w:t>
      </w:r>
    </w:p>
    <w:p>
      <w:pPr>
        <w:pStyle w:val="BodyText"/>
        <w:spacing w:before="0" w:after="140"/>
        <w:rPr/>
      </w:pPr>
      <w:hyperlink r:id="rId32">
        <w:r>
          <w:rPr>
            <w:rStyle w:val="Hyperlink"/>
          </w:rPr>
          <w:t>What is Lit? – Lit</w:t>
        </w:r>
      </w:hyperlink>
      <w:r>
        <w:rPr/>
        <w:t xml:space="preserve"> </w:t>
      </w:r>
    </w:p>
    <w:p>
      <w:pPr>
        <w:pStyle w:val="BodyText"/>
        <w:spacing w:before="0" w:after="140"/>
        <w:rPr/>
      </w:pPr>
      <w:r>
        <w:rPr/>
      </w:r>
    </w:p>
    <w:p>
      <w:pPr>
        <w:pStyle w:val="Heading2"/>
        <w:numPr>
          <w:ilvl w:val="1"/>
          <w:numId w:val="3"/>
        </w:numPr>
        <w:spacing w:before="200" w:after="120"/>
        <w:rPr/>
      </w:pPr>
      <w:r>
        <w:rPr/>
        <w:t>LIT</w:t>
      </w:r>
    </w:p>
    <w:p>
      <w:pPr>
        <w:pStyle w:val="BodyText"/>
        <w:spacing w:before="0" w:after="140"/>
        <w:rPr/>
      </w:pPr>
      <w:r>
        <w:rPr/>
        <w:t>Lit is a simple library for building fast, lightweight web components. Every Lit component is a standard web component. Lit components can be used across multiple apps and sites, even if those apps and sites are built on a variety of front-end stacks. Each Lit component is a self-contained unit of UI, assembled from smaller building blocks: standard HTML elements and other web components. In turn, each Lit component is itself a building block that can be used–within an HTML document, another web component, or a framework component–to build larger and more complex interfaces. LIT components may be written in TypeScript or JavaScript.</w:t>
      </w:r>
    </w:p>
    <w:p>
      <w:pPr>
        <w:pStyle w:val="BodyText"/>
        <w:spacing w:before="0" w:after="140"/>
        <w:rPr/>
      </w:pPr>
      <w:r>
        <w:rPr/>
      </w:r>
    </w:p>
    <w:p>
      <w:pPr>
        <w:pStyle w:val="BodyText"/>
        <w:spacing w:before="0" w:after="140"/>
        <w:rPr/>
      </w:pPr>
      <w:hyperlink r:id="rId33">
        <w:r>
          <w:rPr>
            <w:rStyle w:val="Hyperlink"/>
          </w:rPr>
          <w:t>Introduction · Bootstrap v5.0 (getbootstrap.com)</w:t>
        </w:r>
      </w:hyperlink>
      <w:r>
        <w:rPr/>
        <w:t xml:space="preserve"> </w:t>
      </w:r>
    </w:p>
    <w:p>
      <w:pPr>
        <w:pStyle w:val="BodyText"/>
        <w:spacing w:before="0" w:after="140"/>
        <w:rPr/>
      </w:pPr>
      <w:hyperlink r:id="rId34">
        <w:r>
          <w:rPr>
            <w:rStyle w:val="Hyperlink"/>
          </w:rPr>
          <w:t>Bootstrap 5 Tutorial (w3schools.com)</w:t>
        </w:r>
      </w:hyperlink>
      <w:r>
        <w:rPr/>
        <w:t xml:space="preserve"> </w:t>
      </w:r>
    </w:p>
    <w:p>
      <w:pPr>
        <w:pStyle w:val="Heading2"/>
        <w:numPr>
          <w:ilvl w:val="1"/>
          <w:numId w:val="3"/>
        </w:numPr>
        <w:spacing w:before="200" w:after="120"/>
        <w:rPr/>
      </w:pPr>
      <w:r>
        <w:rPr/>
        <w:t>Bootstrap 5</w:t>
      </w:r>
    </w:p>
    <w:p>
      <w:pPr>
        <w:pStyle w:val="BodyText"/>
        <w:spacing w:before="0" w:after="140"/>
        <w:rPr/>
      </w:pPr>
      <w:r>
        <w:rPr/>
        <w:t>Bootstrap is the world’s most popular framework for building responsive, mobile-first sites. Use jsDelivr for installation CSS and JS into the page.</w:t>
      </w:r>
    </w:p>
    <w:p>
      <w:pPr>
        <w:pStyle w:val="Example"/>
        <w:spacing w:before="0" w:after="57"/>
        <w:rPr/>
      </w:pPr>
      <w:r>
        <w:rPr/>
        <w:t>&lt;!DOCTYPE html&gt;</w:t>
      </w:r>
    </w:p>
    <w:p>
      <w:pPr>
        <w:pStyle w:val="Example"/>
        <w:spacing w:before="0" w:after="57"/>
        <w:rPr/>
      </w:pPr>
      <w:r>
        <w:rPr/>
        <w:t>&lt;html lang="en"&gt;</w:t>
      </w:r>
    </w:p>
    <w:p>
      <w:pPr>
        <w:pStyle w:val="Example"/>
        <w:spacing w:before="0" w:after="57"/>
        <w:rPr/>
      </w:pPr>
      <w:r>
        <w:rPr/>
        <w:t>&lt;head&gt;</w:t>
      </w:r>
    </w:p>
    <w:p>
      <w:pPr>
        <w:pStyle w:val="Example"/>
        <w:spacing w:before="0" w:after="57"/>
        <w:rPr/>
      </w:pPr>
      <w:r>
        <w:rPr/>
        <w:t xml:space="preserve">  </w:t>
      </w:r>
      <w:r>
        <w:rPr/>
        <w:t>&lt;title&gt;Bootstrap 5 Example&lt;/title&gt;</w:t>
      </w:r>
    </w:p>
    <w:p>
      <w:pPr>
        <w:pStyle w:val="Example"/>
        <w:spacing w:before="0" w:after="57"/>
        <w:rPr/>
      </w:pPr>
      <w:r>
        <w:rPr/>
        <w:t xml:space="preserve">  </w:t>
      </w:r>
      <w:r>
        <w:rPr/>
        <w:t>&lt;meta charset="utf-8"&gt;</w:t>
      </w:r>
    </w:p>
    <w:p>
      <w:pPr>
        <w:pStyle w:val="Example"/>
        <w:spacing w:before="0" w:after="57"/>
        <w:rPr/>
      </w:pPr>
      <w:r>
        <w:rPr/>
        <w:t xml:space="preserve">  </w:t>
      </w:r>
      <w:r>
        <w:rPr/>
        <w:t>&lt;meta name="viewport" content="width=device-width, initial-scale=1"&gt;</w:t>
      </w:r>
    </w:p>
    <w:p>
      <w:pPr>
        <w:pStyle w:val="Example"/>
        <w:spacing w:before="0" w:after="57"/>
        <w:rPr/>
      </w:pPr>
      <w:r>
        <w:rPr/>
        <w:t xml:space="preserve">  </w:t>
      </w:r>
      <w:r>
        <w:rPr/>
        <w:t>&lt;link href="https://cdn.jsdelivr.net/npm/bootstrap@5.3.1/dist/css/bootstrap.min.css" rel="stylesheet"&gt;</w:t>
      </w:r>
    </w:p>
    <w:p>
      <w:pPr>
        <w:pStyle w:val="Example"/>
        <w:spacing w:before="0" w:after="57"/>
        <w:rPr/>
      </w:pPr>
      <w:r>
        <w:rPr/>
        <w:t>&lt;/head&gt;</w:t>
      </w:r>
    </w:p>
    <w:p>
      <w:pPr>
        <w:pStyle w:val="Example"/>
        <w:spacing w:before="0" w:after="57"/>
        <w:rPr/>
      </w:pPr>
      <w:r>
        <w:rPr/>
        <w:t>&lt;body&gt;</w:t>
      </w:r>
    </w:p>
    <w:p>
      <w:pPr>
        <w:pStyle w:val="Example"/>
        <w:spacing w:before="0" w:after="57"/>
        <w:rPr/>
      </w:pPr>
      <w:r>
        <w:rPr/>
        <w:t xml:space="preserve">    </w:t>
      </w:r>
      <w:r>
        <w:rPr/>
        <w:t>...</w:t>
      </w:r>
    </w:p>
    <w:p>
      <w:pPr>
        <w:pStyle w:val="Example"/>
        <w:spacing w:before="0" w:after="57"/>
        <w:rPr/>
      </w:pPr>
      <w:r>
        <w:rPr/>
      </w:r>
    </w:p>
    <w:p>
      <w:pPr>
        <w:pStyle w:val="Example"/>
        <w:spacing w:before="0" w:after="57"/>
        <w:rPr/>
      </w:pPr>
      <w:r>
        <w:rPr/>
        <w:t xml:space="preserve">  </w:t>
      </w:r>
      <w:r>
        <w:rPr/>
        <w:t xml:space="preserve">&lt;script </w:t>
      </w:r>
    </w:p>
    <w:p>
      <w:pPr>
        <w:pStyle w:val="Example"/>
        <w:spacing w:before="0" w:after="57"/>
        <w:rPr/>
      </w:pPr>
      <w:r>
        <w:rPr/>
        <w:t xml:space="preserve">     </w:t>
      </w:r>
      <w:r>
        <w:rPr/>
        <w:t>src="</w:t>
      </w:r>
      <w:hyperlink r:id="rId35">
        <w:r>
          <w:rPr>
            <w:rStyle w:val="Hyperlink"/>
          </w:rPr>
          <w:t>https://cdn.jsdelivr.net/npm/bootstrap@5.3.2/dist/js/bootstrap.bundle.min.js</w:t>
        </w:r>
      </w:hyperlink>
      <w:r>
        <w:rPr/>
        <w:t>"&gt;</w:t>
      </w:r>
    </w:p>
    <w:p>
      <w:pPr>
        <w:pStyle w:val="Example"/>
        <w:spacing w:before="0" w:after="57"/>
        <w:rPr/>
      </w:pPr>
      <w:r>
        <w:rPr/>
        <w:t xml:space="preserve">  </w:t>
      </w:r>
      <w:r>
        <w:rPr/>
        <w:t>&lt;/script&gt;</w:t>
      </w:r>
    </w:p>
    <w:p>
      <w:pPr>
        <w:pStyle w:val="Example"/>
        <w:spacing w:before="0" w:after="57"/>
        <w:rPr/>
      </w:pPr>
      <w:r>
        <w:rPr/>
        <w:t>&lt;/body&gt;</w:t>
      </w:r>
    </w:p>
    <w:p>
      <w:pPr>
        <w:pStyle w:val="Example"/>
        <w:rPr/>
      </w:pPr>
      <w:r>
        <w:rPr/>
        <w:t>&lt;/html&gt;</w:t>
      </w:r>
    </w:p>
    <w:p>
      <w:pPr>
        <w:pStyle w:val="BodyText"/>
        <w:spacing w:before="0" w:after="140"/>
        <w:rPr/>
      </w:pPr>
      <w:r>
        <w:rPr/>
        <w:t xml:space="preserve"> </w:t>
      </w:r>
      <w:r>
        <w:rPr/>
        <w:t xml:space="preserve">File </w:t>
      </w:r>
      <w:r>
        <w:rPr>
          <w:b/>
          <w:bCs/>
        </w:rPr>
        <w:t>bootstrap.bundle.min.js</w:t>
      </w:r>
      <w:r>
        <w:rPr/>
        <w:t xml:space="preserve"> includes </w:t>
      </w:r>
      <w:r>
        <w:rPr>
          <w:b/>
          <w:bCs/>
        </w:rPr>
        <w:t>Popper</w:t>
      </w:r>
      <w:r>
        <w:rPr/>
        <w:t xml:space="preserve"> for tooltips and popovers.</w:t>
      </w:r>
    </w:p>
    <w:p>
      <w:pPr>
        <w:pStyle w:val="BodyText"/>
        <w:spacing w:before="0" w:after="140"/>
        <w:rPr/>
      </w:pPr>
      <w:r>
        <w:rPr/>
        <w:t>The main differences between Bootstrap 5 and Bootstrap 3 &amp; 4, is that Bootstrap 5 has switched to vanilla JavaScript instead of jQuery. Bootstrap 5 also requires a containing element to wrap site contents.  Bootstrap 5 is designed to be responsive to mobile devices. Mobile-first styles are part of the core framework.</w:t>
      </w:r>
    </w:p>
    <w:p>
      <w:pPr>
        <w:pStyle w:val="Heading2"/>
        <w:numPr>
          <w:ilvl w:val="1"/>
          <w:numId w:val="3"/>
        </w:numPr>
        <w:spacing w:before="200" w:after="120"/>
        <w:rPr/>
      </w:pPr>
      <w:r>
        <w:rPr/>
        <w:t>W3.CSS</w:t>
      </w:r>
    </w:p>
    <w:p>
      <w:pPr>
        <w:pStyle w:val="BodyText"/>
        <w:spacing w:before="0" w:after="140"/>
        <w:rPr/>
      </w:pPr>
      <w:r>
        <w:rPr/>
        <w:t>W3.CSS is a modern, responsive, mobile first CSS framework. It works with:</w:t>
      </w:r>
    </w:p>
    <w:p>
      <w:pPr>
        <w:pStyle w:val="BodyText"/>
        <w:numPr>
          <w:ilvl w:val="0"/>
          <w:numId w:val="14"/>
        </w:numPr>
        <w:spacing w:before="0" w:after="140"/>
        <w:rPr/>
      </w:pPr>
      <w:r>
        <w:rPr/>
        <w:t xml:space="preserve">all browsers: Chrome. Firefox. Edge. IE. Safari. Opera. </w:t>
      </w:r>
    </w:p>
    <w:p>
      <w:pPr>
        <w:pStyle w:val="BodyText"/>
        <w:numPr>
          <w:ilvl w:val="0"/>
          <w:numId w:val="14"/>
        </w:numPr>
        <w:spacing w:before="0" w:after="140"/>
        <w:rPr/>
      </w:pPr>
      <w:r>
        <w:rPr/>
        <w:t>-all devices: Desktop. Laptop. Tablet. Mobile.</w:t>
      </w:r>
    </w:p>
    <w:p>
      <w:pPr>
        <w:pStyle w:val="BodyText"/>
        <w:spacing w:before="0" w:after="140"/>
        <w:rPr/>
      </w:pPr>
      <w:r>
        <w:rPr/>
        <w:t>W3.CSS is standard CSS only (No jQuery or JavaScript library). To use W3.CSS in your web site, just add a link to "w3.css" from your web pages:</w:t>
      </w:r>
    </w:p>
    <w:p>
      <w:pPr>
        <w:pStyle w:val="Example"/>
        <w:spacing w:before="0" w:after="57"/>
        <w:rPr/>
      </w:pPr>
      <w:r>
        <w:rPr/>
        <w:t>&lt;!DOCTYPE html&gt;</w:t>
      </w:r>
    </w:p>
    <w:p>
      <w:pPr>
        <w:pStyle w:val="Example"/>
        <w:spacing w:before="0" w:after="57"/>
        <w:rPr/>
      </w:pPr>
      <w:r>
        <w:rPr/>
        <w:t>&lt;html lang="en"&gt;</w:t>
      </w:r>
    </w:p>
    <w:p>
      <w:pPr>
        <w:pStyle w:val="Example"/>
        <w:spacing w:before="0" w:after="57"/>
        <w:rPr/>
      </w:pPr>
      <w:r>
        <w:rPr/>
        <w:t>&lt;head&gt;</w:t>
      </w:r>
    </w:p>
    <w:p>
      <w:pPr>
        <w:pStyle w:val="Example"/>
        <w:spacing w:before="0" w:after="57"/>
        <w:rPr/>
      </w:pPr>
      <w:r>
        <w:rPr/>
        <w:t xml:space="preserve">  </w:t>
      </w:r>
      <w:r>
        <w:rPr/>
        <w:t>&lt;title&gt;Bootstrap 5 Example&lt;/title&gt;</w:t>
      </w:r>
    </w:p>
    <w:p>
      <w:pPr>
        <w:pStyle w:val="Example"/>
        <w:spacing w:before="0" w:after="57"/>
        <w:rPr/>
      </w:pPr>
      <w:r>
        <w:rPr/>
        <w:t xml:space="preserve">  </w:t>
      </w:r>
      <w:r>
        <w:rPr/>
        <w:t>&lt;meta charset="utf-8"&gt;</w:t>
      </w:r>
    </w:p>
    <w:p>
      <w:pPr>
        <w:pStyle w:val="Example"/>
        <w:spacing w:before="0" w:after="57"/>
        <w:rPr/>
      </w:pPr>
      <w:r>
        <w:rPr/>
        <w:t xml:space="preserve">  </w:t>
      </w:r>
      <w:r>
        <w:rPr/>
        <w:t>&lt;meta name="viewport" content="width=device-width, initial-scale=1"&gt;</w:t>
      </w:r>
    </w:p>
    <w:p>
      <w:pPr>
        <w:pStyle w:val="Example"/>
        <w:spacing w:before="0" w:after="57"/>
        <w:rPr/>
      </w:pPr>
      <w:r>
        <w:rPr/>
        <w:t xml:space="preserve">  </w:t>
      </w:r>
      <w:r>
        <w:rPr>
          <w:b/>
          <w:bCs/>
          <w:color w:val="FF0000"/>
        </w:rPr>
        <w:t>&lt;link href="https://www.w3schools.com/w3css/4/w3.css" rel="stylesheet"&gt;</w:t>
      </w:r>
    </w:p>
    <w:p>
      <w:pPr>
        <w:pStyle w:val="Example"/>
        <w:spacing w:before="0" w:after="57"/>
        <w:rPr/>
      </w:pPr>
      <w:r>
        <w:rPr/>
        <w:t>&lt;/head&gt;</w:t>
      </w:r>
    </w:p>
    <w:p>
      <w:pPr>
        <w:pStyle w:val="Example"/>
        <w:spacing w:before="0" w:after="57"/>
        <w:rPr/>
      </w:pPr>
      <w:r>
        <w:rPr/>
        <w:t>&lt;body&gt;</w:t>
      </w:r>
    </w:p>
    <w:p>
      <w:pPr>
        <w:pStyle w:val="Example"/>
        <w:spacing w:before="0" w:after="57"/>
        <w:rPr/>
      </w:pPr>
      <w:r>
        <w:rPr/>
        <w:t xml:space="preserve">    </w:t>
      </w:r>
      <w:r>
        <w:rPr/>
        <w:t>...</w:t>
      </w:r>
    </w:p>
    <w:p>
      <w:pPr>
        <w:pStyle w:val="Example"/>
        <w:spacing w:before="0" w:after="57"/>
        <w:rPr/>
      </w:pPr>
      <w:r>
        <w:rPr/>
        <w:t>&lt;/body&gt;</w:t>
      </w:r>
    </w:p>
    <w:p>
      <w:pPr>
        <w:pStyle w:val="Example"/>
        <w:rPr/>
      </w:pPr>
      <w:r>
        <w:rPr/>
        <w:t>&lt;/html&gt;</w:t>
      </w:r>
    </w:p>
    <w:p>
      <w:pPr>
        <w:pStyle w:val="BodyText"/>
        <w:spacing w:before="0" w:after="140"/>
        <w:rPr/>
      </w:pPr>
      <w:r>
        <w:rPr/>
        <w:t xml:space="preserve">or download w3.css from </w:t>
      </w:r>
      <w:hyperlink r:id="rId36">
        <w:r>
          <w:rPr>
            <w:rStyle w:val="Hyperlink"/>
          </w:rPr>
          <w:t>w3css_downloads</w:t>
        </w:r>
      </w:hyperlink>
      <w:r>
        <w:rPr/>
        <w:t xml:space="preserve"> and add a link to w3.css in the head of your HTML. You have to use the request multiplexer and process CSS file as static resource. The process is explained in the "</w:t>
      </w:r>
      <w:r>
        <w:rPr>
          <w:b/>
          <w:bCs/>
        </w:rPr>
        <w:t>Serving Static Files and Sites</w:t>
      </w:r>
      <w:r>
        <w:rPr/>
        <w:t xml:space="preserve">" topic of this document. The link will be </w:t>
      </w:r>
    </w:p>
    <w:p>
      <w:pPr>
        <w:pStyle w:val="Example"/>
        <w:spacing w:before="0" w:after="57"/>
        <w:rPr/>
      </w:pPr>
      <w:r>
        <w:rPr/>
        <w:t>&lt;link rel="stylesheet" href="public/css/w3 .css"&gt;</w:t>
      </w:r>
    </w:p>
    <w:p>
      <w:pPr>
        <w:pStyle w:val="BodyText"/>
        <w:spacing w:before="0" w:after="140"/>
        <w:rPr/>
      </w:pPr>
      <w:r>
        <w:rPr/>
        <w:t>if a path to w3.css is  /public/css/ w3.css.</w:t>
      </w:r>
    </w:p>
    <w:p>
      <w:pPr>
        <w:pStyle w:val="Heading3"/>
        <w:numPr>
          <w:ilvl w:val="2"/>
          <w:numId w:val="2"/>
        </w:numPr>
        <w:ind w:hanging="0" w:start="0"/>
        <w:rPr/>
      </w:pPr>
      <w:r>
        <w:rPr/>
        <w:t>W3.CSS Colors</w:t>
      </w:r>
    </w:p>
    <w:p>
      <w:pPr>
        <w:pStyle w:val="BodyText"/>
        <w:spacing w:before="0" w:after="140"/>
        <w:rPr/>
      </w:pPr>
      <w:r>
        <w:rPr/>
        <w:t xml:space="preserve">The default color scheme used in W3.CSS is inspired by Material Design Colors (colors used in marketing, road signs, and sticky notes). It defines </w:t>
      </w:r>
      <w:hyperlink r:id="rId37">
        <w:r>
          <w:rPr>
            <w:rStyle w:val="Hyperlink"/>
          </w:rPr>
          <w:t>28 colors</w:t>
        </w:r>
      </w:hyperlink>
      <w:r>
        <w:rPr/>
        <w:t>:</w:t>
      </w:r>
    </w:p>
    <w:p>
      <w:pPr>
        <w:pStyle w:val="Example"/>
        <w:spacing w:before="86" w:after="86"/>
        <w:rPr/>
      </w:pPr>
      <w:r>
        <w:rPr/>
        <w:t>w3-red</w:t>
        <w:tab/>
        <w:tab/>
        <w:tab/>
        <w:t>w3-khaki</w:t>
        <w:tab/>
        <w:tab/>
        <w:t>w3-pink</w:t>
        <w:tab/>
        <w:tab/>
        <w:t>w3-yellow</w:t>
      </w:r>
    </w:p>
    <w:p>
      <w:pPr>
        <w:pStyle w:val="Example"/>
        <w:spacing w:before="0" w:after="86"/>
        <w:rPr/>
      </w:pPr>
      <w:r>
        <w:rPr/>
        <w:t>w3-purple</w:t>
        <w:tab/>
        <w:tab/>
        <w:t>w3-amber</w:t>
        <w:tab/>
        <w:tab/>
        <w:t>w3-deep-purple</w:t>
        <w:tab/>
        <w:t>w3-orange</w:t>
      </w:r>
    </w:p>
    <w:p>
      <w:pPr>
        <w:pStyle w:val="Example"/>
        <w:spacing w:before="0" w:after="86"/>
        <w:rPr/>
      </w:pPr>
      <w:r>
        <w:rPr/>
        <w:t>w3-indigo</w:t>
        <w:tab/>
        <w:tab/>
        <w:t>w3-deep-orang</w:t>
        <w:tab/>
        <w:t>w3-blue</w:t>
        <w:tab/>
        <w:tab/>
        <w:t>w3-blue-grey</w:t>
      </w:r>
    </w:p>
    <w:p>
      <w:pPr>
        <w:pStyle w:val="Example"/>
        <w:spacing w:before="0" w:after="86"/>
        <w:rPr/>
      </w:pPr>
      <w:r>
        <w:rPr/>
        <w:t>w3-light-blue</w:t>
        <w:tab/>
        <w:tab/>
        <w:t>w3-brown</w:t>
        <w:tab/>
        <w:tab/>
        <w:t>w3-cyan</w:t>
        <w:tab/>
        <w:tab/>
        <w:t>w3-light-grey</w:t>
      </w:r>
    </w:p>
    <w:p>
      <w:pPr>
        <w:pStyle w:val="Example"/>
        <w:spacing w:before="0" w:after="86"/>
        <w:rPr/>
      </w:pPr>
      <w:r>
        <w:rPr/>
        <w:t>w3-aqua</w:t>
        <w:tab/>
        <w:tab/>
        <w:t>w3-grey</w:t>
        <w:tab/>
        <w:tab/>
        <w:t>w3-teal</w:t>
        <w:tab/>
        <w:tab/>
        <w:t>w3-dark-grey</w:t>
      </w:r>
    </w:p>
    <w:p>
      <w:pPr>
        <w:pStyle w:val="Example"/>
        <w:spacing w:before="0" w:after="86"/>
        <w:rPr/>
      </w:pPr>
      <w:r>
        <w:rPr/>
        <w:t>w3-green</w:t>
        <w:tab/>
        <w:t>w3-pale-red</w:t>
        <w:tab/>
        <w:tab/>
        <w:t>w3-light-green</w:t>
        <w:tab/>
        <w:t>w3-pale-yellow</w:t>
      </w:r>
    </w:p>
    <w:p>
      <w:pPr>
        <w:pStyle w:val="Example"/>
        <w:rPr/>
      </w:pPr>
      <w:r>
        <w:rPr/>
        <w:t>w3-lime</w:t>
        <w:tab/>
        <w:tab/>
        <w:t>w3-pale-green</w:t>
        <w:tab/>
        <w:tab/>
        <w:t>w3-sand</w:t>
        <w:tab/>
        <w:tab/>
        <w:t>w3-pale-blue</w:t>
      </w:r>
    </w:p>
    <w:p>
      <w:pPr>
        <w:pStyle w:val="BodyText"/>
        <w:spacing w:before="0" w:after="140"/>
        <w:rPr/>
      </w:pPr>
      <w:r>
        <w:rPr/>
        <w:t xml:space="preserve">The </w:t>
      </w:r>
      <w:r>
        <w:rPr>
          <w:b/>
          <w:bCs/>
        </w:rPr>
        <w:t>w3-color</w:t>
      </w:r>
      <w:r>
        <w:rPr/>
        <w:t xml:space="preserve"> classes set the background color for any HTML element:</w:t>
      </w:r>
    </w:p>
    <w:p>
      <w:pPr>
        <w:pStyle w:val="Example"/>
        <w:spacing w:before="86" w:after="86"/>
        <w:rPr/>
      </w:pPr>
      <w:r>
        <w:rPr/>
        <w:t xml:space="preserve">&lt;table class="w3-table w3-bordered </w:t>
      </w:r>
      <w:r>
        <w:rPr>
          <w:b/>
          <w:bCs/>
        </w:rPr>
        <w:t>w3-light-gray</w:t>
      </w:r>
      <w:r>
        <w:rPr/>
        <w:t>"&gt;</w:t>
      </w:r>
    </w:p>
    <w:p>
      <w:pPr>
        <w:pStyle w:val="Example"/>
        <w:spacing w:before="0" w:after="86"/>
        <w:rPr/>
      </w:pPr>
      <w:r>
        <w:rPr/>
        <w:tab/>
        <w:t>&lt;tbody&gt;</w:t>
      </w:r>
    </w:p>
    <w:p>
      <w:pPr>
        <w:pStyle w:val="Example"/>
        <w:spacing w:before="0" w:after="86"/>
        <w:rPr/>
      </w:pPr>
      <w:r>
        <w:rPr/>
        <w:tab/>
        <w:tab/>
        <w:t>&lt;tr class="</w:t>
      </w:r>
      <w:r>
        <w:rPr>
          <w:b/>
          <w:bCs/>
        </w:rPr>
        <w:t>w3-black</w:t>
      </w:r>
      <w:r>
        <w:rPr/>
        <w:t>"&gt;</w:t>
      </w:r>
    </w:p>
    <w:p>
      <w:pPr>
        <w:pStyle w:val="Example"/>
        <w:spacing w:before="0" w:after="86"/>
        <w:rPr/>
      </w:pPr>
      <w:r>
        <w:rPr/>
        <w:t xml:space="preserve">  </w:t>
      </w:r>
      <w:r>
        <w:rPr/>
        <w:tab/>
        <w:tab/>
        <w:tab/>
        <w:t>&lt;th&gt;Name&lt;/th&gt;</w:t>
      </w:r>
    </w:p>
    <w:p>
      <w:pPr>
        <w:pStyle w:val="Example"/>
        <w:spacing w:before="0" w:after="86"/>
        <w:rPr/>
      </w:pPr>
      <w:r>
        <w:rPr/>
        <w:t xml:space="preserve">  </w:t>
      </w:r>
      <w:r>
        <w:rPr/>
        <w:tab/>
        <w:tab/>
        <w:tab/>
        <w:t>&lt;th&gt;Points&lt;/th&gt;</w:t>
      </w:r>
    </w:p>
    <w:p>
      <w:pPr>
        <w:pStyle w:val="Example"/>
        <w:spacing w:before="0" w:after="86"/>
        <w:rPr/>
      </w:pPr>
      <w:r>
        <w:rPr/>
        <w:tab/>
        <w:tab/>
        <w:t>&lt;/tr&gt;</w:t>
      </w:r>
    </w:p>
    <w:p>
      <w:pPr>
        <w:pStyle w:val="Example"/>
        <w:spacing w:before="0" w:after="86"/>
        <w:rPr/>
      </w:pPr>
      <w:r>
        <w:rPr/>
        <w:tab/>
        <w:tab/>
        <w:t>&lt;tr&gt;</w:t>
      </w:r>
    </w:p>
    <w:p>
      <w:pPr>
        <w:pStyle w:val="Example"/>
        <w:spacing w:before="0" w:after="86"/>
        <w:rPr/>
      </w:pPr>
      <w:r>
        <w:rPr/>
        <w:t xml:space="preserve">  </w:t>
      </w:r>
      <w:r>
        <w:rPr/>
        <w:tab/>
        <w:tab/>
        <w:tab/>
        <w:t>&lt;td&gt;Jill Smith&lt;/td&gt;</w:t>
      </w:r>
    </w:p>
    <w:p>
      <w:pPr>
        <w:pStyle w:val="Example"/>
        <w:spacing w:before="0" w:after="86"/>
        <w:rPr/>
      </w:pPr>
      <w:r>
        <w:rPr/>
        <w:t xml:space="preserve">  </w:t>
      </w:r>
      <w:r>
        <w:rPr/>
        <w:tab/>
        <w:tab/>
        <w:tab/>
        <w:t>&lt;td&gt;50&lt;/td&gt;</w:t>
      </w:r>
    </w:p>
    <w:p>
      <w:pPr>
        <w:pStyle w:val="Example"/>
        <w:spacing w:before="0" w:after="86"/>
        <w:rPr/>
      </w:pPr>
      <w:r>
        <w:rPr/>
        <w:tab/>
        <w:tab/>
        <w:t>&lt;/tr&gt;</w:t>
      </w:r>
    </w:p>
    <w:p>
      <w:pPr>
        <w:pStyle w:val="Example"/>
        <w:spacing w:before="0" w:after="86"/>
        <w:rPr/>
      </w:pPr>
      <w:r>
        <w:rPr/>
        <w:tab/>
        <w:tab/>
        <w:t>&lt;tr&gt;</w:t>
      </w:r>
    </w:p>
    <w:p>
      <w:pPr>
        <w:pStyle w:val="Example"/>
        <w:spacing w:before="0" w:after="86"/>
        <w:rPr/>
      </w:pPr>
      <w:r>
        <w:rPr/>
        <w:t xml:space="preserve">  </w:t>
      </w:r>
      <w:r>
        <w:rPr/>
        <w:tab/>
        <w:tab/>
        <w:tab/>
        <w:t>&lt;td&gt;Eve Jackson&lt;/td&gt;</w:t>
      </w:r>
    </w:p>
    <w:p>
      <w:pPr>
        <w:pStyle w:val="Example"/>
        <w:spacing w:before="0" w:after="86"/>
        <w:rPr/>
      </w:pPr>
      <w:r>
        <w:rPr/>
        <w:t xml:space="preserve">  </w:t>
      </w:r>
      <w:r>
        <w:rPr/>
        <w:tab/>
        <w:tab/>
        <w:tab/>
        <w:t>&lt;td&gt;94&lt;/td&gt;</w:t>
      </w:r>
    </w:p>
    <w:p>
      <w:pPr>
        <w:pStyle w:val="Example"/>
        <w:spacing w:before="0" w:after="86"/>
        <w:rPr/>
      </w:pPr>
      <w:r>
        <w:rPr/>
        <w:tab/>
        <w:tab/>
        <w:t>&lt;/tr&gt;</w:t>
      </w:r>
    </w:p>
    <w:p>
      <w:pPr>
        <w:pStyle w:val="Example"/>
        <w:spacing w:before="0" w:after="86"/>
        <w:rPr/>
      </w:pPr>
      <w:r>
        <w:rPr/>
        <w:tab/>
        <w:tab/>
        <w:t>&lt;tr&gt;</w:t>
      </w:r>
    </w:p>
    <w:p>
      <w:pPr>
        <w:pStyle w:val="Example"/>
        <w:spacing w:before="0" w:after="86"/>
        <w:rPr/>
      </w:pPr>
      <w:r>
        <w:rPr/>
        <w:t xml:space="preserve">  </w:t>
      </w:r>
      <w:r>
        <w:rPr/>
        <w:tab/>
        <w:tab/>
        <w:tab/>
        <w:t>&lt;td&gt;Adam Johnson&lt;/td&gt;</w:t>
      </w:r>
    </w:p>
    <w:p>
      <w:pPr>
        <w:pStyle w:val="Example"/>
        <w:spacing w:before="0" w:after="86"/>
        <w:rPr/>
      </w:pPr>
      <w:r>
        <w:rPr/>
        <w:t xml:space="preserve">  </w:t>
      </w:r>
      <w:r>
        <w:rPr/>
        <w:tab/>
        <w:tab/>
        <w:tab/>
        <w:t>&lt;td&gt;67&lt;/td&gt;</w:t>
      </w:r>
    </w:p>
    <w:p>
      <w:pPr>
        <w:pStyle w:val="Example"/>
        <w:spacing w:before="0" w:after="86"/>
        <w:rPr/>
      </w:pPr>
      <w:r>
        <w:rPr/>
        <w:tab/>
        <w:tab/>
        <w:t>&lt;/tr&gt;</w:t>
      </w:r>
    </w:p>
    <w:p>
      <w:pPr>
        <w:pStyle w:val="Example"/>
        <w:spacing w:before="0" w:after="86"/>
        <w:rPr/>
      </w:pPr>
      <w:r>
        <w:rPr/>
        <w:tab/>
        <w:t>&lt;/tbody&gt;</w:t>
      </w:r>
    </w:p>
    <w:p>
      <w:pPr>
        <w:pStyle w:val="Example"/>
        <w:rPr/>
      </w:pPr>
      <w:r>
        <w:rPr/>
        <w:t>&lt;/table&gt;</w:t>
      </w:r>
    </w:p>
    <w:p>
      <w:pPr>
        <w:pStyle w:val="BodyText"/>
        <w:spacing w:before="0" w:after="140"/>
        <w:rPr/>
      </w:pPr>
      <w:r>
        <w:rPr>
          <w:b w:val="false"/>
          <w:bCs w:val="false"/>
        </w:rPr>
        <w:t xml:space="preserve">Prepend color name with </w:t>
      </w:r>
      <w:r>
        <w:rPr>
          <w:b/>
          <w:bCs/>
        </w:rPr>
        <w:t>w3-text-...</w:t>
      </w:r>
      <w:r>
        <w:rPr/>
        <w:t xml:space="preserve"> for coloring text:</w:t>
      </w:r>
    </w:p>
    <w:p>
      <w:pPr>
        <w:pStyle w:val="Example"/>
        <w:spacing w:before="86" w:after="86"/>
        <w:rPr/>
      </w:pPr>
      <w:r>
        <w:rPr/>
        <w:t xml:space="preserve">&lt;div&gt; </w:t>
      </w:r>
    </w:p>
    <w:p>
      <w:pPr>
        <w:pStyle w:val="Example"/>
        <w:spacing w:before="0" w:after="86"/>
        <w:rPr/>
      </w:pPr>
      <w:r>
        <w:rPr/>
        <w:tab/>
        <w:t xml:space="preserve">&lt;span class="w3-xlarge </w:t>
      </w:r>
      <w:r>
        <w:rPr>
          <w:b/>
          <w:bCs/>
        </w:rPr>
        <w:t>w3-text-red</w:t>
      </w:r>
      <w:r>
        <w:rPr/>
        <w:t xml:space="preserve"> w3-margin-right"&gt;Red&lt;/span&gt;</w:t>
      </w:r>
    </w:p>
    <w:p>
      <w:pPr>
        <w:pStyle w:val="Example"/>
        <w:spacing w:before="0" w:after="86"/>
        <w:rPr/>
      </w:pPr>
      <w:r>
        <w:rPr/>
        <w:tab/>
        <w:t xml:space="preserve">&lt;span class="w3-xlarge </w:t>
      </w:r>
      <w:r>
        <w:rPr>
          <w:b/>
          <w:bCs/>
        </w:rPr>
        <w:t>w3-text-purple</w:t>
      </w:r>
      <w:r>
        <w:rPr/>
        <w:t xml:space="preserve"> w3-margin-right"&gt;Purple&lt;/span&gt;</w:t>
      </w:r>
    </w:p>
    <w:p>
      <w:pPr>
        <w:pStyle w:val="Example"/>
        <w:spacing w:before="0" w:after="86"/>
        <w:rPr/>
      </w:pPr>
      <w:r>
        <w:rPr/>
        <w:tab/>
        <w:t xml:space="preserve">&lt;span class="w3-xlarge </w:t>
      </w:r>
      <w:r>
        <w:rPr>
          <w:b/>
          <w:bCs/>
        </w:rPr>
        <w:t>w3-text-blue</w:t>
      </w:r>
      <w:r>
        <w:rPr/>
        <w:t xml:space="preserve"> w3-margin-right"&gt;Blue&lt;/span&gt;</w:t>
      </w:r>
    </w:p>
    <w:p>
      <w:pPr>
        <w:pStyle w:val="Example"/>
        <w:spacing w:before="0" w:after="86"/>
        <w:rPr/>
      </w:pPr>
      <w:r>
        <w:rPr/>
        <w:tab/>
        <w:t xml:space="preserve">&lt;span class="w3-xlarge </w:t>
      </w:r>
      <w:r>
        <w:rPr>
          <w:b/>
          <w:bCs/>
        </w:rPr>
        <w:t>w3-text-green</w:t>
      </w:r>
      <w:r>
        <w:rPr/>
        <w:t xml:space="preserve"> w3-margin-right"&gt;Green&lt;/span&gt;</w:t>
      </w:r>
    </w:p>
    <w:p>
      <w:pPr>
        <w:pStyle w:val="Example"/>
        <w:spacing w:before="0" w:after="86"/>
        <w:rPr/>
      </w:pPr>
      <w:r>
        <w:rPr/>
        <w:tab/>
        <w:t xml:space="preserve">&lt;span class="w3-xlarge </w:t>
      </w:r>
      <w:r>
        <w:rPr>
          <w:b/>
          <w:bCs/>
        </w:rPr>
        <w:t>w3-text-orange</w:t>
      </w:r>
      <w:r>
        <w:rPr/>
        <w:t>"&gt;Orange&lt;/span&gt;</w:t>
      </w:r>
    </w:p>
    <w:p>
      <w:pPr>
        <w:pStyle w:val="Example"/>
        <w:rPr/>
      </w:pPr>
      <w:r>
        <w:rPr/>
        <w:t>&lt;/div&gt;</w:t>
      </w:r>
    </w:p>
    <w:p>
      <w:pPr>
        <w:pStyle w:val="BodyText"/>
        <w:spacing w:before="0" w:after="140"/>
        <w:rPr/>
      </w:pPr>
      <w:r>
        <w:rPr/>
        <w:t xml:space="preserve">Prepend color name with </w:t>
      </w:r>
      <w:r>
        <w:rPr>
          <w:b/>
          <w:bCs/>
        </w:rPr>
        <w:t>w3-border-</w:t>
      </w:r>
      <w:r>
        <w:rPr/>
        <w:t xml:space="preserve"> for coloring borders:</w:t>
      </w:r>
    </w:p>
    <w:p>
      <w:pPr>
        <w:pStyle w:val="Example"/>
        <w:spacing w:before="86" w:after="86"/>
        <w:rPr/>
      </w:pPr>
      <w:r>
        <w:rPr/>
        <w:t>&lt;div style="width:50%"&gt;</w:t>
      </w:r>
    </w:p>
    <w:p>
      <w:pPr>
        <w:pStyle w:val="Example"/>
        <w:spacing w:before="0" w:after="86"/>
        <w:rPr/>
      </w:pPr>
      <w:r>
        <w:rPr/>
        <w:tab/>
        <w:t xml:space="preserve">&lt;div class="w3-panel w3-border </w:t>
      </w:r>
      <w:r>
        <w:rPr>
          <w:b/>
          <w:bCs/>
        </w:rPr>
        <w:t>w3-border-red</w:t>
      </w:r>
      <w:r>
        <w:rPr/>
        <w:t>"&gt;&lt;p&gt;Red&lt;/p&gt;&lt;/div&gt;</w:t>
      </w:r>
    </w:p>
    <w:p>
      <w:pPr>
        <w:pStyle w:val="Example"/>
        <w:spacing w:before="0" w:after="86"/>
        <w:rPr/>
      </w:pPr>
      <w:r>
        <w:rPr/>
        <w:tab/>
        <w:t xml:space="preserve">&lt;div class="w3-panel w3-border </w:t>
      </w:r>
      <w:r>
        <w:rPr>
          <w:b/>
          <w:bCs/>
        </w:rPr>
        <w:t>w3-border-green</w:t>
      </w:r>
      <w:r>
        <w:rPr/>
        <w:t>"&gt;&lt;p&gt;Green&lt;/p&gt;&lt;/div&gt;</w:t>
      </w:r>
    </w:p>
    <w:p>
      <w:pPr>
        <w:pStyle w:val="Example"/>
        <w:spacing w:before="0" w:after="86"/>
        <w:rPr/>
      </w:pPr>
      <w:r>
        <w:rPr/>
        <w:tab/>
        <w:t xml:space="preserve">&lt;div class="w3-panel w3-border </w:t>
      </w:r>
      <w:r>
        <w:rPr>
          <w:b/>
          <w:bCs/>
        </w:rPr>
        <w:t>w3-border-blue</w:t>
      </w:r>
      <w:r>
        <w:rPr/>
        <w:t>"&gt;&lt;p&gt;Blue&lt;/p&gt;&lt;/div&gt;</w:t>
      </w:r>
    </w:p>
    <w:p>
      <w:pPr>
        <w:pStyle w:val="Example"/>
        <w:spacing w:before="0" w:after="86"/>
        <w:rPr/>
      </w:pPr>
      <w:r>
        <w:rPr/>
        <w:tab/>
        <w:t xml:space="preserve">&lt;div class="w3-panel w3-border </w:t>
      </w:r>
      <w:r>
        <w:rPr>
          <w:b/>
          <w:bCs/>
        </w:rPr>
        <w:t>w3-border-yellow</w:t>
      </w:r>
      <w:r>
        <w:rPr/>
        <w:t>"&gt;&lt;p&gt;Yellow&lt;/p&gt;&lt;/div&gt;</w:t>
      </w:r>
    </w:p>
    <w:p>
      <w:pPr>
        <w:pStyle w:val="Example"/>
        <w:spacing w:before="0" w:after="86"/>
        <w:rPr/>
      </w:pPr>
      <w:r>
        <w:rPr/>
        <w:tab/>
        <w:t xml:space="preserve">&lt;div class="w3-panel w3-border </w:t>
      </w:r>
      <w:r>
        <w:rPr>
          <w:b/>
          <w:bCs/>
        </w:rPr>
        <w:t>w3-border-gray</w:t>
      </w:r>
      <w:r>
        <w:rPr/>
        <w:t>"&gt;&lt;p&gt;Gray&lt;/p&gt;&lt;/div&gt;</w:t>
      </w:r>
    </w:p>
    <w:p>
      <w:pPr>
        <w:pStyle w:val="Example"/>
        <w:spacing w:before="0" w:after="86"/>
        <w:rPr/>
      </w:pPr>
      <w:r>
        <w:rPr/>
        <w:tab/>
        <w:t xml:space="preserve">&lt;div class="w3-panel w3-border </w:t>
      </w:r>
      <w:r>
        <w:rPr>
          <w:b/>
          <w:bCs/>
        </w:rPr>
        <w:t>w3-border-black</w:t>
      </w:r>
      <w:r>
        <w:rPr/>
        <w:t>"&gt;&lt;p&gt;Black&lt;/p&gt;&lt;/div&gt;</w:t>
      </w:r>
    </w:p>
    <w:p>
      <w:pPr>
        <w:pStyle w:val="Example"/>
        <w:rPr/>
      </w:pPr>
      <w:r>
        <w:rPr/>
        <w:t>&lt;/div&gt;</w:t>
      </w:r>
    </w:p>
    <w:p>
      <w:pPr>
        <w:pStyle w:val="BodyText"/>
        <w:spacing w:before="0" w:after="140"/>
        <w:rPr/>
      </w:pPr>
      <w:r>
        <w:rPr/>
        <w:t xml:space="preserve">The </w:t>
      </w:r>
      <w:r>
        <w:rPr>
          <w:b/>
          <w:bCs/>
        </w:rPr>
        <w:t>w3-hover-</w:t>
      </w:r>
      <w:r>
        <w:rPr/>
        <w:t>color classes define the background hover color for any HTML element:</w:t>
      </w:r>
    </w:p>
    <w:p>
      <w:pPr>
        <w:pStyle w:val="Example"/>
        <w:spacing w:before="86" w:after="86"/>
        <w:rPr/>
      </w:pPr>
      <w:r>
        <w:rPr/>
        <w:t xml:space="preserve">&lt;div class="w3-container w3-orange </w:t>
      </w:r>
      <w:r>
        <w:rPr>
          <w:b/>
          <w:bCs/>
        </w:rPr>
        <w:t>w3-hover-red</w:t>
      </w:r>
      <w:r>
        <w:rPr/>
        <w:t>"&gt;</w:t>
      </w:r>
    </w:p>
    <w:p>
      <w:pPr>
        <w:pStyle w:val="Example"/>
        <w:spacing w:before="0" w:after="86"/>
        <w:rPr/>
      </w:pPr>
      <w:r>
        <w:rPr/>
        <w:t xml:space="preserve">  </w:t>
      </w:r>
      <w:r>
        <w:rPr/>
        <w:t>&lt;h2&gt;London&lt;/h2&gt;</w:t>
      </w:r>
    </w:p>
    <w:p>
      <w:pPr>
        <w:pStyle w:val="Example"/>
        <w:spacing w:before="0" w:after="86"/>
        <w:rPr/>
      </w:pPr>
      <w:r>
        <w:rPr/>
        <w:t xml:space="preserve">  </w:t>
      </w:r>
      <w:r>
        <w:rPr/>
        <w:t>&lt;p&gt;</w:t>
      </w:r>
    </w:p>
    <w:p>
      <w:pPr>
        <w:pStyle w:val="Example"/>
        <w:spacing w:before="0" w:after="86"/>
        <w:rPr/>
      </w:pPr>
      <w:r>
        <w:rPr/>
        <w:tab/>
        <w:tab/>
        <w:t>London is the most populous city in the United Kingdom, with a metropolitan</w:t>
      </w:r>
    </w:p>
    <w:p>
      <w:pPr>
        <w:pStyle w:val="Example"/>
        <w:spacing w:before="0" w:after="86"/>
        <w:rPr/>
      </w:pPr>
      <w:r>
        <w:rPr/>
        <w:t xml:space="preserve"> </w:t>
      </w:r>
      <w:r>
        <w:rPr/>
        <w:tab/>
        <w:tab/>
        <w:t>area of over 9 million inhabitants.</w:t>
      </w:r>
    </w:p>
    <w:p>
      <w:pPr>
        <w:pStyle w:val="Example"/>
        <w:spacing w:before="0" w:after="86"/>
        <w:rPr/>
      </w:pPr>
      <w:r>
        <w:rPr/>
        <w:t xml:space="preserve">  </w:t>
      </w:r>
      <w:r>
        <w:rPr/>
        <w:t>&lt;/p&gt;</w:t>
      </w:r>
    </w:p>
    <w:p>
      <w:pPr>
        <w:pStyle w:val="Example"/>
        <w:rPr/>
      </w:pPr>
      <w:r>
        <w:rPr/>
        <w:t>&lt;/div&gt;</w:t>
      </w:r>
    </w:p>
    <w:p>
      <w:pPr>
        <w:pStyle w:val="BodyText"/>
        <w:spacing w:before="0" w:after="140"/>
        <w:rPr/>
      </w:pPr>
      <w:r>
        <w:rPr/>
        <w:t>In addition to standard W3.CSS colors, W3.CSS can also use colors from a lot of different color libraries:</w:t>
      </w:r>
    </w:p>
    <w:p>
      <w:pPr>
        <w:pStyle w:val="BodyText"/>
        <w:numPr>
          <w:ilvl w:val="0"/>
          <w:numId w:val="19"/>
        </w:numPr>
        <w:spacing w:before="0" w:after="140"/>
        <w:rPr/>
      </w:pPr>
      <w:r>
        <w:rPr/>
        <w:t>Windows Colors</w:t>
      </w:r>
    </w:p>
    <w:p>
      <w:pPr>
        <w:pStyle w:val="BodyText"/>
        <w:numPr>
          <w:ilvl w:val="0"/>
          <w:numId w:val="19"/>
        </w:numPr>
        <w:spacing w:before="0" w:after="140"/>
        <w:rPr/>
      </w:pPr>
      <w:r>
        <w:rPr/>
        <w:t>Fashion Colors</w:t>
      </w:r>
    </w:p>
    <w:p>
      <w:pPr>
        <w:pStyle w:val="BodyText"/>
        <w:numPr>
          <w:ilvl w:val="0"/>
          <w:numId w:val="19"/>
        </w:numPr>
        <w:spacing w:before="0" w:after="140"/>
        <w:rPr/>
      </w:pPr>
      <w:r>
        <w:rPr/>
        <w:t>Highway Colors</w:t>
      </w:r>
    </w:p>
    <w:p>
      <w:pPr>
        <w:pStyle w:val="BodyText"/>
        <w:spacing w:before="0" w:after="140"/>
        <w:rPr/>
      </w:pPr>
      <w:r>
        <w:rPr/>
        <w:t xml:space="preserve">Look at </w:t>
      </w:r>
      <w:hyperlink r:id="rId38">
        <w:r>
          <w:rPr>
            <w:rStyle w:val="Hyperlink"/>
          </w:rPr>
          <w:t>w3c</w:t>
        </w:r>
      </w:hyperlink>
      <w:r>
        <w:rPr/>
        <w:t xml:space="preserve"> site for details.</w:t>
      </w:r>
    </w:p>
    <w:p>
      <w:pPr>
        <w:pStyle w:val="Heading3"/>
        <w:numPr>
          <w:ilvl w:val="2"/>
          <w:numId w:val="2"/>
        </w:numPr>
        <w:ind w:hanging="0" w:start="0"/>
        <w:rPr/>
      </w:pPr>
      <w:r>
        <w:rPr/>
        <w:t>W3.CSS Containers</w:t>
      </w:r>
    </w:p>
    <w:p>
      <w:pPr>
        <w:pStyle w:val="BodyText"/>
        <w:spacing w:before="0" w:after="140"/>
        <w:rPr/>
      </w:pPr>
      <w:r>
        <w:rPr/>
        <w:t xml:space="preserve">The </w:t>
      </w:r>
      <w:hyperlink r:id="rId39">
        <w:r>
          <w:rPr>
            <w:rStyle w:val="Hyperlink"/>
            <w:b w:val="false"/>
            <w:bCs w:val="false"/>
          </w:rPr>
          <w:t>w3-container</w:t>
        </w:r>
      </w:hyperlink>
      <w:r>
        <w:rPr/>
        <w:t xml:space="preserve"> class adds a </w:t>
      </w:r>
      <w:r>
        <w:rPr>
          <w:b/>
          <w:bCs/>
        </w:rPr>
        <w:t xml:space="preserve">16px left and right padding </w:t>
      </w:r>
      <w:r>
        <w:rPr/>
        <w:t xml:space="preserve"> to any HTML element. There no top or bottom padding inside w3-container. The w3-container class is the perfect class to use for all HTML container elements like: &lt;div&gt;, &lt;article&gt;, &lt;section&gt;, &lt;header&gt;, &lt;footer&gt;, &lt;form&gt;, and more. The </w:t>
      </w:r>
      <w:r>
        <w:rPr>
          <w:b/>
          <w:bCs/>
        </w:rPr>
        <w:t>w3-container</w:t>
      </w:r>
      <w:r>
        <w:rPr/>
        <w:t xml:space="preserve"> provides equality for all HTML container elements:</w:t>
      </w:r>
    </w:p>
    <w:p>
      <w:pPr>
        <w:pStyle w:val="BodyText"/>
        <w:numPr>
          <w:ilvl w:val="0"/>
          <w:numId w:val="20"/>
        </w:numPr>
        <w:spacing w:before="0" w:after="58"/>
        <w:rPr/>
      </w:pPr>
      <w:r>
        <w:rPr/>
        <w:t>Common margins</w:t>
      </w:r>
    </w:p>
    <w:p>
      <w:pPr>
        <w:pStyle w:val="BodyText"/>
        <w:numPr>
          <w:ilvl w:val="0"/>
          <w:numId w:val="20"/>
        </w:numPr>
        <w:spacing w:before="0" w:after="58"/>
        <w:rPr/>
      </w:pPr>
      <w:r>
        <w:rPr/>
        <w:t>Common paddings</w:t>
      </w:r>
    </w:p>
    <w:p>
      <w:pPr>
        <w:pStyle w:val="BodyText"/>
        <w:numPr>
          <w:ilvl w:val="0"/>
          <w:numId w:val="20"/>
        </w:numPr>
        <w:spacing w:before="0" w:after="58"/>
        <w:rPr/>
      </w:pPr>
      <w:r>
        <w:rPr/>
        <w:t>Common alignments</w:t>
      </w:r>
    </w:p>
    <w:p>
      <w:pPr>
        <w:pStyle w:val="BodyText"/>
        <w:numPr>
          <w:ilvl w:val="0"/>
          <w:numId w:val="20"/>
        </w:numPr>
        <w:spacing w:before="0" w:after="58"/>
        <w:rPr/>
      </w:pPr>
      <w:r>
        <w:rPr/>
        <w:t>Common fonts</w:t>
      </w:r>
    </w:p>
    <w:p>
      <w:pPr>
        <w:pStyle w:val="BodyText"/>
        <w:numPr>
          <w:ilvl w:val="0"/>
          <w:numId w:val="20"/>
        </w:numPr>
        <w:spacing w:before="0" w:after="58"/>
        <w:rPr/>
      </w:pPr>
      <w:r>
        <w:rPr/>
        <w:t>Common colors</w:t>
      </w:r>
    </w:p>
    <w:p>
      <w:pPr>
        <w:pStyle w:val="BodyText"/>
        <w:spacing w:before="0" w:after="58"/>
        <w:rPr/>
      </w:pPr>
      <w:r>
        <w:rPr/>
        <w:t>Normally you will not have to change the default padding of a container, because paragraphs and heading provide margins that will simulate padding.</w:t>
      </w:r>
    </w:p>
    <w:p>
      <w:pPr>
        <w:pStyle w:val="Example"/>
        <w:spacing w:before="86" w:after="86"/>
        <w:rPr/>
      </w:pPr>
      <w:r>
        <w:rPr/>
        <w:t>&lt;div class="</w:t>
      </w:r>
      <w:r>
        <w:rPr>
          <w:b/>
          <w:bCs/>
        </w:rPr>
        <w:t>w3-container</w:t>
      </w:r>
      <w:r>
        <w:rPr/>
        <w:t xml:space="preserve"> w3-black"&gt;</w:t>
      </w:r>
    </w:p>
    <w:p>
      <w:pPr>
        <w:pStyle w:val="Example"/>
        <w:spacing w:before="0" w:after="86"/>
        <w:rPr/>
      </w:pPr>
      <w:r>
        <w:rPr/>
        <w:t xml:space="preserve">   </w:t>
      </w:r>
      <w:r>
        <w:rPr/>
        <w:t>&lt;h2&gt;This is my Header&lt;/h2&gt;</w:t>
      </w:r>
    </w:p>
    <w:p>
      <w:pPr>
        <w:pStyle w:val="Example"/>
        <w:spacing w:before="0" w:after="86"/>
        <w:rPr/>
      </w:pPr>
      <w:r>
        <w:rPr/>
        <w:t>&lt;/div&gt;</w:t>
      </w:r>
    </w:p>
    <w:p>
      <w:pPr>
        <w:pStyle w:val="Example"/>
        <w:spacing w:before="0" w:after="86"/>
        <w:rPr/>
      </w:pPr>
      <w:r>
        <w:rPr/>
        <w:t>&lt;div class="</w:t>
      </w:r>
      <w:r>
        <w:rPr>
          <w:b/>
          <w:bCs/>
        </w:rPr>
        <w:t>w3-containe</w:t>
      </w:r>
      <w:r>
        <w:rPr/>
        <w:t>r w3-light-grey w3-text-brown"&gt;</w:t>
      </w:r>
    </w:p>
    <w:p>
      <w:pPr>
        <w:pStyle w:val="Example"/>
        <w:spacing w:before="0" w:after="86"/>
        <w:rPr/>
      </w:pPr>
      <w:r>
        <w:rPr/>
        <w:t xml:space="preserve">   </w:t>
      </w:r>
      <w:r>
        <w:rPr/>
        <w:t>&lt;h2&gt;This is my Article&lt;/h2&gt;</w:t>
      </w:r>
    </w:p>
    <w:p>
      <w:pPr>
        <w:pStyle w:val="Example"/>
        <w:spacing w:before="0" w:after="86"/>
        <w:rPr/>
      </w:pPr>
      <w:r>
        <w:rPr/>
        <w:t xml:space="preserve">   </w:t>
      </w:r>
      <w:r>
        <w:rPr/>
        <w:t>&lt;p&gt;</w:t>
      </w:r>
    </w:p>
    <w:p>
      <w:pPr>
        <w:pStyle w:val="Example"/>
        <w:spacing w:before="0" w:after="86"/>
        <w:rPr/>
      </w:pPr>
      <w:r>
        <w:rPr/>
        <w:t xml:space="preserve">      </w:t>
      </w:r>
      <w:r>
        <w:rPr/>
        <w:t>This article is light grey and the text is brown.</w:t>
      </w:r>
    </w:p>
    <w:p>
      <w:pPr>
        <w:pStyle w:val="Example"/>
        <w:spacing w:before="0" w:after="86"/>
        <w:rPr/>
      </w:pPr>
      <w:r>
        <w:rPr/>
        <w:t xml:space="preserve">   </w:t>
      </w:r>
      <w:r>
        <w:rPr/>
        <w:t>&lt;/p&gt;</w:t>
      </w:r>
    </w:p>
    <w:p>
      <w:pPr>
        <w:pStyle w:val="Example"/>
        <w:spacing w:before="0" w:after="86"/>
        <w:rPr/>
      </w:pPr>
      <w:r>
        <w:rPr/>
        <w:t>&lt;/div&gt;</w:t>
      </w:r>
    </w:p>
    <w:p>
      <w:pPr>
        <w:pStyle w:val="Example"/>
        <w:spacing w:before="0" w:after="86"/>
        <w:rPr/>
      </w:pPr>
      <w:r>
        <w:rPr/>
        <w:t>&lt;div class="</w:t>
      </w:r>
      <w:r>
        <w:rPr>
          <w:b/>
          <w:bCs/>
        </w:rPr>
        <w:t>w3-container</w:t>
      </w:r>
      <w:r>
        <w:rPr/>
        <w:t xml:space="preserve"> w3-dark-grey"&gt;</w:t>
      </w:r>
    </w:p>
    <w:p>
      <w:pPr>
        <w:pStyle w:val="Example"/>
        <w:spacing w:before="0" w:after="86"/>
        <w:rPr/>
      </w:pPr>
      <w:r>
        <w:rPr/>
        <w:t xml:space="preserve">   </w:t>
      </w:r>
      <w:r>
        <w:rPr/>
        <w:t>&lt;p&gt;This is my Footer&lt;/p&gt;</w:t>
      </w:r>
    </w:p>
    <w:p>
      <w:pPr>
        <w:pStyle w:val="Example"/>
        <w:rPr/>
      </w:pPr>
      <w:r>
        <w:rPr/>
        <w:t>&lt;/div&gt;</w:t>
      </w:r>
    </w:p>
    <w:p>
      <w:pPr>
        <w:pStyle w:val="Heading3"/>
        <w:numPr>
          <w:ilvl w:val="2"/>
          <w:numId w:val="2"/>
        </w:numPr>
        <w:ind w:hanging="0" w:start="0"/>
        <w:rPr/>
      </w:pPr>
      <w:r>
        <w:rPr/>
        <w:t>W3.CSS Panels</w:t>
      </w:r>
    </w:p>
    <w:p>
      <w:pPr>
        <w:pStyle w:val="BodyText"/>
        <w:spacing w:before="0" w:after="140"/>
        <w:rPr>
          <w:rStyle w:val="Hyperlink"/>
        </w:rPr>
      </w:pPr>
      <w:r>
        <w:rPr/>
        <w:t xml:space="preserve">The </w:t>
      </w:r>
      <w:hyperlink r:id="rId40">
        <w:r>
          <w:rPr>
            <w:rStyle w:val="Hyperlink"/>
          </w:rPr>
          <w:t>w3-panel</w:t>
        </w:r>
      </w:hyperlink>
      <w:r>
        <w:rPr/>
        <w:t xml:space="preserve"> class adds a </w:t>
      </w:r>
      <w:r>
        <w:rPr>
          <w:b/>
          <w:bCs/>
        </w:rPr>
        <w:t>16px top and bottom margin</w:t>
      </w:r>
      <w:r>
        <w:rPr/>
        <w:t xml:space="preserve"> and a </w:t>
      </w:r>
      <w:r>
        <w:rPr>
          <w:b/>
          <w:bCs/>
        </w:rPr>
        <w:t>16px left and right padding</w:t>
      </w:r>
      <w:r>
        <w:rPr/>
        <w:t xml:space="preserve"> to any HTML element. It is container with top and bottom margins.</w:t>
      </w:r>
    </w:p>
    <w:p>
      <w:pPr>
        <w:pStyle w:val="Example"/>
        <w:spacing w:before="86" w:after="86"/>
        <w:rPr/>
      </w:pPr>
      <w:r>
        <w:rPr/>
        <w:t>&lt;div class="w3-panel w3-red"&gt;</w:t>
      </w:r>
    </w:p>
    <w:p>
      <w:pPr>
        <w:pStyle w:val="Example"/>
        <w:spacing w:before="0" w:after="86"/>
        <w:rPr/>
      </w:pPr>
      <w:r>
        <w:rPr/>
        <w:t xml:space="preserve">  </w:t>
      </w:r>
      <w:r>
        <w:rPr/>
        <w:t>&lt;p&gt;I am a panel.&lt;/p&gt;</w:t>
      </w:r>
    </w:p>
    <w:p>
      <w:pPr>
        <w:pStyle w:val="Example"/>
        <w:rPr/>
      </w:pPr>
      <w:r>
        <w:rPr/>
        <w:t>&lt;/div&gt;</w:t>
      </w:r>
    </w:p>
    <w:p>
      <w:pPr>
        <w:pStyle w:val="BodyText"/>
        <w:spacing w:before="0" w:after="140"/>
        <w:rPr>
          <w:rStyle w:val="Hyperlink"/>
        </w:rPr>
      </w:pPr>
      <w:r>
        <w:rPr/>
        <w:t xml:space="preserve">The </w:t>
      </w:r>
      <w:r>
        <w:rPr>
          <w:b/>
          <w:bCs/>
        </w:rPr>
        <w:t>w3-panel</w:t>
      </w:r>
      <w:r>
        <w:rPr/>
        <w:t xml:space="preserve"> class is perfect for displaying </w:t>
      </w:r>
      <w:hyperlink r:id="rId41">
        <w:r>
          <w:rPr>
            <w:rStyle w:val="Hyperlink"/>
          </w:rPr>
          <w:t>notes</w:t>
        </w:r>
      </w:hyperlink>
      <w:r>
        <w:rPr/>
        <w:t>. Notes are often displayed with a pale color:</w:t>
      </w:r>
    </w:p>
    <w:p>
      <w:pPr>
        <w:pStyle w:val="Example"/>
        <w:spacing w:before="86" w:after="86"/>
        <w:rPr/>
      </w:pPr>
      <w:r>
        <w:rPr/>
        <w:t>&lt;div class="w3-panel w3-pale-green"&gt;</w:t>
      </w:r>
    </w:p>
    <w:p>
      <w:pPr>
        <w:pStyle w:val="Example"/>
        <w:spacing w:before="0" w:after="86"/>
        <w:rPr/>
      </w:pPr>
      <w:r>
        <w:rPr/>
        <w:t xml:space="preserve">  </w:t>
      </w:r>
      <w:r>
        <w:rPr/>
        <w:t>&lt;p&gt;London is the most populous city in the United Kingdom,</w:t>
      </w:r>
    </w:p>
    <w:p>
      <w:pPr>
        <w:pStyle w:val="Example"/>
        <w:spacing w:before="0" w:after="86"/>
        <w:rPr/>
      </w:pPr>
      <w:r>
        <w:rPr/>
        <w:t xml:space="preserve">  </w:t>
      </w:r>
      <w:r>
        <w:rPr/>
        <w:t>with a metropolitan area of over 9 million inhabitants.&lt;/p&gt;</w:t>
      </w:r>
    </w:p>
    <w:p>
      <w:pPr>
        <w:pStyle w:val="Example"/>
        <w:rPr/>
      </w:pPr>
      <w:r>
        <w:rPr/>
        <w:t>&lt;/div&gt;</w:t>
      </w:r>
    </w:p>
    <w:p>
      <w:pPr>
        <w:pStyle w:val="BodyText"/>
        <w:spacing w:before="0" w:after="140"/>
        <w:rPr>
          <w:rStyle w:val="Hyperlink"/>
        </w:rPr>
      </w:pPr>
      <w:r>
        <w:rPr/>
        <w:t xml:space="preserve">The </w:t>
      </w:r>
      <w:r>
        <w:rPr>
          <w:b/>
          <w:bCs/>
        </w:rPr>
        <w:t>w3-panel</w:t>
      </w:r>
      <w:r>
        <w:rPr/>
        <w:t xml:space="preserve"> class is perfect for displaying </w:t>
      </w:r>
      <w:hyperlink r:id="rId42">
        <w:r>
          <w:rPr>
            <w:rStyle w:val="Hyperlink"/>
          </w:rPr>
          <w:t>quotes</w:t>
        </w:r>
      </w:hyperlink>
      <w:r>
        <w:rPr/>
        <w:t>. Quotes are often displayed with a grey background, a left border bar, and an italic font style:</w:t>
      </w:r>
    </w:p>
    <w:p>
      <w:pPr>
        <w:pStyle w:val="Example"/>
        <w:spacing w:before="86" w:after="86"/>
        <w:rPr/>
      </w:pPr>
      <w:r>
        <w:rPr/>
        <w:t>&lt;div class="w3-panel w3-leftbar w3-light-grey w3-xxlarge w3-serif"&gt;</w:t>
      </w:r>
    </w:p>
    <w:p>
      <w:pPr>
        <w:pStyle w:val="Example"/>
        <w:spacing w:before="0" w:after="86"/>
        <w:rPr/>
      </w:pPr>
      <w:r>
        <w:rPr/>
        <w:t xml:space="preserve">  </w:t>
      </w:r>
      <w:r>
        <w:rPr/>
        <w:t>&lt;p&gt;&lt;i&gt;"Make it as simple as possible, but not simpler."&lt;/i&gt;&lt;/p&gt;</w:t>
      </w:r>
    </w:p>
    <w:p>
      <w:pPr>
        <w:pStyle w:val="Example"/>
        <w:rPr/>
      </w:pPr>
      <w:r>
        <w:rPr/>
        <w:t>&lt;/div&gt;</w:t>
      </w:r>
    </w:p>
    <w:p>
      <w:pPr>
        <w:pStyle w:val="BodyText"/>
        <w:spacing w:before="0" w:after="140"/>
        <w:rPr>
          <w:rStyle w:val="Hyperlink"/>
        </w:rPr>
      </w:pPr>
      <w:r>
        <w:rPr/>
        <w:t>If you use the standard HTML &lt;blockquote&gt; element, notice that the browser will add an extra left and right margin:</w:t>
      </w:r>
    </w:p>
    <w:p>
      <w:pPr>
        <w:pStyle w:val="Example"/>
        <w:spacing w:before="86" w:after="86"/>
        <w:rPr/>
      </w:pPr>
      <w:r>
        <w:rPr/>
        <w:t>&lt;blockquote class="w3-panel w3-leftbar w3-light-grey"&gt;</w:t>
      </w:r>
    </w:p>
    <w:p>
      <w:pPr>
        <w:pStyle w:val="Example"/>
        <w:spacing w:before="0" w:after="86"/>
        <w:rPr/>
      </w:pPr>
      <w:r>
        <w:rPr/>
        <w:t xml:space="preserve">  </w:t>
      </w:r>
      <w:r>
        <w:rPr/>
        <w:t>&lt;p class="w3-large"&gt;</w:t>
      </w:r>
    </w:p>
    <w:p>
      <w:pPr>
        <w:pStyle w:val="Example"/>
        <w:spacing w:before="0" w:after="86"/>
        <w:rPr/>
      </w:pPr>
      <w:r>
        <w:rPr/>
        <w:t xml:space="preserve">  </w:t>
      </w:r>
      <w:r>
        <w:rPr/>
        <w:t>&lt;i&gt;"Make it as simple as possible, but not simpler."&lt;/i&gt;&lt;/p&gt;</w:t>
      </w:r>
    </w:p>
    <w:p>
      <w:pPr>
        <w:pStyle w:val="Example"/>
        <w:spacing w:before="0" w:after="86"/>
        <w:rPr/>
      </w:pPr>
      <w:r>
        <w:rPr/>
        <w:t xml:space="preserve">  </w:t>
      </w:r>
      <w:r>
        <w:rPr/>
        <w:t>&lt;p&gt;Albert Einstein&lt;/p&gt;</w:t>
      </w:r>
    </w:p>
    <w:p>
      <w:pPr>
        <w:pStyle w:val="Example"/>
        <w:rPr/>
      </w:pPr>
      <w:r>
        <w:rPr/>
        <w:t>&lt;/blockquote&gt;</w:t>
      </w:r>
    </w:p>
    <w:p>
      <w:pPr>
        <w:pStyle w:val="BodyText"/>
        <w:spacing w:before="0" w:after="140"/>
        <w:rPr>
          <w:rStyle w:val="Hyperlink"/>
        </w:rPr>
      </w:pPr>
      <w:r>
        <w:rPr/>
        <w:t xml:space="preserve">The </w:t>
      </w:r>
      <w:r>
        <w:rPr>
          <w:b/>
          <w:bCs/>
        </w:rPr>
        <w:t>w3-panel</w:t>
      </w:r>
      <w:r>
        <w:rPr/>
        <w:t xml:space="preserve"> class is perfect for displaying </w:t>
      </w:r>
      <w:hyperlink r:id="rId43">
        <w:r>
          <w:rPr>
            <w:rStyle w:val="Hyperlink"/>
          </w:rPr>
          <w:t>alerts</w:t>
        </w:r>
      </w:hyperlink>
      <w:r>
        <w:rPr/>
        <w:t>. Alerts are often displayed using a strong color:</w:t>
      </w:r>
    </w:p>
    <w:p>
      <w:pPr>
        <w:pStyle w:val="Example"/>
        <w:spacing w:before="86" w:after="86"/>
        <w:rPr/>
      </w:pPr>
      <w:r>
        <w:rPr/>
        <w:t>&lt;div class="w3-panel w3-red"&gt;</w:t>
      </w:r>
    </w:p>
    <w:p>
      <w:pPr>
        <w:pStyle w:val="Example"/>
        <w:spacing w:before="0" w:after="86"/>
        <w:rPr/>
      </w:pPr>
      <w:r>
        <w:rPr/>
        <w:t xml:space="preserve">  </w:t>
      </w:r>
      <w:r>
        <w:rPr/>
        <w:t>&lt;h3&gt;Danger!&lt;/h3&gt;</w:t>
      </w:r>
    </w:p>
    <w:p>
      <w:pPr>
        <w:pStyle w:val="Example"/>
        <w:spacing w:before="0" w:after="86"/>
        <w:rPr/>
      </w:pPr>
      <w:r>
        <w:rPr/>
        <w:t xml:space="preserve">  </w:t>
      </w:r>
      <w:r>
        <w:rPr/>
        <w:t>&lt;p&gt;Red often indicates a dangerous or negative situation.&lt;/p&gt;</w:t>
      </w:r>
    </w:p>
    <w:p>
      <w:pPr>
        <w:pStyle w:val="Example"/>
        <w:rPr/>
      </w:pPr>
      <w:r>
        <w:rPr/>
        <w:t>&lt;/div&gt;</w:t>
      </w:r>
    </w:p>
    <w:p>
      <w:pPr>
        <w:pStyle w:val="BodyText"/>
        <w:spacing w:before="0" w:after="140"/>
        <w:rPr>
          <w:rStyle w:val="Hyperlink"/>
        </w:rPr>
      </w:pPr>
      <w:r>
        <w:rPr/>
        <w:t>To create the X that closes the alert, add a &lt;</w:t>
      </w:r>
      <w:r>
        <w:rPr>
          <w:b/>
          <w:bCs/>
        </w:rPr>
        <w:t>span</w:t>
      </w:r>
      <w:r>
        <w:rPr/>
        <w:t xml:space="preserve">&gt; element with class </w:t>
      </w:r>
      <w:r>
        <w:rPr>
          <w:b/>
          <w:bCs/>
        </w:rPr>
        <w:t>w3-button</w:t>
      </w:r>
      <w:r>
        <w:rPr/>
        <w:t xml:space="preserve"> and an </w:t>
      </w:r>
      <w:r>
        <w:rPr>
          <w:b/>
          <w:bCs/>
        </w:rPr>
        <w:t>onclick</w:t>
      </w:r>
      <w:r>
        <w:rPr/>
        <w:t xml:space="preserve"> event:</w:t>
      </w:r>
    </w:p>
    <w:p>
      <w:pPr>
        <w:pStyle w:val="Example"/>
        <w:spacing w:before="86" w:after="86"/>
        <w:rPr/>
      </w:pPr>
      <w:r>
        <w:rPr/>
        <w:t>&lt;div class="w3-panel w3-red w3-display-container"&gt;</w:t>
      </w:r>
    </w:p>
    <w:p>
      <w:pPr>
        <w:pStyle w:val="Example"/>
        <w:spacing w:before="0" w:after="86"/>
        <w:rPr/>
      </w:pPr>
      <w:r>
        <w:rPr/>
        <w:t xml:space="preserve">  </w:t>
      </w:r>
      <w:r>
        <w:rPr/>
        <w:t>&lt;span onclick="this.parentElement.style.display='none'"</w:t>
      </w:r>
    </w:p>
    <w:p>
      <w:pPr>
        <w:pStyle w:val="Example"/>
        <w:spacing w:before="0" w:after="86"/>
        <w:rPr/>
      </w:pPr>
      <w:r>
        <w:rPr/>
        <w:t xml:space="preserve">        </w:t>
      </w:r>
      <w:r>
        <w:rPr/>
        <w:t xml:space="preserve">class="w3-button w3-large </w:t>
      </w:r>
      <w:r>
        <w:rPr>
          <w:b/>
          <w:bCs/>
          <w:color w:val="FF0000"/>
        </w:rPr>
        <w:t>w3-display-topright</w:t>
      </w:r>
      <w:r>
        <w:rPr/>
        <w:t>"&gt;&amp;times;&lt;/span&gt;</w:t>
      </w:r>
    </w:p>
    <w:p>
      <w:pPr>
        <w:pStyle w:val="Example"/>
        <w:spacing w:before="0" w:after="86"/>
        <w:rPr/>
      </w:pPr>
      <w:r>
        <w:rPr/>
        <w:t xml:space="preserve">  </w:t>
      </w:r>
      <w:r>
        <w:rPr/>
        <w:t>&lt;h3&gt;Danger!&lt;/h3&gt;</w:t>
      </w:r>
    </w:p>
    <w:p>
      <w:pPr>
        <w:pStyle w:val="Example"/>
        <w:spacing w:before="0" w:after="86"/>
        <w:rPr/>
      </w:pPr>
      <w:r>
        <w:rPr/>
        <w:t xml:space="preserve">  </w:t>
      </w:r>
      <w:r>
        <w:rPr/>
        <w:t>&lt;p&gt;Red often indicates a dangerous or negative situation.&lt;/p&gt;</w:t>
      </w:r>
    </w:p>
    <w:p>
      <w:pPr>
        <w:pStyle w:val="Example"/>
        <w:rPr/>
      </w:pPr>
      <w:r>
        <w:rPr/>
        <w:t>&lt;/div</w:t>
      </w:r>
    </w:p>
    <w:p>
      <w:pPr>
        <w:pStyle w:val="BodyText"/>
        <w:spacing w:before="0" w:after="140"/>
        <w:rPr>
          <w:rStyle w:val="Hyperlink"/>
        </w:rPr>
      </w:pPr>
      <w:r>
        <w:rPr/>
        <w:t>Showing (a hidden) panel is easy:</w:t>
      </w:r>
    </w:p>
    <w:p>
      <w:pPr>
        <w:pStyle w:val="Example"/>
        <w:spacing w:before="0" w:after="29"/>
        <w:rPr/>
      </w:pPr>
      <w:r>
        <w:rPr/>
        <w:t>&lt;</w:t>
      </w:r>
      <w:r>
        <w:rPr>
          <w:b/>
          <w:bCs/>
        </w:rPr>
        <w:t>button</w:t>
      </w:r>
      <w:r>
        <w:rPr/>
        <w:t xml:space="preserve"> class="w3-btn"</w:t>
      </w:r>
    </w:p>
    <w:p>
      <w:pPr>
        <w:pStyle w:val="Example"/>
        <w:spacing w:before="0" w:after="29"/>
        <w:rPr/>
      </w:pPr>
      <w:r>
        <w:rPr/>
        <w:t xml:space="preserve">         </w:t>
      </w:r>
      <w:r>
        <w:rPr/>
        <w:t>onclick="document.getElementById('id01').style.display='block'"&gt;</w:t>
      </w:r>
    </w:p>
    <w:p>
      <w:pPr>
        <w:pStyle w:val="Example"/>
        <w:spacing w:before="0" w:after="29"/>
        <w:rPr/>
      </w:pPr>
      <w:r>
        <w:rPr/>
        <w:t xml:space="preserve">              </w:t>
      </w:r>
      <w:r>
        <w:rPr/>
        <w:t>Show panel</w:t>
      </w:r>
    </w:p>
    <w:p>
      <w:pPr>
        <w:pStyle w:val="Example"/>
        <w:spacing w:before="0" w:after="29"/>
        <w:rPr/>
      </w:pPr>
      <w:r>
        <w:rPr/>
        <w:t>&lt;/</w:t>
      </w:r>
      <w:r>
        <w:rPr>
          <w:b/>
          <w:bCs/>
        </w:rPr>
        <w:t>button</w:t>
      </w:r>
      <w:r>
        <w:rPr/>
        <w:t>&gt;</w:t>
      </w:r>
    </w:p>
    <w:p>
      <w:pPr>
        <w:pStyle w:val="Example"/>
        <w:spacing w:before="0" w:after="86"/>
        <w:rPr/>
      </w:pPr>
      <w:r>
        <w:rPr/>
      </w:r>
    </w:p>
    <w:p>
      <w:pPr>
        <w:pStyle w:val="Example"/>
        <w:spacing w:before="0" w:after="29"/>
        <w:rPr/>
      </w:pPr>
      <w:r>
        <w:rPr/>
        <w:t>&lt;div id="id01" class="w3-panel w3-green w3-display-container"</w:t>
      </w:r>
    </w:p>
    <w:p>
      <w:pPr>
        <w:pStyle w:val="Example"/>
        <w:spacing w:before="0" w:after="86"/>
        <w:rPr/>
      </w:pPr>
      <w:r>
        <w:rPr/>
        <w:t xml:space="preserve">        </w:t>
      </w:r>
      <w:r>
        <w:rPr/>
        <w:t>style="display:none"&gt;</w:t>
      </w:r>
    </w:p>
    <w:p>
      <w:pPr>
        <w:pStyle w:val="Example"/>
        <w:spacing w:before="0" w:after="29"/>
        <w:rPr/>
      </w:pPr>
      <w:r>
        <w:rPr/>
        <w:t xml:space="preserve">  </w:t>
      </w:r>
      <w:r>
        <w:rPr/>
        <w:t>&lt;span onclick="this.parentElement.style.display='none'"</w:t>
      </w:r>
    </w:p>
    <w:p>
      <w:pPr>
        <w:pStyle w:val="Example"/>
        <w:spacing w:before="0" w:after="86"/>
        <w:rPr/>
      </w:pPr>
      <w:r>
        <w:rPr/>
        <w:t xml:space="preserve">         </w:t>
      </w:r>
      <w:r>
        <w:rPr/>
        <w:t>class="w3-button w3-display-topright"&gt;X&lt;/span&gt;</w:t>
      </w:r>
    </w:p>
    <w:p>
      <w:pPr>
        <w:pStyle w:val="Example"/>
        <w:spacing w:before="0" w:after="86"/>
        <w:rPr/>
      </w:pPr>
      <w:r>
        <w:rPr/>
        <w:t xml:space="preserve">  </w:t>
      </w:r>
      <w:r>
        <w:rPr/>
        <w:t>&lt;p&gt;Click on the X to close this panel.&lt;/p&gt;</w:t>
      </w:r>
    </w:p>
    <w:p>
      <w:pPr>
        <w:pStyle w:val="Example"/>
        <w:rPr/>
      </w:pPr>
      <w:r>
        <w:rPr/>
        <w:t>&lt;/div&gt;</w:t>
      </w:r>
    </w:p>
    <w:p>
      <w:pPr>
        <w:pStyle w:val="Heading3"/>
        <w:numPr>
          <w:ilvl w:val="2"/>
          <w:numId w:val="2"/>
        </w:numPr>
        <w:ind w:hanging="0" w:start="0"/>
        <w:rPr/>
      </w:pPr>
      <w:r>
        <w:rPr/>
        <w:t>W3.CSS Border</w:t>
      </w:r>
    </w:p>
    <w:p>
      <w:pPr>
        <w:pStyle w:val="BodyText"/>
        <w:rPr/>
      </w:pPr>
      <w:r>
        <w:rPr/>
        <w:t xml:space="preserve">W3.CSS provides the following </w:t>
      </w:r>
      <w:hyperlink r:id="rId44">
        <w:r>
          <w:rPr>
            <w:rStyle w:val="Hyperlink"/>
          </w:rPr>
          <w:t>border</w:t>
        </w:r>
      </w:hyperlink>
      <w:r>
        <w:rPr/>
        <w:t xml:space="preserve"> classes:</w:t>
      </w:r>
    </w:p>
    <w:tbl>
      <w:tblPr>
        <w:tblW w:w="5000" w:type="pct"/>
        <w:jc w:val="start"/>
        <w:tblInd w:w="0" w:type="dxa"/>
        <w:tblLayout w:type="fixed"/>
        <w:tblCellMar>
          <w:top w:w="0" w:type="dxa"/>
          <w:start w:w="0" w:type="dxa"/>
          <w:bottom w:w="0" w:type="dxa"/>
          <w:end w:w="0" w:type="dxa"/>
        </w:tblCellMar>
      </w:tblPr>
      <w:tblGrid>
        <w:gridCol w:w="530"/>
        <w:gridCol w:w="2527"/>
        <w:gridCol w:w="6581"/>
      </w:tblGrid>
      <w:tr>
        <w:trPr/>
        <w:tc>
          <w:tcPr>
            <w:tcW w:w="530" w:type="dxa"/>
            <w:tcBorders>
              <w:bottom w:val="single" w:sz="6" w:space="0" w:color="00599D"/>
            </w:tcBorders>
            <w:shd w:fill="00599D" w:val="clear"/>
          </w:tcPr>
          <w:p>
            <w:pPr>
              <w:pStyle w:val="TableContents"/>
              <w:spacing w:before="58" w:after="115"/>
              <w:jc w:val="star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 xml:space="preserve"> </w:t>
            </w:r>
            <w:r>
              <w:rPr>
                <w:rFonts w:ascii="Liberation Sans" w:hAnsi="Liberation Sans"/>
                <w:b/>
                <w:bCs/>
                <w:i w:val="false"/>
                <w:iCs w:val="false"/>
                <w:strike w:val="false"/>
                <w:dstrike w:val="false"/>
                <w:outline w:val="false"/>
                <w:shadow w:val="false"/>
                <w:color w:val="FFFFFF"/>
                <w:sz w:val="24"/>
                <w:szCs w:val="24"/>
                <w:u w:val="none"/>
              </w:rPr>
              <w:t>#</w:t>
            </w:r>
          </w:p>
        </w:tc>
        <w:tc>
          <w:tcPr>
            <w:tcW w:w="2527" w:type="dxa"/>
            <w:tcBorders>
              <w:bottom w:val="single" w:sz="6" w:space="0" w:color="00599D"/>
            </w:tcBorders>
            <w:shd w:fill="00599D" w:val="clear"/>
          </w:tcPr>
          <w:p>
            <w:pPr>
              <w:pStyle w:val="TableContents"/>
              <w:spacing w:before="58" w:after="115"/>
              <w:jc w:val="star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 xml:space="preserve"> </w:t>
            </w:r>
            <w:r>
              <w:rPr>
                <w:rFonts w:ascii="Liberation Sans" w:hAnsi="Liberation Sans"/>
                <w:b/>
                <w:bCs/>
                <w:i w:val="false"/>
                <w:iCs w:val="false"/>
                <w:strike w:val="false"/>
                <w:dstrike w:val="false"/>
                <w:outline w:val="false"/>
                <w:shadow w:val="false"/>
                <w:color w:val="FFFFFF"/>
                <w:sz w:val="24"/>
                <w:szCs w:val="24"/>
                <w:u w:val="none"/>
              </w:rPr>
              <w:t>Class</w:t>
            </w:r>
          </w:p>
        </w:tc>
        <w:tc>
          <w:tcPr>
            <w:tcW w:w="6581" w:type="dxa"/>
            <w:tcBorders>
              <w:bottom w:val="single" w:sz="6" w:space="0" w:color="00599D"/>
            </w:tcBorders>
            <w:shd w:fill="00599D" w:val="clear"/>
          </w:tcPr>
          <w:p>
            <w:pPr>
              <w:pStyle w:val="TableContents"/>
              <w:spacing w:before="58" w:after="115"/>
              <w:jc w:val="star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 xml:space="preserve"> </w:t>
            </w:r>
            <w:r>
              <w:rPr>
                <w:rFonts w:ascii="Liberation Sans" w:hAnsi="Liberation Sans"/>
                <w:b/>
                <w:bCs/>
                <w:i w:val="false"/>
                <w:iCs w:val="false"/>
                <w:strike w:val="false"/>
                <w:dstrike w:val="false"/>
                <w:outline w:val="false"/>
                <w:shadow w:val="false"/>
                <w:color w:val="FFFFFF"/>
                <w:sz w:val="24"/>
                <w:szCs w:val="24"/>
                <w:u w:val="none"/>
              </w:rPr>
              <w:t>Defines</w:t>
            </w:r>
          </w:p>
        </w:tc>
      </w:tr>
      <w:tr>
        <w:trPr/>
        <w:tc>
          <w:tcPr>
            <w:tcW w:w="530" w:type="dxa"/>
            <w:tcBorders>
              <w:start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527" w:type="dxa"/>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w3-border</w:t>
            </w:r>
          </w:p>
        </w:tc>
        <w:tc>
          <w:tcPr>
            <w:tcW w:w="6581" w:type="dxa"/>
            <w:tcBorders>
              <w:end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borders (top, right, bottom, left) to an element</w:t>
            </w:r>
          </w:p>
        </w:tc>
      </w:tr>
      <w:tr>
        <w:trPr/>
        <w:tc>
          <w:tcPr>
            <w:tcW w:w="530" w:type="dxa"/>
            <w:tcBorders>
              <w:start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2527" w:type="dxa"/>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w3-border-top</w:t>
            </w:r>
          </w:p>
        </w:tc>
        <w:tc>
          <w:tcPr>
            <w:tcW w:w="6581" w:type="dxa"/>
            <w:tcBorders>
              <w:end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top border to an element</w:t>
            </w:r>
          </w:p>
        </w:tc>
      </w:tr>
      <w:tr>
        <w:trPr/>
        <w:tc>
          <w:tcPr>
            <w:tcW w:w="530" w:type="dxa"/>
            <w:tcBorders>
              <w:start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c>
          <w:tcPr>
            <w:tcW w:w="2527" w:type="dxa"/>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w3-border-right</w:t>
            </w:r>
          </w:p>
        </w:tc>
        <w:tc>
          <w:tcPr>
            <w:tcW w:w="6581" w:type="dxa"/>
            <w:tcBorders>
              <w:end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right border to an element</w:t>
            </w:r>
          </w:p>
        </w:tc>
      </w:tr>
      <w:tr>
        <w:trPr/>
        <w:tc>
          <w:tcPr>
            <w:tcW w:w="530" w:type="dxa"/>
            <w:tcBorders>
              <w:start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w:t>
            </w:r>
          </w:p>
        </w:tc>
        <w:tc>
          <w:tcPr>
            <w:tcW w:w="2527" w:type="dxa"/>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w3-border-bottom</w:t>
            </w:r>
          </w:p>
        </w:tc>
        <w:tc>
          <w:tcPr>
            <w:tcW w:w="6581" w:type="dxa"/>
            <w:tcBorders>
              <w:end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bottom border to an element</w:t>
            </w:r>
          </w:p>
        </w:tc>
      </w:tr>
      <w:tr>
        <w:trPr/>
        <w:tc>
          <w:tcPr>
            <w:tcW w:w="530" w:type="dxa"/>
            <w:tcBorders>
              <w:start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w:t>
            </w:r>
          </w:p>
        </w:tc>
        <w:tc>
          <w:tcPr>
            <w:tcW w:w="2527" w:type="dxa"/>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w3-border-left</w:t>
            </w:r>
          </w:p>
        </w:tc>
        <w:tc>
          <w:tcPr>
            <w:tcW w:w="6581" w:type="dxa"/>
            <w:tcBorders>
              <w:end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left border to an element</w:t>
            </w:r>
          </w:p>
        </w:tc>
      </w:tr>
      <w:tr>
        <w:trPr/>
        <w:tc>
          <w:tcPr>
            <w:tcW w:w="530" w:type="dxa"/>
            <w:tcBorders>
              <w:start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w:t>
            </w:r>
          </w:p>
        </w:tc>
        <w:tc>
          <w:tcPr>
            <w:tcW w:w="2527" w:type="dxa"/>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w3-border-0</w:t>
            </w:r>
          </w:p>
        </w:tc>
        <w:tc>
          <w:tcPr>
            <w:tcW w:w="6581" w:type="dxa"/>
            <w:tcBorders>
              <w:end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Removes all borders</w:t>
            </w:r>
          </w:p>
        </w:tc>
      </w:tr>
      <w:tr>
        <w:trPr/>
        <w:tc>
          <w:tcPr>
            <w:tcW w:w="530" w:type="dxa"/>
            <w:tcBorders>
              <w:start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7</w:t>
            </w:r>
          </w:p>
        </w:tc>
        <w:tc>
          <w:tcPr>
            <w:tcW w:w="2527" w:type="dxa"/>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w3-border-color</w:t>
            </w:r>
          </w:p>
        </w:tc>
        <w:tc>
          <w:tcPr>
            <w:tcW w:w="6581" w:type="dxa"/>
            <w:tcBorders>
              <w:end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the border in a specified color (like red, blue, etc)</w:t>
            </w:r>
          </w:p>
        </w:tc>
      </w:tr>
      <w:tr>
        <w:trPr/>
        <w:tc>
          <w:tcPr>
            <w:tcW w:w="530" w:type="dxa"/>
            <w:tcBorders>
              <w:start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8</w:t>
            </w:r>
          </w:p>
        </w:tc>
        <w:tc>
          <w:tcPr>
            <w:tcW w:w="2527" w:type="dxa"/>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w3-hover-border-color</w:t>
            </w:r>
          </w:p>
        </w:tc>
        <w:tc>
          <w:tcPr>
            <w:tcW w:w="6581" w:type="dxa"/>
            <w:tcBorders>
              <w:end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hoverable border color</w:t>
            </w:r>
          </w:p>
        </w:tc>
      </w:tr>
      <w:tr>
        <w:trPr/>
        <w:tc>
          <w:tcPr>
            <w:tcW w:w="530" w:type="dxa"/>
            <w:tcBorders>
              <w:start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9</w:t>
            </w:r>
          </w:p>
        </w:tc>
        <w:tc>
          <w:tcPr>
            <w:tcW w:w="2527" w:type="dxa"/>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w3-bottombar</w:t>
            </w:r>
          </w:p>
        </w:tc>
        <w:tc>
          <w:tcPr>
            <w:tcW w:w="6581" w:type="dxa"/>
            <w:tcBorders>
              <w:end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thick bottom border to an element</w:t>
            </w:r>
          </w:p>
        </w:tc>
      </w:tr>
      <w:tr>
        <w:trPr/>
        <w:tc>
          <w:tcPr>
            <w:tcW w:w="530" w:type="dxa"/>
            <w:tcBorders>
              <w:start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10</w:t>
            </w:r>
          </w:p>
        </w:tc>
        <w:tc>
          <w:tcPr>
            <w:tcW w:w="2527" w:type="dxa"/>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w3-leftbar</w:t>
            </w:r>
          </w:p>
        </w:tc>
        <w:tc>
          <w:tcPr>
            <w:tcW w:w="6581" w:type="dxa"/>
            <w:tcBorders>
              <w:end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thick left border to an element</w:t>
            </w:r>
          </w:p>
        </w:tc>
      </w:tr>
      <w:tr>
        <w:trPr/>
        <w:tc>
          <w:tcPr>
            <w:tcW w:w="530" w:type="dxa"/>
            <w:tcBorders>
              <w:start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11</w:t>
            </w:r>
          </w:p>
        </w:tc>
        <w:tc>
          <w:tcPr>
            <w:tcW w:w="2527" w:type="dxa"/>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w3-rightbar</w:t>
            </w:r>
          </w:p>
        </w:tc>
        <w:tc>
          <w:tcPr>
            <w:tcW w:w="6581" w:type="dxa"/>
            <w:tcBorders>
              <w:end w:val="single" w:sz="6" w:space="0" w:color="00599D"/>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thick right border to an element</w:t>
            </w:r>
          </w:p>
        </w:tc>
      </w:tr>
      <w:tr>
        <w:trPr/>
        <w:tc>
          <w:tcPr>
            <w:tcW w:w="530" w:type="dxa"/>
            <w:tcBorders>
              <w:start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12</w:t>
            </w:r>
          </w:p>
        </w:tc>
        <w:tc>
          <w:tcPr>
            <w:tcW w:w="2527" w:type="dxa"/>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w3-topbar</w:t>
            </w:r>
          </w:p>
        </w:tc>
        <w:tc>
          <w:tcPr>
            <w:tcW w:w="6581" w:type="dxa"/>
            <w:tcBorders>
              <w:end w:val="single" w:sz="6" w:space="0" w:color="00599D"/>
            </w:tcBorders>
            <w:shd w:fill="DDDDDD"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thick top border to an element</w:t>
            </w:r>
          </w:p>
        </w:tc>
      </w:tr>
      <w:tr>
        <w:trPr/>
        <w:tc>
          <w:tcPr>
            <w:tcW w:w="9638" w:type="dxa"/>
            <w:gridSpan w:val="3"/>
            <w:tcBorders>
              <w:top w:val="single" w:sz="6" w:space="0" w:color="00599D"/>
              <w:start w:val="single" w:sz="6" w:space="0" w:color="00599D"/>
              <w:bottom w:val="single" w:sz="6" w:space="0" w:color="00599D"/>
              <w:end w:val="single" w:sz="6" w:space="0" w:color="00599D"/>
            </w:tcBorders>
            <w:shd w:fill="ADC5E7" w:val="clear"/>
          </w:tcPr>
          <w:p>
            <w:pPr>
              <w:pStyle w:val="TableContents"/>
              <w:spacing w:before="86" w:after="115"/>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Fonts w:ascii="Liberation Sans" w:hAnsi="Liberation Sans"/>
                <w:b w:val="false"/>
                <w:bCs w:val="false"/>
                <w:i w:val="false"/>
                <w:iCs w:val="false"/>
                <w:strike w:val="false"/>
                <w:dstrike w:val="false"/>
                <w:outline w:val="false"/>
                <w:shadow w:val="false"/>
                <w:color w:val="000000"/>
                <w:sz w:val="24"/>
                <w:szCs w:val="24"/>
                <w:u w:val="none"/>
              </w:rPr>
              <w:t>Write color names without prefix w3-: red, blue, sand,...</w:t>
            </w:r>
          </w:p>
        </w:tc>
      </w:tr>
    </w:tbl>
    <w:p>
      <w:pPr>
        <w:pStyle w:val="Example"/>
        <w:spacing w:before="86" w:after="86"/>
        <w:rPr/>
      </w:pPr>
      <w:r>
        <w:rPr/>
        <w:t xml:space="preserve">&lt;div class="w3-panel </w:t>
      </w:r>
      <w:r>
        <w:rPr>
          <w:b/>
          <w:bCs/>
          <w:color w:val="FF0000"/>
        </w:rPr>
        <w:t>w3-border</w:t>
      </w:r>
      <w:r>
        <w:rPr/>
        <w:t>"&gt;</w:t>
      </w:r>
    </w:p>
    <w:p>
      <w:pPr>
        <w:pStyle w:val="Example"/>
        <w:spacing w:before="0" w:after="86"/>
        <w:rPr/>
      </w:pPr>
      <w:r>
        <w:rPr/>
        <w:t xml:space="preserve">  </w:t>
      </w:r>
      <w:r>
        <w:rPr/>
        <w:t>&lt;p&gt;I have borders.&lt;/p&gt;</w:t>
      </w:r>
    </w:p>
    <w:p>
      <w:pPr>
        <w:pStyle w:val="Example"/>
        <w:spacing w:before="0" w:after="86"/>
        <w:rPr/>
      </w:pPr>
      <w:r>
        <w:rPr/>
        <w:t>&lt;/div&gt;</w:t>
      </w:r>
    </w:p>
    <w:p>
      <w:pPr>
        <w:pStyle w:val="Example"/>
        <w:spacing w:before="0" w:after="86"/>
        <w:rPr/>
      </w:pPr>
      <w:r>
        <w:rPr/>
      </w:r>
    </w:p>
    <w:p>
      <w:pPr>
        <w:pStyle w:val="Example"/>
        <w:spacing w:before="0" w:after="86"/>
        <w:rPr/>
      </w:pPr>
      <w:r>
        <w:rPr/>
        <w:t xml:space="preserve">&lt;div class="w3-panel </w:t>
      </w:r>
      <w:r>
        <w:rPr>
          <w:b/>
          <w:bCs/>
          <w:color w:val="FF0000"/>
        </w:rPr>
        <w:t>w3-border-left</w:t>
      </w:r>
      <w:r>
        <w:rPr/>
        <w:t>"&gt;</w:t>
      </w:r>
    </w:p>
    <w:p>
      <w:pPr>
        <w:pStyle w:val="Example"/>
        <w:spacing w:before="0" w:after="86"/>
        <w:rPr/>
      </w:pPr>
      <w:r>
        <w:rPr/>
        <w:t xml:space="preserve">  </w:t>
      </w:r>
      <w:r>
        <w:rPr/>
        <w:t>&lt;p&gt;I have only a left border.&lt;/p&gt;</w:t>
      </w:r>
    </w:p>
    <w:p>
      <w:pPr>
        <w:pStyle w:val="Example"/>
        <w:spacing w:before="0" w:after="86"/>
        <w:rPr/>
      </w:pPr>
      <w:r>
        <w:rPr/>
        <w:t>&lt;/div&gt;</w:t>
      </w:r>
    </w:p>
    <w:p>
      <w:pPr>
        <w:pStyle w:val="Example"/>
        <w:spacing w:before="0" w:after="86"/>
        <w:rPr/>
      </w:pPr>
      <w:r>
        <w:rPr/>
      </w:r>
    </w:p>
    <w:p>
      <w:pPr>
        <w:pStyle w:val="Example"/>
        <w:spacing w:before="0" w:after="86"/>
        <w:rPr/>
      </w:pPr>
      <w:r>
        <w:rPr/>
        <w:t xml:space="preserve">&lt;div class="w3-panel </w:t>
      </w:r>
      <w:r>
        <w:rPr>
          <w:b/>
          <w:bCs/>
          <w:color w:val="FF0000"/>
        </w:rPr>
        <w:t>w3-border-top w3-border-bottom</w:t>
      </w:r>
      <w:r>
        <w:rPr/>
        <w:t>"&gt;</w:t>
      </w:r>
    </w:p>
    <w:p>
      <w:pPr>
        <w:pStyle w:val="Example"/>
        <w:spacing w:before="0" w:after="86"/>
        <w:rPr/>
      </w:pPr>
      <w:r>
        <w:rPr/>
        <w:t xml:space="preserve">  </w:t>
      </w:r>
      <w:r>
        <w:rPr/>
        <w:t>&lt;p&gt;I have top and bottom borders.&lt;/p&gt;</w:t>
      </w:r>
    </w:p>
    <w:p>
      <w:pPr>
        <w:pStyle w:val="Example"/>
        <w:rPr/>
      </w:pPr>
      <w:r>
        <w:rPr/>
        <w:t>&lt;/div&gt;</w:t>
      </w:r>
    </w:p>
    <w:p>
      <w:pPr>
        <w:pStyle w:val="BodyText"/>
        <w:rPr/>
      </w:pPr>
      <w:r>
        <w:rPr/>
        <w:t>The w3-border-color classes are used to add colors to borders:</w:t>
      </w:r>
    </w:p>
    <w:p>
      <w:pPr>
        <w:pStyle w:val="Example"/>
        <w:spacing w:before="58" w:after="86"/>
        <w:rPr/>
      </w:pPr>
      <w:r>
        <w:rPr/>
        <w:t xml:space="preserve">&lt;div class="w3-panel </w:t>
      </w:r>
      <w:r>
        <w:rPr>
          <w:b/>
          <w:bCs/>
        </w:rPr>
        <w:t>w3-border</w:t>
      </w:r>
      <w:r>
        <w:rPr/>
        <w:t xml:space="preserve"> </w:t>
      </w:r>
      <w:r>
        <w:rPr>
          <w:b/>
          <w:bCs/>
          <w:color w:val="FF0000"/>
        </w:rPr>
        <w:t>w3-border-red</w:t>
      </w:r>
      <w:r>
        <w:rPr/>
        <w:t>"&gt;</w:t>
      </w:r>
    </w:p>
    <w:p>
      <w:pPr>
        <w:pStyle w:val="Example"/>
        <w:spacing w:before="0" w:after="86"/>
        <w:rPr/>
      </w:pPr>
      <w:r>
        <w:rPr/>
        <w:t xml:space="preserve">  </w:t>
      </w:r>
      <w:r>
        <w:rPr/>
        <w:t>&lt;p&gt;I have red borders.&lt;/p&gt;</w:t>
      </w:r>
    </w:p>
    <w:p>
      <w:pPr>
        <w:pStyle w:val="Example"/>
        <w:spacing w:before="0" w:after="86"/>
        <w:rPr/>
      </w:pPr>
      <w:r>
        <w:rPr/>
        <w:t>&lt;/div&gt;</w:t>
      </w:r>
    </w:p>
    <w:p>
      <w:pPr>
        <w:pStyle w:val="Example"/>
        <w:spacing w:before="0" w:after="86"/>
        <w:rPr/>
      </w:pPr>
      <w:r>
        <w:rPr/>
      </w:r>
    </w:p>
    <w:p>
      <w:pPr>
        <w:pStyle w:val="Example"/>
        <w:spacing w:before="0" w:after="86"/>
        <w:rPr/>
      </w:pPr>
      <w:r>
        <w:rPr/>
        <w:t xml:space="preserve">&lt;div class="w3-panel </w:t>
      </w:r>
      <w:r>
        <w:rPr>
          <w:b/>
          <w:bCs/>
        </w:rPr>
        <w:t>w3-border-left</w:t>
      </w:r>
      <w:r>
        <w:rPr/>
        <w:t xml:space="preserve"> </w:t>
      </w:r>
      <w:r>
        <w:rPr>
          <w:b/>
          <w:bCs/>
          <w:color w:val="FF0000"/>
        </w:rPr>
        <w:t>w3-border-blue</w:t>
      </w:r>
      <w:r>
        <w:rPr/>
        <w:t>"&gt;</w:t>
      </w:r>
    </w:p>
    <w:p>
      <w:pPr>
        <w:pStyle w:val="Example"/>
        <w:spacing w:before="0" w:after="86"/>
        <w:rPr/>
      </w:pPr>
      <w:r>
        <w:rPr/>
        <w:t xml:space="preserve">  </w:t>
      </w:r>
      <w:r>
        <w:rPr/>
        <w:t>&lt;p&gt;I have a blue left border.&lt;/p&gt;</w:t>
      </w:r>
    </w:p>
    <w:p>
      <w:pPr>
        <w:pStyle w:val="Example"/>
        <w:spacing w:before="0" w:after="86"/>
        <w:rPr/>
      </w:pPr>
      <w:r>
        <w:rPr/>
        <w:t>&lt;/div&gt;</w:t>
      </w:r>
    </w:p>
    <w:p>
      <w:pPr>
        <w:pStyle w:val="Example"/>
        <w:spacing w:before="0" w:after="86"/>
        <w:rPr/>
      </w:pPr>
      <w:r>
        <w:rPr/>
      </w:r>
    </w:p>
    <w:p>
      <w:pPr>
        <w:pStyle w:val="Example"/>
        <w:spacing w:before="0" w:after="86"/>
        <w:rPr/>
      </w:pPr>
      <w:r>
        <w:rPr/>
        <w:t xml:space="preserve">&lt;div class="w3-panel </w:t>
      </w:r>
      <w:r>
        <w:rPr>
          <w:b/>
          <w:bCs/>
        </w:rPr>
        <w:t>w3-border-top w3-border-bottom</w:t>
      </w:r>
      <w:r>
        <w:rPr/>
        <w:t xml:space="preserve"> </w:t>
      </w:r>
      <w:r>
        <w:rPr>
          <w:b/>
          <w:bCs/>
          <w:color w:val="FF0000"/>
        </w:rPr>
        <w:t>w3-border-green</w:t>
      </w:r>
      <w:r>
        <w:rPr/>
        <w:t>"&gt;</w:t>
      </w:r>
    </w:p>
    <w:p>
      <w:pPr>
        <w:pStyle w:val="Example"/>
        <w:spacing w:before="0" w:after="86"/>
        <w:rPr/>
      </w:pPr>
      <w:r>
        <w:rPr/>
        <w:t xml:space="preserve">  </w:t>
      </w:r>
      <w:r>
        <w:rPr/>
        <w:t>&lt;p&gt;I have a green top and bottom border.&lt;/p&gt;</w:t>
      </w:r>
    </w:p>
    <w:p>
      <w:pPr>
        <w:pStyle w:val="Example"/>
        <w:rPr/>
      </w:pPr>
      <w:r>
        <w:rPr/>
        <w:t>&lt;/div&gt;</w:t>
      </w:r>
    </w:p>
    <w:p>
      <w:pPr>
        <w:pStyle w:val="Normal"/>
        <w:rPr/>
      </w:pPr>
      <w:r>
        <w:rPr/>
        <w:t xml:space="preserve">Write color names without </w:t>
      </w:r>
      <w:r>
        <w:rPr>
          <w:b/>
          <w:bCs/>
        </w:rPr>
        <w:t>w3-</w:t>
      </w:r>
      <w:r>
        <w:rPr/>
        <w:t xml:space="preserve"> prefix.</w:t>
      </w:r>
    </w:p>
    <w:p>
      <w:pPr>
        <w:pStyle w:val="Heading3"/>
        <w:numPr>
          <w:ilvl w:val="2"/>
          <w:numId w:val="2"/>
        </w:numPr>
        <w:ind w:hanging="0" w:start="0"/>
        <w:rPr/>
      </w:pPr>
      <w:r>
        <w:rPr/>
        <w:t>W3.CSS Round, Circle</w:t>
      </w:r>
    </w:p>
    <w:p>
      <w:pPr>
        <w:pStyle w:val="BodyText"/>
        <w:rPr/>
      </w:pPr>
      <w:r>
        <w:rPr/>
        <w:t xml:space="preserve">The </w:t>
      </w:r>
      <w:hyperlink r:id="rId45">
        <w:r>
          <w:rPr>
            <w:rStyle w:val="Hyperlink"/>
          </w:rPr>
          <w:t>w3-round-size</w:t>
        </w:r>
      </w:hyperlink>
      <w:r>
        <w:rPr/>
        <w:t xml:space="preserve"> classes add rounded corners to any HTML element:</w:t>
      </w:r>
    </w:p>
    <w:tbl>
      <w:tblPr>
        <w:tblW w:w="5000" w:type="pct"/>
        <w:jc w:val="start"/>
        <w:tblInd w:w="-6" w:type="dxa"/>
        <w:tblLayout w:type="fixed"/>
        <w:tblCellMar>
          <w:top w:w="0" w:type="dxa"/>
          <w:start w:w="7" w:type="dxa"/>
          <w:bottom w:w="0" w:type="dxa"/>
          <w:end w:w="7" w:type="dxa"/>
        </w:tblCellMar>
      </w:tblPr>
      <w:tblGrid>
        <w:gridCol w:w="448"/>
        <w:gridCol w:w="2789"/>
        <w:gridCol w:w="6401"/>
      </w:tblGrid>
      <w:tr>
        <w:trPr/>
        <w:tc>
          <w:tcPr>
            <w:tcW w:w="448"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58" w:after="115"/>
              <w:ind w:start="58"/>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t>
            </w:r>
          </w:p>
        </w:tc>
        <w:tc>
          <w:tcPr>
            <w:tcW w:w="2789" w:type="dxa"/>
            <w:tcBorders>
              <w:top w:val="single" w:sz="6" w:space="0" w:color="666666"/>
              <w:bottom w:val="single" w:sz="6" w:space="0" w:color="666666"/>
              <w:end w:val="single" w:sz="6" w:space="0" w:color="666666"/>
            </w:tcBorders>
            <w:shd w:fill="B2B2B2" w:val="clear"/>
          </w:tcPr>
          <w:p>
            <w:pPr>
              <w:pStyle w:val="TableContents"/>
              <w:spacing w:before="58" w:after="115"/>
              <w:ind w:start="58"/>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Class</w:t>
            </w:r>
          </w:p>
        </w:tc>
        <w:tc>
          <w:tcPr>
            <w:tcW w:w="6401"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58" w:after="115"/>
              <w:ind w:start="58"/>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Defines</w:t>
            </w:r>
          </w:p>
        </w:tc>
      </w:tr>
      <w:tr>
        <w:trPr/>
        <w:tc>
          <w:tcPr>
            <w:tcW w:w="448"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78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w3-round</w:t>
            </w:r>
          </w:p>
        </w:tc>
        <w:tc>
          <w:tcPr>
            <w:tcW w:w="640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Element rounded (border-radius) 4px</w:t>
            </w:r>
          </w:p>
        </w:tc>
      </w:tr>
      <w:tr>
        <w:trPr/>
        <w:tc>
          <w:tcPr>
            <w:tcW w:w="448"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2789"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w3-round-small</w:t>
            </w:r>
          </w:p>
        </w:tc>
        <w:tc>
          <w:tcPr>
            <w:tcW w:w="6401"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Element rounded (border-radius) 2px</w:t>
            </w:r>
          </w:p>
        </w:tc>
      </w:tr>
      <w:tr>
        <w:trPr/>
        <w:tc>
          <w:tcPr>
            <w:tcW w:w="448"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c>
          <w:tcPr>
            <w:tcW w:w="278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w3-round-medium</w:t>
            </w:r>
          </w:p>
        </w:tc>
        <w:tc>
          <w:tcPr>
            <w:tcW w:w="640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Element rounded (border-radius) 4px</w:t>
            </w:r>
          </w:p>
        </w:tc>
      </w:tr>
      <w:tr>
        <w:trPr/>
        <w:tc>
          <w:tcPr>
            <w:tcW w:w="448"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w:t>
            </w:r>
          </w:p>
        </w:tc>
        <w:tc>
          <w:tcPr>
            <w:tcW w:w="2789"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w3-round-large</w:t>
            </w:r>
          </w:p>
        </w:tc>
        <w:tc>
          <w:tcPr>
            <w:tcW w:w="6401"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Element rounded (border-radius) 8px</w:t>
            </w:r>
          </w:p>
        </w:tc>
      </w:tr>
      <w:tr>
        <w:trPr/>
        <w:tc>
          <w:tcPr>
            <w:tcW w:w="448"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w:t>
            </w:r>
          </w:p>
        </w:tc>
        <w:tc>
          <w:tcPr>
            <w:tcW w:w="278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w3-round-xlarge</w:t>
            </w:r>
          </w:p>
        </w:tc>
        <w:tc>
          <w:tcPr>
            <w:tcW w:w="640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Element rounded (border-radius) 16px</w:t>
            </w:r>
          </w:p>
        </w:tc>
      </w:tr>
      <w:tr>
        <w:trPr/>
        <w:tc>
          <w:tcPr>
            <w:tcW w:w="448"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w:t>
            </w:r>
          </w:p>
        </w:tc>
        <w:tc>
          <w:tcPr>
            <w:tcW w:w="2789" w:type="dxa"/>
            <w:tcBorders>
              <w:top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w3-round-xxlarge</w:t>
            </w:r>
          </w:p>
        </w:tc>
        <w:tc>
          <w:tcPr>
            <w:tcW w:w="6401"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Element rounded (border-radius) 32px</w:t>
            </w:r>
          </w:p>
        </w:tc>
      </w:tr>
    </w:tbl>
    <w:p>
      <w:pPr>
        <w:pStyle w:val="Example"/>
        <w:spacing w:before="86" w:after="86"/>
        <w:rPr/>
      </w:pPr>
      <w:r>
        <w:rPr/>
        <w:t>&lt;div class="w3-container"&gt;</w:t>
      </w:r>
    </w:p>
    <w:p>
      <w:pPr>
        <w:pStyle w:val="Example"/>
        <w:spacing w:before="0" w:after="86"/>
        <w:rPr/>
      </w:pPr>
      <w:r>
        <w:rPr/>
        <w:t xml:space="preserve">  </w:t>
      </w:r>
      <w:r>
        <w:rPr/>
        <w:t>&lt;h2&gt;Round Classes&lt;/h2&gt;</w:t>
      </w:r>
    </w:p>
    <w:p>
      <w:pPr>
        <w:pStyle w:val="Example"/>
        <w:spacing w:before="0" w:after="86"/>
        <w:rPr/>
      </w:pPr>
      <w:r>
        <w:rPr/>
      </w:r>
    </w:p>
    <w:p>
      <w:pPr>
        <w:pStyle w:val="Example"/>
        <w:spacing w:before="0" w:after="86"/>
        <w:rPr/>
      </w:pPr>
      <w:r>
        <w:rPr/>
        <w:t xml:space="preserve">  </w:t>
      </w:r>
      <w:r>
        <w:rPr/>
        <w:t xml:space="preserve">&lt;div class="w3-panel </w:t>
      </w:r>
      <w:r>
        <w:rPr>
          <w:b/>
          <w:bCs/>
          <w:color w:val="FF0000"/>
        </w:rPr>
        <w:t>w3-round-small</w:t>
      </w:r>
      <w:r>
        <w:rPr/>
        <w:t xml:space="preserve"> w3-teal"&gt;</w:t>
      </w:r>
    </w:p>
    <w:p>
      <w:pPr>
        <w:pStyle w:val="Example"/>
        <w:spacing w:before="0" w:after="86"/>
        <w:rPr/>
      </w:pPr>
      <w:r>
        <w:rPr/>
        <w:t xml:space="preserve">    </w:t>
      </w:r>
      <w:r>
        <w:rPr/>
        <w:t>&lt;p&gt;w3-round-small&lt;/p&gt;</w:t>
      </w:r>
    </w:p>
    <w:p>
      <w:pPr>
        <w:pStyle w:val="Example"/>
        <w:spacing w:before="0" w:after="86"/>
        <w:rPr/>
      </w:pPr>
      <w:r>
        <w:rPr/>
        <w:t xml:space="preserve">  </w:t>
      </w:r>
      <w:r>
        <w:rPr/>
        <w:t>&lt;/div&gt;</w:t>
      </w:r>
    </w:p>
    <w:p>
      <w:pPr>
        <w:pStyle w:val="Example"/>
        <w:spacing w:before="0" w:after="86"/>
        <w:rPr/>
      </w:pPr>
      <w:r>
        <w:rPr/>
      </w:r>
    </w:p>
    <w:p>
      <w:pPr>
        <w:pStyle w:val="Example"/>
        <w:spacing w:before="0" w:after="86"/>
        <w:rPr/>
      </w:pPr>
      <w:r>
        <w:rPr/>
        <w:t xml:space="preserve">  </w:t>
      </w:r>
      <w:r>
        <w:rPr/>
        <w:t xml:space="preserve">&lt;div class="w3-panel </w:t>
      </w:r>
      <w:r>
        <w:rPr>
          <w:b/>
          <w:bCs/>
          <w:color w:val="FF0000"/>
        </w:rPr>
        <w:t>w3-round</w:t>
      </w:r>
      <w:r>
        <w:rPr/>
        <w:t xml:space="preserve"> w3-teal"&gt;</w:t>
      </w:r>
    </w:p>
    <w:p>
      <w:pPr>
        <w:pStyle w:val="Example"/>
        <w:spacing w:before="0" w:after="86"/>
        <w:rPr/>
      </w:pPr>
      <w:r>
        <w:rPr/>
        <w:t xml:space="preserve">    </w:t>
      </w:r>
      <w:r>
        <w:rPr/>
        <w:t>&lt;p&gt;w3-round&lt;/p&gt;</w:t>
      </w:r>
    </w:p>
    <w:p>
      <w:pPr>
        <w:pStyle w:val="Example"/>
        <w:spacing w:before="0" w:after="86"/>
        <w:rPr/>
      </w:pPr>
      <w:r>
        <w:rPr/>
        <w:t xml:space="preserve">  </w:t>
      </w:r>
      <w:r>
        <w:rPr/>
        <w:t>&lt;/div&gt;</w:t>
      </w:r>
    </w:p>
    <w:p>
      <w:pPr>
        <w:pStyle w:val="Example"/>
        <w:spacing w:before="0" w:after="86"/>
        <w:rPr/>
      </w:pPr>
      <w:r>
        <w:rPr/>
      </w:r>
    </w:p>
    <w:p>
      <w:pPr>
        <w:pStyle w:val="Example"/>
        <w:spacing w:before="0" w:after="86"/>
        <w:rPr/>
      </w:pPr>
      <w:r>
        <w:rPr/>
        <w:t xml:space="preserve">  </w:t>
      </w:r>
      <w:r>
        <w:rPr/>
        <w:t xml:space="preserve">&lt;div class="w3-panel </w:t>
      </w:r>
      <w:r>
        <w:rPr>
          <w:b/>
          <w:bCs/>
          <w:color w:val="FF0000"/>
        </w:rPr>
        <w:t>w3-round-large</w:t>
      </w:r>
      <w:r>
        <w:rPr/>
        <w:t xml:space="preserve"> w3-teal"&gt;</w:t>
      </w:r>
    </w:p>
    <w:p>
      <w:pPr>
        <w:pStyle w:val="Example"/>
        <w:spacing w:before="0" w:after="86"/>
        <w:rPr/>
      </w:pPr>
      <w:r>
        <w:rPr/>
        <w:t xml:space="preserve">    </w:t>
      </w:r>
      <w:r>
        <w:rPr/>
        <w:t>&lt;p&gt;w3-round-large&lt;/p&gt;</w:t>
      </w:r>
    </w:p>
    <w:p>
      <w:pPr>
        <w:pStyle w:val="Example"/>
        <w:spacing w:before="0" w:after="86"/>
        <w:rPr/>
      </w:pPr>
      <w:r>
        <w:rPr/>
        <w:t xml:space="preserve">  </w:t>
      </w:r>
      <w:r>
        <w:rPr/>
        <w:t>&lt;/div&gt;</w:t>
      </w:r>
    </w:p>
    <w:p>
      <w:pPr>
        <w:pStyle w:val="Example"/>
        <w:spacing w:before="0" w:after="86"/>
        <w:rPr/>
      </w:pPr>
      <w:r>
        <w:rPr/>
      </w:r>
    </w:p>
    <w:p>
      <w:pPr>
        <w:pStyle w:val="Example"/>
        <w:spacing w:before="0" w:after="86"/>
        <w:rPr/>
      </w:pPr>
      <w:r>
        <w:rPr/>
        <w:t xml:space="preserve">  </w:t>
      </w:r>
      <w:r>
        <w:rPr/>
        <w:t xml:space="preserve">&lt;div class="w3-panel </w:t>
      </w:r>
      <w:r>
        <w:rPr>
          <w:b/>
          <w:bCs/>
          <w:color w:val="FF0000"/>
        </w:rPr>
        <w:t>w3-round-xlarge</w:t>
      </w:r>
      <w:r>
        <w:rPr/>
        <w:t xml:space="preserve"> w3-teal"&gt;</w:t>
      </w:r>
    </w:p>
    <w:p>
      <w:pPr>
        <w:pStyle w:val="Example"/>
        <w:spacing w:before="0" w:after="86"/>
        <w:rPr/>
      </w:pPr>
      <w:r>
        <w:rPr/>
        <w:t xml:space="preserve">    </w:t>
      </w:r>
      <w:r>
        <w:rPr/>
        <w:t>&lt;p&gt;w3-round-xlarge&lt;/p&gt;</w:t>
      </w:r>
    </w:p>
    <w:p>
      <w:pPr>
        <w:pStyle w:val="Example"/>
        <w:spacing w:before="0" w:after="86"/>
        <w:rPr/>
      </w:pPr>
      <w:r>
        <w:rPr/>
        <w:t xml:space="preserve">  </w:t>
      </w:r>
      <w:r>
        <w:rPr/>
        <w:t>&lt;/div&gt;</w:t>
      </w:r>
    </w:p>
    <w:p>
      <w:pPr>
        <w:pStyle w:val="Example"/>
        <w:spacing w:before="0" w:after="86"/>
        <w:rPr/>
      </w:pPr>
      <w:r>
        <w:rPr/>
      </w:r>
    </w:p>
    <w:p>
      <w:pPr>
        <w:pStyle w:val="Example"/>
        <w:spacing w:before="0" w:after="86"/>
        <w:rPr/>
      </w:pPr>
      <w:r>
        <w:rPr/>
        <w:t xml:space="preserve">  </w:t>
      </w:r>
      <w:r>
        <w:rPr/>
        <w:t xml:space="preserve">&lt;div class="w3-panel </w:t>
      </w:r>
      <w:r>
        <w:rPr>
          <w:b/>
          <w:bCs/>
          <w:color w:val="FF0000"/>
        </w:rPr>
        <w:t>w3-round-xxlarge</w:t>
      </w:r>
      <w:r>
        <w:rPr/>
        <w:t xml:space="preserve"> w3-teal"&gt;</w:t>
      </w:r>
    </w:p>
    <w:p>
      <w:pPr>
        <w:pStyle w:val="Example"/>
        <w:spacing w:before="0" w:after="86"/>
        <w:rPr/>
      </w:pPr>
      <w:r>
        <w:rPr/>
        <w:t xml:space="preserve">    </w:t>
      </w:r>
      <w:r>
        <w:rPr/>
        <w:t>&lt;p&gt;w3-round-xxlarge&lt;/p&gt;</w:t>
      </w:r>
    </w:p>
    <w:p>
      <w:pPr>
        <w:pStyle w:val="Example"/>
        <w:spacing w:before="0" w:after="86"/>
        <w:rPr/>
      </w:pPr>
      <w:r>
        <w:rPr/>
        <w:t xml:space="preserve">  </w:t>
      </w:r>
      <w:r>
        <w:rPr/>
        <w:t>&lt;/div&gt;</w:t>
      </w:r>
    </w:p>
    <w:p>
      <w:pPr>
        <w:pStyle w:val="Example"/>
        <w:rPr/>
      </w:pPr>
      <w:r>
        <w:rPr/>
        <w:t>&lt;/div&gt;</w:t>
      </w:r>
    </w:p>
    <w:p>
      <w:pPr>
        <w:pStyle w:val="BodyText"/>
        <w:rPr/>
      </w:pPr>
      <w:r>
        <w:rPr/>
        <w:t xml:space="preserve">The </w:t>
      </w:r>
      <w:r>
        <w:rPr>
          <w:b/>
          <w:bCs/>
        </w:rPr>
        <w:t>w3-circle</w:t>
      </w:r>
      <w:r>
        <w:rPr/>
        <w:t xml:space="preserve"> class displays content inside a </w:t>
      </w:r>
      <w:hyperlink r:id="rId46">
        <w:r>
          <w:rPr>
            <w:rStyle w:val="Hyperlink"/>
          </w:rPr>
          <w:t>circle</w:t>
        </w:r>
      </w:hyperlink>
      <w:r>
        <w:rPr/>
        <w:t>:</w:t>
      </w:r>
    </w:p>
    <w:p>
      <w:pPr>
        <w:pStyle w:val="Example"/>
        <w:rPr/>
      </w:pPr>
      <w:r>
        <w:rPr/>
        <w:t>&lt;img class="w3-circle" src="img_car.jpg" alt="Car"&gt;</w:t>
      </w:r>
    </w:p>
    <w:p>
      <w:pPr>
        <w:pStyle w:val="BodyText"/>
        <w:rPr/>
      </w:pPr>
      <w:r>
        <w:rPr/>
        <w:t>A Circle Inside a Circle:</w:t>
      </w:r>
    </w:p>
    <w:p>
      <w:pPr>
        <w:pStyle w:val="Example"/>
        <w:spacing w:before="86" w:after="86"/>
        <w:rPr/>
      </w:pPr>
      <w:r>
        <w:rPr/>
        <w:t xml:space="preserve">&lt;div class="w3-padding-32 w3-green </w:t>
      </w:r>
      <w:r>
        <w:rPr>
          <w:b/>
          <w:bCs/>
          <w:color w:val="FF0000"/>
        </w:rPr>
        <w:t>w3-circle</w:t>
      </w:r>
      <w:r>
        <w:rPr/>
        <w:t>"&gt;</w:t>
      </w:r>
    </w:p>
    <w:p>
      <w:pPr>
        <w:pStyle w:val="Example"/>
        <w:spacing w:before="0" w:after="86"/>
        <w:rPr/>
      </w:pPr>
      <w:r>
        <w:rPr/>
        <w:t xml:space="preserve">  </w:t>
      </w:r>
      <w:r>
        <w:rPr/>
        <w:t>&lt;img src="img_car.jpg" class="</w:t>
      </w:r>
      <w:r>
        <w:rPr>
          <w:b/>
          <w:bCs/>
          <w:color w:val="FF0000"/>
        </w:rPr>
        <w:t>w3-circle</w:t>
      </w:r>
      <w:r>
        <w:rPr/>
        <w:t>" style="width:75%"&gt;</w:t>
      </w:r>
    </w:p>
    <w:p>
      <w:pPr>
        <w:pStyle w:val="Example"/>
        <w:rPr/>
      </w:pPr>
      <w:r>
        <w:rPr/>
        <w:t>&lt;/div&gt;</w:t>
      </w:r>
    </w:p>
    <w:p>
      <w:pPr>
        <w:pStyle w:val="Heading3"/>
        <w:numPr>
          <w:ilvl w:val="2"/>
          <w:numId w:val="2"/>
        </w:numPr>
        <w:spacing w:before="140" w:after="120"/>
        <w:rPr/>
      </w:pPr>
      <w:r>
        <w:rPr/>
        <w:t>W3.CSS Padding</w:t>
      </w:r>
    </w:p>
    <w:p>
      <w:pPr>
        <w:pStyle w:val="Normal"/>
        <w:rPr/>
      </w:pPr>
      <w:r>
        <w:rPr/>
        <w:t xml:space="preserve">The </w:t>
      </w:r>
      <w:hyperlink r:id="rId47">
        <w:r>
          <w:rPr>
            <w:rStyle w:val="Hyperlink"/>
          </w:rPr>
          <w:t>w3-padding-number</w:t>
        </w:r>
      </w:hyperlink>
      <w:r>
        <w:rPr/>
        <w:t xml:space="preserve"> classes add </w:t>
      </w:r>
      <w:r>
        <w:rPr>
          <w:b/>
          <w:bCs/>
        </w:rPr>
        <w:t>top</w:t>
      </w:r>
      <w:r>
        <w:rPr/>
        <w:t xml:space="preserve"> and </w:t>
      </w:r>
      <w:r>
        <w:rPr>
          <w:b/>
          <w:bCs/>
        </w:rPr>
        <w:t>bottom</w:t>
      </w:r>
      <w:r>
        <w:rPr/>
        <w:t xml:space="preserve"> padding to any HTML element:</w:t>
      </w:r>
    </w:p>
    <w:tbl>
      <w:tblPr>
        <w:tblW w:w="5000" w:type="pct"/>
        <w:jc w:val="start"/>
        <w:tblInd w:w="-6" w:type="dxa"/>
        <w:tblLayout w:type="fixed"/>
        <w:tblCellMar>
          <w:top w:w="0" w:type="dxa"/>
          <w:start w:w="7" w:type="dxa"/>
          <w:bottom w:w="0" w:type="dxa"/>
          <w:end w:w="7" w:type="dxa"/>
        </w:tblCellMar>
      </w:tblPr>
      <w:tblGrid>
        <w:gridCol w:w="530"/>
        <w:gridCol w:w="2077"/>
        <w:gridCol w:w="7031"/>
      </w:tblGrid>
      <w:tr>
        <w:trPr/>
        <w:tc>
          <w:tcPr>
            <w:tcW w:w="530"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115" w:after="115"/>
              <w:ind w:start="115"/>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t>
            </w:r>
          </w:p>
        </w:tc>
        <w:tc>
          <w:tcPr>
            <w:tcW w:w="2077" w:type="dxa"/>
            <w:tcBorders>
              <w:top w:val="single" w:sz="6" w:space="0" w:color="666666"/>
              <w:bottom w:val="single" w:sz="6" w:space="0" w:color="666666"/>
              <w:end w:val="single" w:sz="6" w:space="0" w:color="666666"/>
            </w:tcBorders>
            <w:shd w:fill="B2B2B2" w:val="clear"/>
          </w:tcPr>
          <w:p>
            <w:pPr>
              <w:pStyle w:val="TableContents"/>
              <w:spacing w:before="115" w:after="115"/>
              <w:ind w:start="115"/>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Class</w:t>
            </w:r>
          </w:p>
        </w:tc>
        <w:tc>
          <w:tcPr>
            <w:tcW w:w="7031"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115" w:after="115"/>
              <w:ind w:start="115"/>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Defines</w:t>
            </w:r>
          </w:p>
        </w:tc>
      </w:tr>
      <w:tr>
        <w:trPr/>
        <w:tc>
          <w:tcPr>
            <w:tcW w:w="530"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077"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w3-padding-16</w:t>
            </w:r>
          </w:p>
        </w:tc>
        <w:tc>
          <w:tcPr>
            <w:tcW w:w="703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16px top and bottom padding to an element</w:t>
            </w:r>
          </w:p>
        </w:tc>
      </w:tr>
      <w:tr>
        <w:trPr/>
        <w:tc>
          <w:tcPr>
            <w:tcW w:w="530"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2077"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w3-padding-24</w:t>
            </w:r>
          </w:p>
        </w:tc>
        <w:tc>
          <w:tcPr>
            <w:tcW w:w="7031"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24px top and bottom padding to an element</w:t>
            </w:r>
          </w:p>
        </w:tc>
      </w:tr>
      <w:tr>
        <w:trPr/>
        <w:tc>
          <w:tcPr>
            <w:tcW w:w="530"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c>
          <w:tcPr>
            <w:tcW w:w="2077"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w3-padding-32</w:t>
            </w:r>
          </w:p>
        </w:tc>
        <w:tc>
          <w:tcPr>
            <w:tcW w:w="703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32px top and bottom padding to an element</w:t>
            </w:r>
          </w:p>
        </w:tc>
      </w:tr>
      <w:tr>
        <w:trPr/>
        <w:tc>
          <w:tcPr>
            <w:tcW w:w="530"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w:t>
            </w:r>
          </w:p>
        </w:tc>
        <w:tc>
          <w:tcPr>
            <w:tcW w:w="2077"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w3-padding-48</w:t>
            </w:r>
          </w:p>
        </w:tc>
        <w:tc>
          <w:tcPr>
            <w:tcW w:w="7031"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48px top and bottom padding to an element</w:t>
            </w:r>
          </w:p>
        </w:tc>
      </w:tr>
      <w:tr>
        <w:trPr/>
        <w:tc>
          <w:tcPr>
            <w:tcW w:w="530"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w:t>
            </w:r>
          </w:p>
        </w:tc>
        <w:tc>
          <w:tcPr>
            <w:tcW w:w="2077" w:type="dxa"/>
            <w:tcBorders>
              <w:top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w3-padding-64</w:t>
            </w:r>
          </w:p>
        </w:tc>
        <w:tc>
          <w:tcPr>
            <w:tcW w:w="7031"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64px top and bottom padding to an element</w:t>
            </w:r>
          </w:p>
        </w:tc>
      </w:tr>
    </w:tbl>
    <w:p>
      <w:pPr>
        <w:pStyle w:val="Example"/>
        <w:spacing w:before="86" w:after="86"/>
        <w:rPr/>
      </w:pPr>
      <w:r>
        <w:rPr/>
        <w:t>&lt;div class="w3-container"&gt;</w:t>
      </w:r>
    </w:p>
    <w:p>
      <w:pPr>
        <w:pStyle w:val="Example"/>
        <w:spacing w:before="0" w:after="86"/>
        <w:rPr/>
      </w:pPr>
      <w:r>
        <w:rPr/>
      </w:r>
    </w:p>
    <w:p>
      <w:pPr>
        <w:pStyle w:val="Example"/>
        <w:spacing w:before="0" w:after="29"/>
        <w:rPr/>
      </w:pPr>
      <w:r>
        <w:rPr/>
        <w:t xml:space="preserve">&lt;div class="w3-panel </w:t>
      </w:r>
      <w:r>
        <w:rPr>
          <w:b/>
          <w:bCs/>
          <w:color w:val="FF0000"/>
        </w:rPr>
        <w:t>w3-padding-16</w:t>
      </w:r>
      <w:r>
        <w:rPr/>
        <w:t xml:space="preserve"> w3-orange"&gt;</w:t>
      </w:r>
    </w:p>
    <w:p>
      <w:pPr>
        <w:pStyle w:val="Example"/>
        <w:spacing w:before="0" w:after="29"/>
        <w:rPr/>
      </w:pPr>
      <w:r>
        <w:rPr/>
        <w:t xml:space="preserve">  </w:t>
      </w:r>
      <w:r>
        <w:rPr/>
        <w:t>&lt;h4&gt;w3-padding-16&lt;/h4&gt;</w:t>
      </w:r>
    </w:p>
    <w:p>
      <w:pPr>
        <w:pStyle w:val="Example"/>
        <w:spacing w:before="0" w:after="29"/>
        <w:rPr/>
      </w:pPr>
      <w:r>
        <w:rPr/>
        <w:t xml:space="preserve">  </w:t>
      </w:r>
      <w:r>
        <w:rPr/>
        <w:t>&lt;p&gt;I have 16px top and bottom padding&lt;/p&gt;</w:t>
      </w:r>
    </w:p>
    <w:p>
      <w:pPr>
        <w:pStyle w:val="Example"/>
        <w:spacing w:before="0" w:after="86"/>
        <w:rPr/>
      </w:pPr>
      <w:r>
        <w:rPr/>
        <w:t>&lt;/div&gt;</w:t>
      </w:r>
    </w:p>
    <w:p>
      <w:pPr>
        <w:pStyle w:val="Example"/>
        <w:spacing w:before="0" w:after="86"/>
        <w:rPr/>
      </w:pPr>
      <w:r>
        <w:rPr/>
      </w:r>
    </w:p>
    <w:p>
      <w:pPr>
        <w:pStyle w:val="Example"/>
        <w:spacing w:before="0" w:after="29"/>
        <w:rPr/>
      </w:pPr>
      <w:r>
        <w:rPr/>
        <w:t xml:space="preserve">&lt;div class="w3-panel </w:t>
      </w:r>
      <w:r>
        <w:rPr>
          <w:b/>
          <w:bCs/>
          <w:color w:val="FF0000"/>
        </w:rPr>
        <w:t>w3-padding-24</w:t>
      </w:r>
      <w:r>
        <w:rPr/>
        <w:t xml:space="preserve"> w3-orange"&gt;</w:t>
      </w:r>
    </w:p>
    <w:p>
      <w:pPr>
        <w:pStyle w:val="Example"/>
        <w:spacing w:before="0" w:after="29"/>
        <w:rPr/>
      </w:pPr>
      <w:r>
        <w:rPr/>
        <w:t xml:space="preserve">  </w:t>
      </w:r>
      <w:r>
        <w:rPr/>
        <w:t>&lt;h4&gt;w3-padding-24&lt;/h4&gt;</w:t>
      </w:r>
    </w:p>
    <w:p>
      <w:pPr>
        <w:pStyle w:val="Example"/>
        <w:spacing w:before="0" w:after="29"/>
        <w:rPr/>
      </w:pPr>
      <w:r>
        <w:rPr/>
        <w:t xml:space="preserve">  </w:t>
      </w:r>
      <w:r>
        <w:rPr/>
        <w:t>&lt;p&gt;I have 24px top and bottom padding&lt;/p&gt;</w:t>
      </w:r>
    </w:p>
    <w:p>
      <w:pPr>
        <w:pStyle w:val="Example"/>
        <w:spacing w:before="0" w:after="86"/>
        <w:rPr/>
      </w:pPr>
      <w:r>
        <w:rPr/>
        <w:t>&lt;/div&gt;</w:t>
      </w:r>
    </w:p>
    <w:p>
      <w:pPr>
        <w:pStyle w:val="Example"/>
        <w:spacing w:before="0" w:after="86"/>
        <w:rPr/>
      </w:pPr>
      <w:r>
        <w:rPr/>
      </w:r>
    </w:p>
    <w:p>
      <w:pPr>
        <w:pStyle w:val="Example"/>
        <w:spacing w:before="0" w:after="29"/>
        <w:rPr/>
      </w:pPr>
      <w:r>
        <w:rPr/>
        <w:t xml:space="preserve">&lt;div class="w3-panel </w:t>
      </w:r>
      <w:r>
        <w:rPr>
          <w:b/>
          <w:bCs/>
          <w:color w:val="FF0000"/>
        </w:rPr>
        <w:t>w3-padding-32</w:t>
      </w:r>
      <w:r>
        <w:rPr/>
        <w:t xml:space="preserve"> w3-orange"&gt;</w:t>
      </w:r>
    </w:p>
    <w:p>
      <w:pPr>
        <w:pStyle w:val="Example"/>
        <w:spacing w:before="0" w:after="29"/>
        <w:rPr/>
      </w:pPr>
      <w:r>
        <w:rPr/>
        <w:t xml:space="preserve">  </w:t>
      </w:r>
      <w:r>
        <w:rPr/>
        <w:t>&lt;h4&gt;w3-padding-32&lt;/h4&gt;</w:t>
      </w:r>
    </w:p>
    <w:p>
      <w:pPr>
        <w:pStyle w:val="Example"/>
        <w:spacing w:before="0" w:after="29"/>
        <w:rPr/>
      </w:pPr>
      <w:r>
        <w:rPr/>
        <w:t xml:space="preserve">  </w:t>
      </w:r>
      <w:r>
        <w:rPr/>
        <w:t>&lt;p&gt;I have 32px top and bottom padding&lt;/p&gt;</w:t>
      </w:r>
    </w:p>
    <w:p>
      <w:pPr>
        <w:pStyle w:val="Example"/>
        <w:spacing w:before="0" w:after="86"/>
        <w:rPr/>
      </w:pPr>
      <w:r>
        <w:rPr/>
        <w:t>&lt;/div&gt;</w:t>
      </w:r>
    </w:p>
    <w:p>
      <w:pPr>
        <w:pStyle w:val="Example"/>
        <w:spacing w:before="0" w:after="86"/>
        <w:rPr/>
      </w:pPr>
      <w:r>
        <w:rPr/>
      </w:r>
    </w:p>
    <w:p>
      <w:pPr>
        <w:pStyle w:val="Example"/>
        <w:spacing w:before="0" w:after="29"/>
        <w:rPr/>
      </w:pPr>
      <w:r>
        <w:rPr/>
        <w:t xml:space="preserve">&lt;div class="w3-panel </w:t>
      </w:r>
      <w:r>
        <w:rPr>
          <w:b/>
          <w:bCs/>
          <w:color w:val="FF0000"/>
        </w:rPr>
        <w:t>w3-padding-48</w:t>
      </w:r>
      <w:r>
        <w:rPr/>
        <w:t xml:space="preserve"> w3-orange"&gt;</w:t>
      </w:r>
    </w:p>
    <w:p>
      <w:pPr>
        <w:pStyle w:val="Example"/>
        <w:spacing w:before="0" w:after="29"/>
        <w:rPr/>
      </w:pPr>
      <w:r>
        <w:rPr/>
        <w:t xml:space="preserve">  </w:t>
      </w:r>
      <w:r>
        <w:rPr/>
        <w:t>&lt;h4&gt;w3-padding-48&lt;/h4&gt;</w:t>
      </w:r>
    </w:p>
    <w:p>
      <w:pPr>
        <w:pStyle w:val="Example"/>
        <w:spacing w:before="0" w:after="29"/>
        <w:rPr/>
      </w:pPr>
      <w:r>
        <w:rPr/>
        <w:t xml:space="preserve">  </w:t>
      </w:r>
      <w:r>
        <w:rPr/>
        <w:t>&lt;p&gt;I have 48px top and bottom padding&lt;/p&gt;</w:t>
      </w:r>
    </w:p>
    <w:p>
      <w:pPr>
        <w:pStyle w:val="Example"/>
        <w:spacing w:before="0" w:after="86"/>
        <w:rPr/>
      </w:pPr>
      <w:r>
        <w:rPr/>
        <w:t>&lt;/div&gt;</w:t>
      </w:r>
    </w:p>
    <w:p>
      <w:pPr>
        <w:pStyle w:val="Example"/>
        <w:spacing w:before="0" w:after="86"/>
        <w:rPr/>
      </w:pPr>
      <w:r>
        <w:rPr/>
      </w:r>
    </w:p>
    <w:p>
      <w:pPr>
        <w:pStyle w:val="Example"/>
        <w:spacing w:before="0" w:after="29"/>
        <w:rPr/>
      </w:pPr>
      <w:r>
        <w:rPr/>
        <w:t xml:space="preserve">&lt;div class="w3-panel </w:t>
      </w:r>
      <w:r>
        <w:rPr>
          <w:b/>
          <w:bCs/>
          <w:color w:val="FF0000"/>
        </w:rPr>
        <w:t>w3-padding-64</w:t>
      </w:r>
      <w:r>
        <w:rPr/>
        <w:t xml:space="preserve"> w3-orange"&gt;</w:t>
      </w:r>
    </w:p>
    <w:p>
      <w:pPr>
        <w:pStyle w:val="Example"/>
        <w:spacing w:before="0" w:after="29"/>
        <w:rPr/>
      </w:pPr>
      <w:r>
        <w:rPr/>
        <w:t xml:space="preserve">  </w:t>
      </w:r>
      <w:r>
        <w:rPr/>
        <w:t>&lt;h4&gt;w3-padding-64&lt;/h4&gt;</w:t>
      </w:r>
    </w:p>
    <w:p>
      <w:pPr>
        <w:pStyle w:val="Example"/>
        <w:spacing w:before="0" w:after="29"/>
        <w:rPr/>
      </w:pPr>
      <w:r>
        <w:rPr/>
        <w:t xml:space="preserve">  </w:t>
      </w:r>
      <w:r>
        <w:rPr/>
        <w:t>&lt;p&gt;I have 64px top and bottom padding&lt;/p&gt;</w:t>
      </w:r>
    </w:p>
    <w:p>
      <w:pPr>
        <w:pStyle w:val="Example"/>
        <w:spacing w:before="0" w:after="86"/>
        <w:rPr/>
      </w:pPr>
      <w:r>
        <w:rPr/>
        <w:t>&lt;/div&gt;</w:t>
      </w:r>
    </w:p>
    <w:p>
      <w:pPr>
        <w:pStyle w:val="Example"/>
        <w:rPr/>
      </w:pPr>
      <w:r>
        <w:rPr/>
      </w:r>
    </w:p>
    <w:p>
      <w:pPr>
        <w:pStyle w:val="Example"/>
        <w:rPr/>
      </w:pPr>
      <w:r>
        <w:rPr/>
        <w:t>&lt;/div&gt;</w:t>
      </w:r>
    </w:p>
    <w:p>
      <w:pPr>
        <w:pStyle w:val="Normal"/>
        <w:rPr/>
      </w:pPr>
      <w:r>
        <w:rPr/>
        <w:t xml:space="preserve">The </w:t>
      </w:r>
      <w:r>
        <w:rPr>
          <w:b/>
          <w:bCs/>
        </w:rPr>
        <w:t>w3-padding-size</w:t>
      </w:r>
      <w:r>
        <w:rPr/>
        <w:t xml:space="preserve"> classes add </w:t>
      </w:r>
      <w:r>
        <w:rPr>
          <w:b/>
          <w:bCs/>
        </w:rPr>
        <w:t>top, bottom, right</w:t>
      </w:r>
      <w:r>
        <w:rPr/>
        <w:t xml:space="preserve">, and </w:t>
      </w:r>
      <w:r>
        <w:rPr>
          <w:b/>
          <w:bCs/>
        </w:rPr>
        <w:t>left</w:t>
      </w:r>
      <w:r>
        <w:rPr/>
        <w:t xml:space="preserve"> padding to any HTML element:</w:t>
      </w:r>
    </w:p>
    <w:tbl>
      <w:tblPr>
        <w:tblW w:w="5000" w:type="pct"/>
        <w:jc w:val="start"/>
        <w:tblInd w:w="-6" w:type="dxa"/>
        <w:tblLayout w:type="fixed"/>
        <w:tblCellMar>
          <w:top w:w="0" w:type="dxa"/>
          <w:start w:w="7" w:type="dxa"/>
          <w:bottom w:w="0" w:type="dxa"/>
          <w:end w:w="7" w:type="dxa"/>
        </w:tblCellMar>
      </w:tblPr>
      <w:tblGrid>
        <w:gridCol w:w="628"/>
        <w:gridCol w:w="2059"/>
        <w:gridCol w:w="6951"/>
      </w:tblGrid>
      <w:tr>
        <w:trPr/>
        <w:tc>
          <w:tcPr>
            <w:tcW w:w="628"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86" w:after="115"/>
              <w:ind w:start="86"/>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t>
            </w:r>
          </w:p>
        </w:tc>
        <w:tc>
          <w:tcPr>
            <w:tcW w:w="2059" w:type="dxa"/>
            <w:tcBorders>
              <w:top w:val="single" w:sz="6" w:space="0" w:color="666666"/>
              <w:bottom w:val="single" w:sz="6" w:space="0" w:color="666666"/>
              <w:end w:val="single" w:sz="6" w:space="0" w:color="666666"/>
            </w:tcBorders>
            <w:shd w:fill="B2B2B2" w:val="clear"/>
          </w:tcPr>
          <w:p>
            <w:pPr>
              <w:pStyle w:val="TableContents"/>
              <w:spacing w:before="86" w:after="115"/>
              <w:ind w:start="86"/>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Class</w:t>
            </w:r>
          </w:p>
        </w:tc>
        <w:tc>
          <w:tcPr>
            <w:tcW w:w="6951"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86" w:after="115"/>
              <w:ind w:start="86"/>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Defines</w:t>
            </w:r>
          </w:p>
        </w:tc>
      </w:tr>
      <w:tr>
        <w:trPr/>
        <w:tc>
          <w:tcPr>
            <w:tcW w:w="628"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05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w3-padding</w:t>
            </w:r>
          </w:p>
        </w:tc>
        <w:tc>
          <w:tcPr>
            <w:tcW w:w="695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8px top and bottom, and 16px left and right padding</w:t>
            </w:r>
          </w:p>
        </w:tc>
      </w:tr>
      <w:tr>
        <w:trPr/>
        <w:tc>
          <w:tcPr>
            <w:tcW w:w="628"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2059"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w3-padding-small</w:t>
            </w:r>
          </w:p>
        </w:tc>
        <w:tc>
          <w:tcPr>
            <w:tcW w:w="6951"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4px top and bottom, and 8px left and right padding</w:t>
            </w:r>
          </w:p>
        </w:tc>
      </w:tr>
      <w:tr>
        <w:trPr/>
        <w:tc>
          <w:tcPr>
            <w:tcW w:w="628"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c>
          <w:tcPr>
            <w:tcW w:w="2059" w:type="dxa"/>
            <w:tcBorders>
              <w:top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w3-padding-large</w:t>
            </w:r>
          </w:p>
        </w:tc>
        <w:tc>
          <w:tcPr>
            <w:tcW w:w="6951"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12px top and bottom, and 24px left and right padding</w:t>
            </w:r>
          </w:p>
        </w:tc>
      </w:tr>
    </w:tbl>
    <w:p>
      <w:pPr>
        <w:pStyle w:val="Example"/>
        <w:spacing w:before="86" w:after="86"/>
        <w:rPr/>
      </w:pPr>
      <w:r>
        <w:rPr/>
        <w:t>&lt;div class="w3-container"&gt;</w:t>
      </w:r>
    </w:p>
    <w:p>
      <w:pPr>
        <w:pStyle w:val="Example"/>
        <w:spacing w:before="0" w:after="86"/>
        <w:rPr/>
      </w:pPr>
      <w:r>
        <w:rPr/>
      </w:r>
    </w:p>
    <w:p>
      <w:pPr>
        <w:pStyle w:val="Example"/>
        <w:spacing w:before="0" w:after="29"/>
        <w:rPr/>
      </w:pPr>
      <w:r>
        <w:rPr/>
        <w:t xml:space="preserve">&lt;div class="w3-panel </w:t>
      </w:r>
      <w:r>
        <w:rPr>
          <w:b/>
          <w:bCs/>
          <w:color w:val="FF0000"/>
        </w:rPr>
        <w:t>w3-padding-small</w:t>
      </w:r>
      <w:r>
        <w:rPr/>
        <w:t xml:space="preserve"> w3-blue"&gt;</w:t>
      </w:r>
    </w:p>
    <w:p>
      <w:pPr>
        <w:pStyle w:val="Example"/>
        <w:spacing w:before="0" w:after="29"/>
        <w:rPr/>
      </w:pPr>
      <w:r>
        <w:rPr/>
        <w:t xml:space="preserve">  </w:t>
      </w:r>
      <w:r>
        <w:rPr/>
        <w:t>&lt;h4&gt;w3-padding-small&lt;/h4&gt;</w:t>
      </w:r>
    </w:p>
    <w:p>
      <w:pPr>
        <w:pStyle w:val="Example"/>
        <w:spacing w:before="0" w:after="29"/>
        <w:rPr/>
      </w:pPr>
      <w:r>
        <w:rPr/>
        <w:t xml:space="preserve">  </w:t>
      </w:r>
      <w:r>
        <w:rPr/>
        <w:t>&lt;p&gt;I have 4px top and bottom padding and 8px left and right padding.&lt;/p&gt;</w:t>
      </w:r>
    </w:p>
    <w:p>
      <w:pPr>
        <w:pStyle w:val="Example"/>
        <w:spacing w:before="0" w:after="86"/>
        <w:rPr/>
      </w:pPr>
      <w:r>
        <w:rPr/>
        <w:t>&lt;/div&gt;</w:t>
      </w:r>
    </w:p>
    <w:p>
      <w:pPr>
        <w:pStyle w:val="Example"/>
        <w:spacing w:before="0" w:after="86"/>
        <w:rPr/>
      </w:pPr>
      <w:r>
        <w:rPr/>
      </w:r>
    </w:p>
    <w:p>
      <w:pPr>
        <w:pStyle w:val="Example"/>
        <w:spacing w:before="0" w:after="29"/>
        <w:rPr/>
      </w:pPr>
      <w:r>
        <w:rPr/>
        <w:t xml:space="preserve">&lt;div class="w3-panel </w:t>
      </w:r>
      <w:r>
        <w:rPr>
          <w:b/>
          <w:bCs/>
          <w:color w:val="FF0000"/>
        </w:rPr>
        <w:t>w3-padding</w:t>
      </w:r>
      <w:r>
        <w:rPr/>
        <w:t xml:space="preserve"> w3-blue"&gt;</w:t>
      </w:r>
    </w:p>
    <w:p>
      <w:pPr>
        <w:pStyle w:val="Example"/>
        <w:spacing w:before="0" w:after="29"/>
        <w:rPr/>
      </w:pPr>
      <w:r>
        <w:rPr/>
        <w:t xml:space="preserve">  </w:t>
      </w:r>
      <w:r>
        <w:rPr/>
        <w:t>&lt;h4&gt;w3-padding&lt;/h4&gt;</w:t>
      </w:r>
    </w:p>
    <w:p>
      <w:pPr>
        <w:pStyle w:val="Example"/>
        <w:spacing w:before="0" w:after="29"/>
        <w:rPr/>
      </w:pPr>
      <w:r>
        <w:rPr/>
        <w:t xml:space="preserve">  </w:t>
      </w:r>
      <w:r>
        <w:rPr/>
        <w:t>&lt;p&gt;I have 8px top and bottom padding and 16px left and right padding.&lt;/p&gt;</w:t>
      </w:r>
    </w:p>
    <w:p>
      <w:pPr>
        <w:pStyle w:val="Example"/>
        <w:spacing w:before="0" w:after="86"/>
        <w:rPr/>
      </w:pPr>
      <w:r>
        <w:rPr/>
        <w:t>&lt;/div&gt;</w:t>
      </w:r>
    </w:p>
    <w:p>
      <w:pPr>
        <w:pStyle w:val="Example"/>
        <w:spacing w:before="0" w:after="86"/>
        <w:rPr/>
      </w:pPr>
      <w:r>
        <w:rPr/>
      </w:r>
    </w:p>
    <w:p>
      <w:pPr>
        <w:pStyle w:val="Example"/>
        <w:spacing w:before="0" w:after="29"/>
        <w:rPr/>
      </w:pPr>
      <w:r>
        <w:rPr/>
        <w:t xml:space="preserve">&lt;div class="w3-panel </w:t>
      </w:r>
      <w:r>
        <w:rPr>
          <w:b/>
          <w:bCs/>
          <w:color w:val="FF0000"/>
        </w:rPr>
        <w:t>w3-padding-large</w:t>
      </w:r>
      <w:r>
        <w:rPr/>
        <w:t xml:space="preserve"> w3-blue"&gt;</w:t>
      </w:r>
    </w:p>
    <w:p>
      <w:pPr>
        <w:pStyle w:val="Example"/>
        <w:spacing w:before="0" w:after="29"/>
        <w:rPr/>
      </w:pPr>
      <w:r>
        <w:rPr/>
        <w:t xml:space="preserve">  </w:t>
      </w:r>
      <w:r>
        <w:rPr/>
        <w:t>&lt;h4&gt;w3-padding-large&lt;/h4&gt;</w:t>
      </w:r>
    </w:p>
    <w:p>
      <w:pPr>
        <w:pStyle w:val="Example"/>
        <w:spacing w:before="0" w:after="29"/>
        <w:rPr/>
      </w:pPr>
      <w:r>
        <w:rPr/>
        <w:t xml:space="preserve">  </w:t>
      </w:r>
      <w:r>
        <w:rPr/>
        <w:t>&lt;p&gt;I have 12px top and bottom padding and 24px left and right padding.&lt;/p&gt;</w:t>
      </w:r>
    </w:p>
    <w:p>
      <w:pPr>
        <w:pStyle w:val="Example"/>
        <w:rPr/>
      </w:pPr>
      <w:r>
        <w:rPr/>
        <w:t>&lt;/div&gt;</w:t>
      </w:r>
    </w:p>
    <w:p>
      <w:pPr>
        <w:pStyle w:val="Heading3"/>
        <w:numPr>
          <w:ilvl w:val="2"/>
          <w:numId w:val="2"/>
        </w:numPr>
        <w:spacing w:before="140" w:after="120"/>
        <w:rPr/>
      </w:pPr>
      <w:r>
        <w:rPr/>
        <w:t>W3.CSS Margin</w:t>
      </w:r>
    </w:p>
    <w:p>
      <w:pPr>
        <w:pStyle w:val="Normal"/>
        <w:rPr/>
      </w:pPr>
      <w:hyperlink r:id="rId48">
        <w:r>
          <w:rPr>
            <w:rStyle w:val="Hyperlink"/>
          </w:rPr>
          <w:t>W3.CSS</w:t>
        </w:r>
      </w:hyperlink>
      <w:r>
        <w:rPr/>
        <w:t xml:space="preserve"> provides the following margin classes:</w:t>
      </w:r>
    </w:p>
    <w:tbl>
      <w:tblPr>
        <w:tblW w:w="5000" w:type="pct"/>
        <w:jc w:val="start"/>
        <w:tblInd w:w="-6" w:type="dxa"/>
        <w:tblLayout w:type="fixed"/>
        <w:tblCellMar>
          <w:top w:w="0" w:type="dxa"/>
          <w:start w:w="7" w:type="dxa"/>
          <w:bottom w:w="0" w:type="dxa"/>
          <w:end w:w="7" w:type="dxa"/>
        </w:tblCellMar>
      </w:tblPr>
      <w:tblGrid>
        <w:gridCol w:w="530"/>
        <w:gridCol w:w="2157"/>
        <w:gridCol w:w="6951"/>
      </w:tblGrid>
      <w:tr>
        <w:trPr/>
        <w:tc>
          <w:tcPr>
            <w:tcW w:w="530"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86" w:after="115"/>
              <w:ind w:start="86"/>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t>
            </w:r>
          </w:p>
        </w:tc>
        <w:tc>
          <w:tcPr>
            <w:tcW w:w="2157" w:type="dxa"/>
            <w:tcBorders>
              <w:top w:val="single" w:sz="6" w:space="0" w:color="666666"/>
              <w:bottom w:val="single" w:sz="6" w:space="0" w:color="666666"/>
              <w:end w:val="single" w:sz="6" w:space="0" w:color="666666"/>
            </w:tcBorders>
            <w:shd w:fill="B2B2B2" w:val="clear"/>
          </w:tcPr>
          <w:p>
            <w:pPr>
              <w:pStyle w:val="TableContents"/>
              <w:spacing w:before="86" w:after="115"/>
              <w:ind w:start="86"/>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Class</w:t>
            </w:r>
          </w:p>
        </w:tc>
        <w:tc>
          <w:tcPr>
            <w:tcW w:w="6951"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86" w:after="115"/>
              <w:ind w:start="86"/>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Defines</w:t>
            </w:r>
          </w:p>
        </w:tc>
      </w:tr>
      <w:tr>
        <w:trPr/>
        <w:tc>
          <w:tcPr>
            <w:tcW w:w="530"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157"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w3-margin</w:t>
            </w:r>
          </w:p>
        </w:tc>
        <w:tc>
          <w:tcPr>
            <w:tcW w:w="695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16px margin to all sides of an element</w:t>
            </w:r>
          </w:p>
        </w:tc>
      </w:tr>
      <w:tr>
        <w:trPr/>
        <w:tc>
          <w:tcPr>
            <w:tcW w:w="530"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2157"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w3-margin-top</w:t>
            </w:r>
          </w:p>
        </w:tc>
        <w:tc>
          <w:tcPr>
            <w:tcW w:w="6951"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16px top margin to an element</w:t>
            </w:r>
          </w:p>
        </w:tc>
      </w:tr>
      <w:tr>
        <w:trPr/>
        <w:tc>
          <w:tcPr>
            <w:tcW w:w="530"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c>
          <w:tcPr>
            <w:tcW w:w="2157"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w3-margin-righ</w:t>
            </w:r>
          </w:p>
        </w:tc>
        <w:tc>
          <w:tcPr>
            <w:tcW w:w="695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16px right margin to an element</w:t>
            </w:r>
          </w:p>
        </w:tc>
      </w:tr>
      <w:tr>
        <w:trPr/>
        <w:tc>
          <w:tcPr>
            <w:tcW w:w="530"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w:t>
            </w:r>
          </w:p>
        </w:tc>
        <w:tc>
          <w:tcPr>
            <w:tcW w:w="2157"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w3-margin-bottom</w:t>
            </w:r>
          </w:p>
        </w:tc>
        <w:tc>
          <w:tcPr>
            <w:tcW w:w="6951"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16px bottom margin to an element</w:t>
            </w:r>
          </w:p>
        </w:tc>
      </w:tr>
      <w:tr>
        <w:trPr/>
        <w:tc>
          <w:tcPr>
            <w:tcW w:w="530"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w:t>
            </w:r>
          </w:p>
        </w:tc>
        <w:tc>
          <w:tcPr>
            <w:tcW w:w="2157"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w3-margin-left</w:t>
            </w:r>
          </w:p>
        </w:tc>
        <w:tc>
          <w:tcPr>
            <w:tcW w:w="695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16px left margin to an element</w:t>
            </w:r>
          </w:p>
        </w:tc>
      </w:tr>
      <w:tr>
        <w:trPr/>
        <w:tc>
          <w:tcPr>
            <w:tcW w:w="530"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w:t>
            </w:r>
          </w:p>
        </w:tc>
        <w:tc>
          <w:tcPr>
            <w:tcW w:w="2157" w:type="dxa"/>
            <w:tcBorders>
              <w:top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w3-section</w:t>
            </w:r>
          </w:p>
        </w:tc>
        <w:tc>
          <w:tcPr>
            <w:tcW w:w="6951"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a 16px top and bottom margin to an element</w:t>
            </w:r>
          </w:p>
        </w:tc>
      </w:tr>
    </w:tbl>
    <w:p>
      <w:pPr>
        <w:pStyle w:val="Example"/>
        <w:spacing w:before="86" w:after="86"/>
        <w:rPr/>
      </w:pPr>
      <w:r>
        <w:rPr/>
        <w:t>&lt;div class="w3-container"&gt;</w:t>
      </w:r>
    </w:p>
    <w:p>
      <w:pPr>
        <w:pStyle w:val="Example"/>
        <w:spacing w:before="0" w:after="86"/>
        <w:rPr/>
      </w:pPr>
      <w:r>
        <w:rPr/>
        <w:t xml:space="preserve">  </w:t>
      </w:r>
      <w:r>
        <w:rPr/>
        <w:t>&lt;h1&gt;Using w3-margin&lt;/h1&gt;</w:t>
      </w:r>
    </w:p>
    <w:p>
      <w:pPr>
        <w:pStyle w:val="Example"/>
        <w:spacing w:before="0" w:after="86"/>
        <w:rPr/>
      </w:pPr>
      <w:r>
        <w:rPr/>
      </w:r>
    </w:p>
    <w:p>
      <w:pPr>
        <w:pStyle w:val="Example"/>
        <w:spacing w:before="0" w:after="29"/>
        <w:rPr/>
      </w:pPr>
      <w:r>
        <w:rPr/>
        <w:t xml:space="preserve">  </w:t>
      </w:r>
      <w:r>
        <w:rPr/>
        <w:t>&lt;div class="w3-border"&gt;</w:t>
      </w:r>
    </w:p>
    <w:p>
      <w:pPr>
        <w:pStyle w:val="Example"/>
        <w:spacing w:before="0" w:after="29"/>
        <w:rPr/>
      </w:pPr>
      <w:r>
        <w:rPr/>
        <w:t xml:space="preserve">    </w:t>
      </w:r>
      <w:r>
        <w:rPr/>
        <w:t xml:space="preserve">&lt;div class="w3-container </w:t>
      </w:r>
      <w:r>
        <w:rPr>
          <w:b/>
          <w:bCs/>
          <w:color w:val="FF0000"/>
        </w:rPr>
        <w:t>w3-margin</w:t>
      </w:r>
      <w:r>
        <w:rPr/>
        <w:t xml:space="preserve"> w3-green"&gt;</w:t>
      </w:r>
    </w:p>
    <w:p>
      <w:pPr>
        <w:pStyle w:val="Example"/>
        <w:spacing w:before="0" w:after="29"/>
        <w:rPr/>
      </w:pPr>
      <w:r>
        <w:rPr/>
        <w:t xml:space="preserve">      </w:t>
      </w:r>
      <w:r>
        <w:rPr/>
        <w:t>&lt;p&gt;The w3-margin class adds 16px margin to all sides of an element.&lt;/p&gt;</w:t>
      </w:r>
    </w:p>
    <w:p>
      <w:pPr>
        <w:pStyle w:val="Example"/>
        <w:spacing w:before="0" w:after="29"/>
        <w:rPr/>
      </w:pPr>
      <w:r>
        <w:rPr/>
        <w:t xml:space="preserve">    </w:t>
      </w:r>
      <w:r>
        <w:rPr/>
        <w:t>&lt;/div&gt;</w:t>
      </w:r>
    </w:p>
    <w:p>
      <w:pPr>
        <w:pStyle w:val="Example"/>
        <w:spacing w:before="0" w:after="86"/>
        <w:rPr/>
      </w:pPr>
      <w:r>
        <w:rPr/>
        <w:t xml:space="preserve">  </w:t>
      </w:r>
      <w:r>
        <w:rPr/>
        <w:t>&lt;/div&gt;</w:t>
      </w:r>
    </w:p>
    <w:p>
      <w:pPr>
        <w:pStyle w:val="Example"/>
        <w:spacing w:before="0" w:after="29"/>
        <w:rPr/>
      </w:pPr>
      <w:r>
        <w:rPr/>
        <w:t xml:space="preserve">  </w:t>
      </w:r>
      <w:r>
        <w:rPr/>
        <w:t>&lt;div class="w3-border"&gt;</w:t>
      </w:r>
    </w:p>
    <w:p>
      <w:pPr>
        <w:pStyle w:val="Example"/>
        <w:spacing w:before="0" w:after="29"/>
        <w:rPr/>
      </w:pPr>
      <w:r>
        <w:rPr/>
        <w:t xml:space="preserve">    </w:t>
      </w:r>
      <w:r>
        <w:rPr/>
        <w:t xml:space="preserve">&lt;div class="w3-container </w:t>
      </w:r>
      <w:r>
        <w:rPr>
          <w:b/>
          <w:bCs/>
          <w:color w:val="FF0000"/>
        </w:rPr>
        <w:t>w3-margin-top</w:t>
      </w:r>
      <w:r>
        <w:rPr/>
        <w:t xml:space="preserve"> w3-green"&gt;</w:t>
      </w:r>
    </w:p>
    <w:p>
      <w:pPr>
        <w:pStyle w:val="Example"/>
        <w:spacing w:before="0" w:after="29"/>
        <w:rPr/>
      </w:pPr>
      <w:r>
        <w:rPr/>
        <w:t xml:space="preserve">      </w:t>
      </w:r>
      <w:r>
        <w:rPr/>
        <w:t>&lt;p&gt;The w3-margin-top class adds a 16px top margin to an element.&lt;/p&gt;</w:t>
      </w:r>
    </w:p>
    <w:p>
      <w:pPr>
        <w:pStyle w:val="Example"/>
        <w:spacing w:before="0" w:after="29"/>
        <w:rPr/>
      </w:pPr>
      <w:r>
        <w:rPr/>
        <w:t xml:space="preserve">    </w:t>
      </w:r>
      <w:r>
        <w:rPr/>
        <w:t>&lt;/div&gt;</w:t>
      </w:r>
    </w:p>
    <w:p>
      <w:pPr>
        <w:pStyle w:val="Example"/>
        <w:spacing w:before="0" w:after="86"/>
        <w:rPr/>
      </w:pPr>
      <w:r>
        <w:rPr/>
        <w:t xml:space="preserve">  </w:t>
      </w:r>
      <w:r>
        <w:rPr/>
        <w:t>&lt;/div&gt;</w:t>
      </w:r>
    </w:p>
    <w:p>
      <w:pPr>
        <w:pStyle w:val="Example"/>
        <w:spacing w:before="0" w:after="29"/>
        <w:rPr/>
      </w:pPr>
      <w:r>
        <w:rPr/>
        <w:t xml:space="preserve">  </w:t>
      </w:r>
      <w:r>
        <w:rPr/>
        <w:t>&lt;div class="w3-border"&gt;</w:t>
      </w:r>
    </w:p>
    <w:p>
      <w:pPr>
        <w:pStyle w:val="Example"/>
        <w:spacing w:before="0" w:after="29"/>
        <w:rPr/>
      </w:pPr>
      <w:r>
        <w:rPr/>
        <w:t xml:space="preserve">    </w:t>
      </w:r>
      <w:r>
        <w:rPr/>
        <w:t xml:space="preserve">&lt;div class="w3-container </w:t>
      </w:r>
      <w:r>
        <w:rPr>
          <w:b/>
          <w:bCs/>
          <w:color w:val="FF0000"/>
        </w:rPr>
        <w:t>w3-margin-bottom</w:t>
      </w:r>
      <w:r>
        <w:rPr/>
        <w:t xml:space="preserve"> w3-green"&gt;</w:t>
      </w:r>
    </w:p>
    <w:p>
      <w:pPr>
        <w:pStyle w:val="Example"/>
        <w:spacing w:before="0" w:after="29"/>
        <w:rPr/>
      </w:pPr>
      <w:r>
        <w:rPr/>
        <w:t xml:space="preserve">      </w:t>
      </w:r>
      <w:r>
        <w:rPr/>
        <w:t>&lt;p&gt;The w3-margin-bottom class adds a 16px bottom margin to an element.&lt;/p&gt;</w:t>
      </w:r>
    </w:p>
    <w:p>
      <w:pPr>
        <w:pStyle w:val="Example"/>
        <w:spacing w:before="0" w:after="29"/>
        <w:rPr/>
      </w:pPr>
      <w:r>
        <w:rPr/>
        <w:t xml:space="preserve">    </w:t>
      </w:r>
      <w:r>
        <w:rPr/>
        <w:t>&lt;/div&gt;</w:t>
      </w:r>
    </w:p>
    <w:p>
      <w:pPr>
        <w:pStyle w:val="Example"/>
        <w:spacing w:before="0" w:after="86"/>
        <w:rPr/>
      </w:pPr>
      <w:r>
        <w:rPr/>
        <w:t xml:space="preserve">  </w:t>
      </w:r>
      <w:r>
        <w:rPr/>
        <w:t>&lt;/div&gt;</w:t>
      </w:r>
    </w:p>
    <w:p>
      <w:pPr>
        <w:pStyle w:val="Example"/>
        <w:spacing w:before="0" w:after="29"/>
        <w:rPr/>
      </w:pPr>
      <w:r>
        <w:rPr/>
        <w:t xml:space="preserve">  </w:t>
      </w:r>
      <w:r>
        <w:rPr/>
        <w:t>&lt;div class="w3-border"&gt;</w:t>
      </w:r>
    </w:p>
    <w:p>
      <w:pPr>
        <w:pStyle w:val="Example"/>
        <w:spacing w:before="0" w:after="29"/>
        <w:rPr/>
      </w:pPr>
      <w:r>
        <w:rPr/>
        <w:t xml:space="preserve">    </w:t>
      </w:r>
      <w:r>
        <w:rPr/>
        <w:t xml:space="preserve">&lt;div class="w3-container </w:t>
      </w:r>
      <w:r>
        <w:rPr>
          <w:b/>
          <w:bCs/>
          <w:color w:val="FF0000"/>
        </w:rPr>
        <w:t>w3-margin-left</w:t>
      </w:r>
      <w:r>
        <w:rPr/>
        <w:t xml:space="preserve"> w3-green"&gt;</w:t>
      </w:r>
    </w:p>
    <w:p>
      <w:pPr>
        <w:pStyle w:val="Example"/>
        <w:spacing w:before="0" w:after="29"/>
        <w:rPr/>
      </w:pPr>
      <w:r>
        <w:rPr/>
        <w:t xml:space="preserve">      </w:t>
      </w:r>
      <w:r>
        <w:rPr/>
        <w:t>&lt;p&gt;The w3-margin-left class adds a 16px left margin to an element.&lt;/p&gt;</w:t>
      </w:r>
    </w:p>
    <w:p>
      <w:pPr>
        <w:pStyle w:val="Example"/>
        <w:spacing w:before="0" w:after="29"/>
        <w:rPr/>
      </w:pPr>
      <w:r>
        <w:rPr/>
        <w:t xml:space="preserve">    </w:t>
      </w:r>
      <w:r>
        <w:rPr/>
        <w:t>&lt;/div&gt;</w:t>
      </w:r>
    </w:p>
    <w:p>
      <w:pPr>
        <w:pStyle w:val="Example"/>
        <w:spacing w:before="0" w:after="86"/>
        <w:rPr/>
      </w:pPr>
      <w:r>
        <w:rPr/>
        <w:t xml:space="preserve">  </w:t>
      </w:r>
      <w:r>
        <w:rPr/>
        <w:t>&lt;/div&gt;</w:t>
      </w:r>
    </w:p>
    <w:p>
      <w:pPr>
        <w:pStyle w:val="Example"/>
        <w:spacing w:before="0" w:after="29"/>
        <w:rPr/>
      </w:pPr>
      <w:r>
        <w:rPr/>
        <w:t xml:space="preserve">  </w:t>
      </w:r>
      <w:r>
        <w:rPr/>
        <w:t>&lt;div class="w3-border"&gt;</w:t>
      </w:r>
    </w:p>
    <w:p>
      <w:pPr>
        <w:pStyle w:val="Example"/>
        <w:spacing w:before="0" w:after="29"/>
        <w:rPr/>
      </w:pPr>
      <w:r>
        <w:rPr/>
        <w:t xml:space="preserve">    </w:t>
      </w:r>
      <w:r>
        <w:rPr/>
        <w:t xml:space="preserve">&lt;div class="w3-container </w:t>
      </w:r>
      <w:r>
        <w:rPr>
          <w:b/>
          <w:bCs/>
          <w:color w:val="FF0000"/>
        </w:rPr>
        <w:t>w3-margin-right</w:t>
      </w:r>
      <w:r>
        <w:rPr/>
        <w:t xml:space="preserve"> w3-green"&gt;</w:t>
      </w:r>
    </w:p>
    <w:p>
      <w:pPr>
        <w:pStyle w:val="Example"/>
        <w:spacing w:before="0" w:after="29"/>
        <w:rPr/>
      </w:pPr>
      <w:r>
        <w:rPr/>
        <w:t xml:space="preserve">      </w:t>
      </w:r>
      <w:r>
        <w:rPr/>
        <w:t>&lt;p&gt;The w3-margin-right class adds a 16px right margin to an element.&lt;/p&gt;</w:t>
      </w:r>
    </w:p>
    <w:p>
      <w:pPr>
        <w:pStyle w:val="Example"/>
        <w:spacing w:before="0" w:after="29"/>
        <w:rPr/>
      </w:pPr>
      <w:r>
        <w:rPr/>
        <w:t xml:space="preserve">    </w:t>
      </w:r>
      <w:r>
        <w:rPr/>
        <w:t>&lt;/div&gt;</w:t>
      </w:r>
    </w:p>
    <w:p>
      <w:pPr>
        <w:pStyle w:val="Example"/>
        <w:spacing w:before="0" w:after="86"/>
        <w:rPr/>
      </w:pPr>
      <w:r>
        <w:rPr/>
        <w:t xml:space="preserve">  </w:t>
      </w:r>
      <w:r>
        <w:rPr/>
        <w:t>&lt;/div&gt;</w:t>
      </w:r>
    </w:p>
    <w:p>
      <w:pPr>
        <w:pStyle w:val="Example"/>
        <w:spacing w:before="0" w:after="29"/>
        <w:rPr/>
      </w:pPr>
      <w:r>
        <w:rPr/>
        <w:t xml:space="preserve">  </w:t>
      </w:r>
      <w:r>
        <w:rPr/>
        <w:t xml:space="preserve">&lt;div class="w3-container </w:t>
      </w:r>
      <w:r>
        <w:rPr>
          <w:b/>
          <w:bCs/>
          <w:color w:val="FF0000"/>
        </w:rPr>
        <w:t>w3-section</w:t>
      </w:r>
      <w:r>
        <w:rPr/>
        <w:t xml:space="preserve"> w3-blue"&gt;</w:t>
      </w:r>
    </w:p>
    <w:p>
      <w:pPr>
        <w:pStyle w:val="Example"/>
        <w:spacing w:before="0" w:after="29"/>
        <w:rPr/>
      </w:pPr>
      <w:r>
        <w:rPr/>
        <w:t xml:space="preserve">    </w:t>
      </w:r>
      <w:r>
        <w:rPr/>
        <w:t>&lt;h1&gt;I am Blue&lt;/h1&gt;</w:t>
      </w:r>
    </w:p>
    <w:p>
      <w:pPr>
        <w:pStyle w:val="Example"/>
        <w:spacing w:before="0" w:after="86"/>
        <w:rPr/>
      </w:pPr>
      <w:r>
        <w:rPr/>
        <w:t xml:space="preserve">  </w:t>
      </w:r>
      <w:r>
        <w:rPr/>
        <w:t>&lt;/div&gt;</w:t>
      </w:r>
    </w:p>
    <w:p>
      <w:pPr>
        <w:pStyle w:val="Example"/>
        <w:spacing w:before="0" w:after="29"/>
        <w:rPr/>
      </w:pPr>
      <w:r>
        <w:rPr/>
        <w:t xml:space="preserve">  </w:t>
      </w:r>
      <w:r>
        <w:rPr/>
        <w:t xml:space="preserve">&lt;div class="w3-container </w:t>
      </w:r>
      <w:r>
        <w:rPr>
          <w:b/>
          <w:bCs/>
          <w:color w:val="FF0000"/>
        </w:rPr>
        <w:t>w3-section</w:t>
      </w:r>
      <w:r>
        <w:rPr/>
        <w:t xml:space="preserve"> w3-green"&gt;</w:t>
      </w:r>
    </w:p>
    <w:p>
      <w:pPr>
        <w:pStyle w:val="Example"/>
        <w:spacing w:before="0" w:after="29"/>
        <w:rPr/>
      </w:pPr>
      <w:r>
        <w:rPr/>
        <w:t xml:space="preserve">    </w:t>
      </w:r>
      <w:r>
        <w:rPr/>
        <w:t>&lt;h1&gt;I am Green&lt;/h1&gt;</w:t>
      </w:r>
    </w:p>
    <w:p>
      <w:pPr>
        <w:pStyle w:val="Example"/>
        <w:spacing w:before="0" w:after="86"/>
        <w:rPr/>
      </w:pPr>
      <w:r>
        <w:rPr/>
        <w:t xml:space="preserve">  </w:t>
      </w:r>
      <w:r>
        <w:rPr/>
        <w:t>&lt;/div&gt;</w:t>
      </w:r>
    </w:p>
    <w:p>
      <w:pPr>
        <w:pStyle w:val="Example"/>
        <w:rPr/>
      </w:pPr>
      <w:r>
        <w:rPr/>
        <w:t>&lt;/div&gt;</w:t>
      </w:r>
    </w:p>
    <w:p>
      <w:pPr>
        <w:pStyle w:val="Heading3"/>
        <w:numPr>
          <w:ilvl w:val="2"/>
          <w:numId w:val="2"/>
        </w:numPr>
        <w:spacing w:before="140" w:after="120"/>
        <w:rPr/>
      </w:pPr>
      <w:r>
        <w:rPr/>
        <w:t>W3.CSS Display</w:t>
      </w:r>
    </w:p>
    <w:p>
      <w:pPr>
        <w:pStyle w:val="Normal"/>
        <w:rPr/>
      </w:pPr>
      <w:r>
        <w:rPr/>
        <w:t>The display classes allow you to display HTML elements in specific positions inside other HTML elements.</w:t>
      </w:r>
    </w:p>
    <w:p>
      <w:pPr>
        <w:pStyle w:val="Normal"/>
        <w:ind w:hanging="0" w:start="0" w:end="0"/>
        <w:rPr/>
      </w:pPr>
      <w:r>
        <w:rPr/>
        <w:t xml:space="preserve">W3.CSS provides the following </w:t>
      </w:r>
      <w:hyperlink r:id="rId49">
        <w:r>
          <w:rPr>
            <w:rStyle w:val="Hyperlink"/>
          </w:rPr>
          <w:t>display classes</w:t>
        </w:r>
      </w:hyperlink>
      <w:r>
        <w:rPr/>
        <w:t>:</w:t>
      </w:r>
    </w:p>
    <w:p>
      <w:pPr>
        <w:pStyle w:val="Normal"/>
        <w:rPr/>
      </w:pPr>
      <w:r>
        <w:rPr/>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240411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0"/>
                    <a:stretch>
                      <a:fillRect/>
                    </a:stretch>
                  </pic:blipFill>
                  <pic:spPr bwMode="auto">
                    <a:xfrm>
                      <a:off x="0" y="0"/>
                      <a:ext cx="6120130" cy="2404110"/>
                    </a:xfrm>
                    <a:prstGeom prst="rect">
                      <a:avLst/>
                    </a:prstGeom>
                  </pic:spPr>
                </pic:pic>
              </a:graphicData>
            </a:graphic>
          </wp:anchor>
        </w:drawing>
      </w:r>
    </w:p>
    <w:tbl>
      <w:tblPr>
        <w:tblW w:w="5000" w:type="pct"/>
        <w:jc w:val="start"/>
        <w:tblInd w:w="-6" w:type="dxa"/>
        <w:tblLayout w:type="fixed"/>
        <w:tblCellMar>
          <w:top w:w="0" w:type="dxa"/>
          <w:start w:w="7" w:type="dxa"/>
          <w:bottom w:w="0" w:type="dxa"/>
          <w:end w:w="7" w:type="dxa"/>
        </w:tblCellMar>
      </w:tblPr>
      <w:tblGrid>
        <w:gridCol w:w="447"/>
        <w:gridCol w:w="2879"/>
        <w:gridCol w:w="6312"/>
      </w:tblGrid>
      <w:tr>
        <w:trPr/>
        <w:tc>
          <w:tcPr>
            <w:tcW w:w="447"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86" w:after="115"/>
              <w:ind w:start="86"/>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t>
            </w:r>
          </w:p>
        </w:tc>
        <w:tc>
          <w:tcPr>
            <w:tcW w:w="2879" w:type="dxa"/>
            <w:tcBorders>
              <w:top w:val="single" w:sz="6" w:space="0" w:color="666666"/>
              <w:bottom w:val="single" w:sz="6" w:space="0" w:color="666666"/>
              <w:end w:val="single" w:sz="6" w:space="0" w:color="666666"/>
            </w:tcBorders>
            <w:shd w:fill="B2B2B2" w:val="clear"/>
          </w:tcPr>
          <w:p>
            <w:pPr>
              <w:pStyle w:val="TableContents"/>
              <w:spacing w:before="86" w:after="115"/>
              <w:ind w:start="86"/>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Class</w:t>
            </w:r>
          </w:p>
        </w:tc>
        <w:tc>
          <w:tcPr>
            <w:tcW w:w="6312"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86" w:after="115"/>
              <w:ind w:start="86"/>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Defines</w:t>
            </w:r>
          </w:p>
        </w:tc>
      </w:tr>
      <w:tr>
        <w:trPr/>
        <w:tc>
          <w:tcPr>
            <w:tcW w:w="447"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87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w3-display-container</w:t>
            </w:r>
          </w:p>
        </w:tc>
        <w:tc>
          <w:tcPr>
            <w:tcW w:w="6312"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Container for w3-display-classes</w:t>
            </w:r>
          </w:p>
        </w:tc>
      </w:tr>
      <w:tr>
        <w:trPr/>
        <w:tc>
          <w:tcPr>
            <w:tcW w:w="447"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2879"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w3-display-topleft</w:t>
            </w:r>
          </w:p>
        </w:tc>
        <w:tc>
          <w:tcPr>
            <w:tcW w:w="6312"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at the top left corner of the container</w:t>
            </w:r>
          </w:p>
        </w:tc>
      </w:tr>
      <w:tr>
        <w:trPr/>
        <w:tc>
          <w:tcPr>
            <w:tcW w:w="447"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c>
          <w:tcPr>
            <w:tcW w:w="287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w3-display-topright</w:t>
            </w:r>
          </w:p>
        </w:tc>
        <w:tc>
          <w:tcPr>
            <w:tcW w:w="6312"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at the top right corner of the container</w:t>
            </w:r>
          </w:p>
        </w:tc>
      </w:tr>
      <w:tr>
        <w:trPr/>
        <w:tc>
          <w:tcPr>
            <w:tcW w:w="447"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w:t>
            </w:r>
          </w:p>
        </w:tc>
        <w:tc>
          <w:tcPr>
            <w:tcW w:w="2879"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w3-display-bottomleft</w:t>
            </w:r>
          </w:p>
        </w:tc>
        <w:tc>
          <w:tcPr>
            <w:tcW w:w="6312"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at the bottom left corner of the container</w:t>
            </w:r>
          </w:p>
        </w:tc>
      </w:tr>
      <w:tr>
        <w:trPr/>
        <w:tc>
          <w:tcPr>
            <w:tcW w:w="447"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w:t>
            </w:r>
          </w:p>
        </w:tc>
        <w:tc>
          <w:tcPr>
            <w:tcW w:w="287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w3-display-bottomright</w:t>
            </w:r>
          </w:p>
        </w:tc>
        <w:tc>
          <w:tcPr>
            <w:tcW w:w="6312"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at the bottom right corner of the container</w:t>
            </w:r>
          </w:p>
        </w:tc>
      </w:tr>
      <w:tr>
        <w:trPr/>
        <w:tc>
          <w:tcPr>
            <w:tcW w:w="447"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w:t>
            </w:r>
          </w:p>
        </w:tc>
        <w:tc>
          <w:tcPr>
            <w:tcW w:w="2879"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w3-display-left</w:t>
            </w:r>
          </w:p>
        </w:tc>
        <w:tc>
          <w:tcPr>
            <w:tcW w:w="6312"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to the left (middle left) of the container</w:t>
            </w:r>
          </w:p>
        </w:tc>
      </w:tr>
      <w:tr>
        <w:trPr/>
        <w:tc>
          <w:tcPr>
            <w:tcW w:w="447"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7</w:t>
            </w:r>
          </w:p>
        </w:tc>
        <w:tc>
          <w:tcPr>
            <w:tcW w:w="287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w3-display-right</w:t>
            </w:r>
          </w:p>
        </w:tc>
        <w:tc>
          <w:tcPr>
            <w:tcW w:w="6312"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to the right (middle right) of the container</w:t>
            </w:r>
          </w:p>
        </w:tc>
      </w:tr>
      <w:tr>
        <w:trPr/>
        <w:tc>
          <w:tcPr>
            <w:tcW w:w="447"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8</w:t>
            </w:r>
          </w:p>
        </w:tc>
        <w:tc>
          <w:tcPr>
            <w:tcW w:w="2879"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w3-display-middle</w:t>
            </w:r>
          </w:p>
        </w:tc>
        <w:tc>
          <w:tcPr>
            <w:tcW w:w="6312"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in the middle (center) of the container</w:t>
            </w:r>
          </w:p>
        </w:tc>
      </w:tr>
      <w:tr>
        <w:trPr/>
        <w:tc>
          <w:tcPr>
            <w:tcW w:w="447"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9</w:t>
            </w:r>
          </w:p>
        </w:tc>
        <w:tc>
          <w:tcPr>
            <w:tcW w:w="287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w3-display-topmiddle</w:t>
            </w:r>
          </w:p>
        </w:tc>
        <w:tc>
          <w:tcPr>
            <w:tcW w:w="6312"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at the top middle of the container</w:t>
            </w:r>
          </w:p>
        </w:tc>
      </w:tr>
      <w:tr>
        <w:trPr/>
        <w:tc>
          <w:tcPr>
            <w:tcW w:w="447"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10</w:t>
            </w:r>
          </w:p>
        </w:tc>
        <w:tc>
          <w:tcPr>
            <w:tcW w:w="2879"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w3-display-bottommiddle</w:t>
            </w:r>
          </w:p>
        </w:tc>
        <w:tc>
          <w:tcPr>
            <w:tcW w:w="6312"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at the bottom middle of the container</w:t>
            </w:r>
          </w:p>
        </w:tc>
      </w:tr>
      <w:tr>
        <w:trPr/>
        <w:tc>
          <w:tcPr>
            <w:tcW w:w="447"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11</w:t>
            </w:r>
          </w:p>
        </w:tc>
        <w:tc>
          <w:tcPr>
            <w:tcW w:w="287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w3-display-position</w:t>
            </w:r>
          </w:p>
        </w:tc>
        <w:tc>
          <w:tcPr>
            <w:tcW w:w="6312"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at a specified position in the container</w:t>
            </w:r>
          </w:p>
        </w:tc>
      </w:tr>
      <w:tr>
        <w:trPr/>
        <w:tc>
          <w:tcPr>
            <w:tcW w:w="447"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12</w:t>
            </w:r>
          </w:p>
        </w:tc>
        <w:tc>
          <w:tcPr>
            <w:tcW w:w="2879"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w3-display-hover</w:t>
            </w:r>
          </w:p>
        </w:tc>
        <w:tc>
          <w:tcPr>
            <w:tcW w:w="6312"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Displays content on hover inside the container</w:t>
            </w:r>
          </w:p>
        </w:tc>
      </w:tr>
      <w:tr>
        <w:trPr/>
        <w:tc>
          <w:tcPr>
            <w:tcW w:w="447"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13</w:t>
            </w:r>
          </w:p>
        </w:tc>
        <w:tc>
          <w:tcPr>
            <w:tcW w:w="287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w3-left</w:t>
            </w:r>
          </w:p>
        </w:tc>
        <w:tc>
          <w:tcPr>
            <w:tcW w:w="6312"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Floats an element to the left (float: left)</w:t>
            </w:r>
          </w:p>
        </w:tc>
      </w:tr>
      <w:tr>
        <w:trPr/>
        <w:tc>
          <w:tcPr>
            <w:tcW w:w="447"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14</w:t>
            </w:r>
          </w:p>
        </w:tc>
        <w:tc>
          <w:tcPr>
            <w:tcW w:w="2879"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w3-right</w:t>
            </w:r>
          </w:p>
        </w:tc>
        <w:tc>
          <w:tcPr>
            <w:tcW w:w="6312"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Floats an element to the right (float: right)</w:t>
            </w:r>
          </w:p>
        </w:tc>
      </w:tr>
      <w:tr>
        <w:trPr/>
        <w:tc>
          <w:tcPr>
            <w:tcW w:w="447"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15</w:t>
            </w:r>
          </w:p>
        </w:tc>
        <w:tc>
          <w:tcPr>
            <w:tcW w:w="287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w3-show</w:t>
            </w:r>
          </w:p>
        </w:tc>
        <w:tc>
          <w:tcPr>
            <w:tcW w:w="6312"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Shows an element (display: block)</w:t>
            </w:r>
          </w:p>
        </w:tc>
      </w:tr>
      <w:tr>
        <w:trPr/>
        <w:tc>
          <w:tcPr>
            <w:tcW w:w="447"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16</w:t>
            </w:r>
          </w:p>
        </w:tc>
        <w:tc>
          <w:tcPr>
            <w:tcW w:w="2879"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w3-hide</w:t>
            </w:r>
          </w:p>
        </w:tc>
        <w:tc>
          <w:tcPr>
            <w:tcW w:w="6312"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Hides an element (display: none)</w:t>
            </w:r>
          </w:p>
        </w:tc>
      </w:tr>
      <w:tr>
        <w:trPr/>
        <w:tc>
          <w:tcPr>
            <w:tcW w:w="447"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17</w:t>
            </w:r>
          </w:p>
        </w:tc>
        <w:tc>
          <w:tcPr>
            <w:tcW w:w="2879" w:type="dxa"/>
            <w:tcBorders>
              <w:top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w3-mobile</w:t>
            </w:r>
          </w:p>
        </w:tc>
        <w:tc>
          <w:tcPr>
            <w:tcW w:w="6312"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Adds mobile-first responsiveness to any element. Displays elements as block elements on mobile devices</w:t>
            </w:r>
          </w:p>
        </w:tc>
      </w:tr>
    </w:tbl>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r>
    </w:p>
    <w:p>
      <w:pPr>
        <w:pStyle w:val="Heading3"/>
        <w:numPr>
          <w:ilvl w:val="2"/>
          <w:numId w:val="2"/>
        </w:numPr>
        <w:spacing w:before="140" w:after="120"/>
        <w:rPr/>
      </w:pPr>
      <w:r>
        <w:rPr/>
        <w:t>W3.CSS Card</w:t>
      </w:r>
    </w:p>
    <w:p>
      <w:pPr>
        <w:pStyle w:val="BodyText"/>
        <w:rPr/>
      </w:pPr>
      <w:r>
        <w:rPr/>
        <w:t xml:space="preserve">A </w:t>
      </w:r>
      <w:hyperlink r:id="rId51">
        <w:r>
          <w:rPr>
            <w:rStyle w:val="Hyperlink"/>
          </w:rPr>
          <w:t>card</w:t>
        </w:r>
      </w:hyperlink>
      <w:r>
        <w:rPr/>
        <w:t xml:space="preserve"> is a flexible and extensible content container. It can include header, footer and a wide variety of content. W3.CSS provides the following classes for displaying paper-like cards:</w:t>
      </w:r>
    </w:p>
    <w:tbl>
      <w:tblPr>
        <w:tblW w:w="5000" w:type="pct"/>
        <w:jc w:val="start"/>
        <w:tblInd w:w="-6" w:type="dxa"/>
        <w:tblLayout w:type="fixed"/>
        <w:tblCellMar>
          <w:top w:w="0" w:type="dxa"/>
          <w:start w:w="7" w:type="dxa"/>
          <w:bottom w:w="0" w:type="dxa"/>
          <w:end w:w="7" w:type="dxa"/>
        </w:tblCellMar>
      </w:tblPr>
      <w:tblGrid>
        <w:gridCol w:w="448"/>
        <w:gridCol w:w="2339"/>
        <w:gridCol w:w="6851"/>
      </w:tblGrid>
      <w:tr>
        <w:trPr/>
        <w:tc>
          <w:tcPr>
            <w:tcW w:w="448"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58" w:after="115"/>
              <w:ind w:start="58"/>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w:t>
            </w:r>
          </w:p>
        </w:tc>
        <w:tc>
          <w:tcPr>
            <w:tcW w:w="2339" w:type="dxa"/>
            <w:tcBorders>
              <w:top w:val="single" w:sz="6" w:space="0" w:color="666666"/>
              <w:bottom w:val="single" w:sz="6" w:space="0" w:color="666666"/>
              <w:end w:val="single" w:sz="6" w:space="0" w:color="666666"/>
            </w:tcBorders>
            <w:shd w:fill="B2B2B2" w:val="clear"/>
          </w:tcPr>
          <w:p>
            <w:pPr>
              <w:pStyle w:val="TableContents"/>
              <w:spacing w:before="58" w:after="115"/>
              <w:ind w:start="58"/>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Class name</w:t>
            </w:r>
          </w:p>
        </w:tc>
        <w:tc>
          <w:tcPr>
            <w:tcW w:w="6851" w:type="dxa"/>
            <w:tcBorders>
              <w:top w:val="single" w:sz="6" w:space="0" w:color="666666"/>
              <w:start w:val="single" w:sz="6" w:space="0" w:color="666666"/>
              <w:bottom w:val="single" w:sz="6" w:space="0" w:color="666666"/>
              <w:end w:val="single" w:sz="6" w:space="0" w:color="666666"/>
            </w:tcBorders>
            <w:shd w:fill="B2B2B2" w:val="clear"/>
          </w:tcPr>
          <w:p>
            <w:pPr>
              <w:pStyle w:val="TableContents"/>
              <w:spacing w:before="58" w:after="115"/>
              <w:ind w:start="58"/>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Description</w:t>
            </w:r>
          </w:p>
        </w:tc>
      </w:tr>
      <w:tr>
        <w:trPr/>
        <w:tc>
          <w:tcPr>
            <w:tcW w:w="448"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1</w:t>
            </w:r>
          </w:p>
        </w:tc>
        <w:tc>
          <w:tcPr>
            <w:tcW w:w="2339" w:type="dxa"/>
            <w:tcBorders>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w3-card</w:t>
            </w:r>
          </w:p>
        </w:tc>
        <w:tc>
          <w:tcPr>
            <w:tcW w:w="6851" w:type="dxa"/>
            <w:tcBorders>
              <w:start w:val="single" w:sz="6" w:space="0" w:color="666666"/>
              <w:bottom w:val="single" w:sz="6" w:space="0" w:color="666666"/>
              <w:end w:val="single" w:sz="6" w:space="0" w:color="666666"/>
            </w:tcBorders>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It is used to add a box shadow of 2px to the element.</w:t>
            </w:r>
          </w:p>
        </w:tc>
      </w:tr>
      <w:tr>
        <w:trPr/>
        <w:tc>
          <w:tcPr>
            <w:tcW w:w="448"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2</w:t>
            </w:r>
          </w:p>
        </w:tc>
        <w:tc>
          <w:tcPr>
            <w:tcW w:w="2339" w:type="dxa"/>
            <w:tcBorders>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w3-card-2</w:t>
            </w:r>
          </w:p>
        </w:tc>
        <w:tc>
          <w:tcPr>
            <w:tcW w:w="6851" w:type="dxa"/>
            <w:tcBorders>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It is same as the w3-card class</w:t>
            </w:r>
          </w:p>
        </w:tc>
      </w:tr>
      <w:tr>
        <w:trPr/>
        <w:tc>
          <w:tcPr>
            <w:tcW w:w="448"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3</w:t>
            </w:r>
          </w:p>
        </w:tc>
        <w:tc>
          <w:tcPr>
            <w:tcW w:w="2339" w:type="dxa"/>
            <w:tcBorders>
              <w:top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w3-card-4</w:t>
            </w:r>
          </w:p>
        </w:tc>
        <w:tc>
          <w:tcPr>
            <w:tcW w:w="6851" w:type="dxa"/>
            <w:tcBorders>
              <w:top w:val="single" w:sz="6" w:space="0" w:color="666666"/>
              <w:start w:val="single" w:sz="6" w:space="0" w:color="666666"/>
              <w:bottom w:val="single" w:sz="6" w:space="0" w:color="666666"/>
              <w:end w:val="single" w:sz="6" w:space="0" w:color="666666"/>
            </w:tcBorders>
            <w:shd w:fill="EEEEEE" w:val="clear"/>
          </w:tcPr>
          <w:p>
            <w:pPr>
              <w:pStyle w:val="TableContents"/>
              <w:spacing w:before="0" w:after="113"/>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It is used to add a box shadow of 4px to the element.</w:t>
            </w:r>
          </w:p>
        </w:tc>
      </w:tr>
    </w:tbl>
    <w:p>
      <w:pPr>
        <w:pStyle w:val="BodyText"/>
        <w:rPr/>
      </w:pPr>
      <w:r>
        <w:rPr/>
        <w:t>To display colored cards, just add w3-color class:</w:t>
      </w:r>
    </w:p>
    <w:p>
      <w:pPr>
        <w:pStyle w:val="Example"/>
        <w:spacing w:before="86" w:after="86"/>
        <w:rPr/>
      </w:pPr>
      <w:r>
        <w:rPr/>
        <w:t>&lt;div class="w3-container"&gt;</w:t>
      </w:r>
    </w:p>
    <w:p>
      <w:pPr>
        <w:pStyle w:val="Example"/>
        <w:spacing w:before="0" w:after="86"/>
        <w:rPr/>
      </w:pPr>
      <w:r>
        <w:rPr/>
        <w:t xml:space="preserve">  </w:t>
      </w:r>
      <w:r>
        <w:rPr/>
        <w:t>&lt;h2&gt;Cards&lt;/h2&gt;</w:t>
      </w:r>
    </w:p>
    <w:p>
      <w:pPr>
        <w:pStyle w:val="Example"/>
        <w:spacing w:before="0" w:after="86"/>
        <w:rPr/>
      </w:pPr>
      <w:r>
        <w:rPr/>
        <w:t xml:space="preserve">  </w:t>
      </w:r>
      <w:r>
        <w:rPr/>
        <w:t>&lt;p&gt;Create paper-like cards with the w3-card classes:&lt;/p&gt;</w:t>
      </w:r>
    </w:p>
    <w:p>
      <w:pPr>
        <w:pStyle w:val="Example"/>
        <w:spacing w:before="0" w:after="86"/>
        <w:rPr/>
      </w:pPr>
      <w:r>
        <w:rPr/>
      </w:r>
    </w:p>
    <w:p>
      <w:pPr>
        <w:pStyle w:val="Example"/>
        <w:spacing w:before="0" w:after="86"/>
        <w:rPr/>
      </w:pPr>
      <w:r>
        <w:rPr/>
        <w:t xml:space="preserve">  </w:t>
      </w:r>
      <w:r>
        <w:rPr/>
        <w:t xml:space="preserve">&lt;div class="w3-panel w3-card </w:t>
      </w:r>
      <w:r>
        <w:rPr>
          <w:b/>
          <w:bCs/>
          <w:color w:val="FF0000"/>
        </w:rPr>
        <w:t>w3-cyan</w:t>
      </w:r>
      <w:r>
        <w:rPr/>
        <w:t>"&gt;&lt;p&gt;w3-card&lt;/p&gt;&lt;/div&gt;</w:t>
      </w:r>
    </w:p>
    <w:p>
      <w:pPr>
        <w:pStyle w:val="Example"/>
        <w:spacing w:before="0" w:after="86"/>
        <w:rPr/>
      </w:pPr>
      <w:r>
        <w:rPr/>
        <w:t xml:space="preserve">  </w:t>
      </w:r>
      <w:r>
        <w:rPr/>
        <w:t xml:space="preserve">&lt;div class="w3-panel w3-card-2 </w:t>
      </w:r>
      <w:r>
        <w:rPr>
          <w:b/>
          <w:bCs/>
          <w:color w:val="FF0000"/>
        </w:rPr>
        <w:t>w3-light-blue</w:t>
      </w:r>
      <w:r>
        <w:rPr/>
        <w:t>"&gt;&lt;p&gt;w3-card-2&lt;/p&gt;&lt;/div&gt;</w:t>
      </w:r>
    </w:p>
    <w:p>
      <w:pPr>
        <w:pStyle w:val="Example"/>
        <w:spacing w:before="0" w:after="86"/>
        <w:rPr/>
      </w:pPr>
      <w:r>
        <w:rPr/>
        <w:t xml:space="preserve">  </w:t>
      </w:r>
      <w:r>
        <w:rPr/>
        <w:t xml:space="preserve">&lt;div class="w3-panel w3-card-4 </w:t>
      </w:r>
      <w:r>
        <w:rPr>
          <w:b/>
          <w:bCs/>
          <w:color w:val="FF0000"/>
        </w:rPr>
        <w:t>w3-yellow</w:t>
      </w:r>
      <w:r>
        <w:rPr/>
        <w:t>"&gt;&lt;p&gt;w3-card-4&lt;/p&gt;&lt;/div&gt;</w:t>
      </w:r>
    </w:p>
    <w:p>
      <w:pPr>
        <w:pStyle w:val="Example"/>
        <w:rPr/>
      </w:pPr>
      <w:r>
        <w:rPr/>
        <w:t>&lt;/div&gt;</w:t>
      </w:r>
    </w:p>
    <w:p>
      <w:pPr>
        <w:pStyle w:val="BodyText"/>
        <w:rPr/>
      </w:pPr>
      <w:r>
        <w:rPr/>
        <w:t>Add containers inside the card to create different sections:</w:t>
      </w:r>
    </w:p>
    <w:p>
      <w:pPr>
        <w:pStyle w:val="Example"/>
        <w:spacing w:before="86" w:after="86"/>
        <w:rPr/>
      </w:pPr>
      <w:r>
        <w:rPr/>
        <w:t>&lt;div class="w3-card-4"&gt;</w:t>
      </w:r>
    </w:p>
    <w:p>
      <w:pPr>
        <w:pStyle w:val="Example"/>
        <w:spacing w:before="0" w:after="29"/>
        <w:rPr/>
      </w:pPr>
      <w:r>
        <w:rPr/>
        <w:t xml:space="preserve">  </w:t>
      </w:r>
      <w:r>
        <w:rPr/>
        <w:t>&lt;</w:t>
      </w:r>
      <w:r>
        <w:rPr>
          <w:b/>
          <w:bCs/>
          <w:color w:val="FF0000"/>
        </w:rPr>
        <w:t>header</w:t>
      </w:r>
      <w:r>
        <w:rPr/>
        <w:t xml:space="preserve"> class="w3-container w3-blue"&gt;</w:t>
      </w:r>
    </w:p>
    <w:p>
      <w:pPr>
        <w:pStyle w:val="Example"/>
        <w:spacing w:before="0" w:after="29"/>
        <w:rPr/>
      </w:pPr>
      <w:r>
        <w:rPr/>
        <w:t xml:space="preserve">    </w:t>
      </w:r>
      <w:r>
        <w:rPr/>
        <w:t>&lt;h1&gt;Header&lt;/h1&gt;</w:t>
      </w:r>
    </w:p>
    <w:p>
      <w:pPr>
        <w:pStyle w:val="Example"/>
        <w:spacing w:before="0" w:after="86"/>
        <w:rPr/>
      </w:pPr>
      <w:r>
        <w:rPr/>
        <w:t xml:space="preserve">  </w:t>
      </w:r>
      <w:r>
        <w:rPr/>
        <w:t>&lt;/</w:t>
      </w:r>
      <w:r>
        <w:rPr>
          <w:b/>
          <w:bCs/>
          <w:color w:val="FF0000"/>
        </w:rPr>
        <w:t>header</w:t>
      </w:r>
      <w:r>
        <w:rPr/>
        <w:t>&gt;</w:t>
      </w:r>
    </w:p>
    <w:p>
      <w:pPr>
        <w:pStyle w:val="Example"/>
        <w:spacing w:before="0" w:after="29"/>
        <w:rPr/>
      </w:pPr>
      <w:r>
        <w:rPr/>
        <w:t xml:space="preserve">  </w:t>
      </w:r>
      <w:r>
        <w:rPr/>
        <w:t>&lt;</w:t>
      </w:r>
      <w:r>
        <w:rPr>
          <w:b/>
          <w:bCs/>
          <w:color w:val="FF0000"/>
        </w:rPr>
        <w:t>div</w:t>
      </w:r>
      <w:r>
        <w:rPr/>
        <w:t xml:space="preserve"> class="w3-container"&gt;</w:t>
      </w:r>
    </w:p>
    <w:p>
      <w:pPr>
        <w:pStyle w:val="Example"/>
        <w:spacing w:before="0" w:after="29"/>
        <w:rPr/>
      </w:pPr>
      <w:r>
        <w:rPr/>
        <w:t xml:space="preserve">    </w:t>
      </w:r>
      <w:r>
        <w:rPr/>
        <w:t>&lt;p&gt;Lorem ipsum...&lt;/p&gt;</w:t>
      </w:r>
    </w:p>
    <w:p>
      <w:pPr>
        <w:pStyle w:val="Example"/>
        <w:spacing w:before="0" w:after="86"/>
        <w:rPr/>
      </w:pPr>
      <w:r>
        <w:rPr/>
        <w:t xml:space="preserve">  </w:t>
      </w:r>
      <w:r>
        <w:rPr/>
        <w:t>&lt;/</w:t>
      </w:r>
      <w:r>
        <w:rPr>
          <w:b/>
          <w:bCs/>
          <w:color w:val="FF0000"/>
        </w:rPr>
        <w:t>div</w:t>
      </w:r>
      <w:r>
        <w:rPr/>
        <w:t>&gt;</w:t>
      </w:r>
    </w:p>
    <w:p>
      <w:pPr>
        <w:pStyle w:val="Example"/>
        <w:spacing w:before="0" w:after="29"/>
        <w:rPr/>
      </w:pPr>
      <w:r>
        <w:rPr/>
        <w:t xml:space="preserve">  </w:t>
      </w:r>
      <w:r>
        <w:rPr/>
        <w:t>&lt;</w:t>
      </w:r>
      <w:r>
        <w:rPr>
          <w:b/>
          <w:bCs/>
          <w:color w:val="FF0000"/>
        </w:rPr>
        <w:t>footer</w:t>
      </w:r>
      <w:r>
        <w:rPr/>
        <w:t xml:space="preserve"> class="w3-container w3-blue"&gt;</w:t>
      </w:r>
    </w:p>
    <w:p>
      <w:pPr>
        <w:pStyle w:val="Example"/>
        <w:spacing w:before="0" w:after="29"/>
        <w:rPr/>
      </w:pPr>
      <w:r>
        <w:rPr/>
        <w:t xml:space="preserve">    </w:t>
      </w:r>
      <w:r>
        <w:rPr/>
        <w:t>&lt;h5&gt;Footer&lt;/h5&gt;</w:t>
      </w:r>
    </w:p>
    <w:p>
      <w:pPr>
        <w:pStyle w:val="Example"/>
        <w:spacing w:before="0" w:after="86"/>
        <w:rPr/>
      </w:pPr>
      <w:r>
        <w:rPr/>
        <w:t xml:space="preserve"> </w:t>
      </w:r>
      <w:r>
        <w:rPr/>
        <w:t>&lt;/</w:t>
      </w:r>
      <w:r>
        <w:rPr>
          <w:b/>
          <w:bCs/>
          <w:color w:val="FF0000"/>
        </w:rPr>
        <w:t>footer</w:t>
      </w:r>
      <w:r>
        <w:rPr/>
        <w:t>&gt;</w:t>
      </w:r>
    </w:p>
    <w:p>
      <w:pPr>
        <w:pStyle w:val="Example"/>
        <w:rPr/>
      </w:pPr>
      <w:r>
        <w:rPr/>
        <w:t>&lt;/div&gt;</w:t>
      </w:r>
    </w:p>
    <w:p>
      <w:pPr>
        <w:pStyle w:val="BodyText"/>
        <w:rPr/>
      </w:pPr>
      <w:r>
        <w:rPr/>
        <w:t xml:space="preserve">In similar way, one can use </w:t>
      </w:r>
      <w:r>
        <w:rPr>
          <w:b/>
          <w:bCs/>
        </w:rPr>
        <w:t>img</w:t>
      </w:r>
      <w:r>
        <w:rPr/>
        <w:t xml:space="preserve"> tag to insert image in the card if he/she wants.</w:t>
      </w:r>
    </w:p>
    <w:p>
      <w:pPr>
        <w:pStyle w:val="Example"/>
        <w:spacing w:before="86" w:after="86"/>
        <w:rPr/>
      </w:pPr>
      <w:r>
        <w:rPr/>
        <w:t>&lt;div class="w3-container"&gt;</w:t>
      </w:r>
    </w:p>
    <w:p>
      <w:pPr>
        <w:pStyle w:val="Example"/>
        <w:spacing w:before="0" w:after="86"/>
        <w:rPr/>
      </w:pPr>
      <w:r>
        <w:rPr/>
        <w:t xml:space="preserve">  </w:t>
      </w:r>
      <w:r>
        <w:rPr/>
        <w:t>&lt;h2&gt;Photo Card&lt;/h2&gt;</w:t>
      </w:r>
    </w:p>
    <w:p>
      <w:pPr>
        <w:pStyle w:val="Example"/>
        <w:spacing w:before="0" w:after="86"/>
        <w:rPr/>
      </w:pPr>
      <w:r>
        <w:rPr/>
      </w:r>
    </w:p>
    <w:p>
      <w:pPr>
        <w:pStyle w:val="Example"/>
        <w:spacing w:before="0" w:after="86"/>
        <w:rPr/>
      </w:pPr>
      <w:r>
        <w:rPr/>
        <w:t xml:space="preserve">  </w:t>
      </w:r>
      <w:r>
        <w:rPr/>
        <w:t>&lt;div class="w3-card-4" style="width:50%"&gt;</w:t>
      </w:r>
    </w:p>
    <w:p>
      <w:pPr>
        <w:pStyle w:val="Example"/>
        <w:spacing w:before="0" w:after="86"/>
        <w:rPr/>
      </w:pPr>
      <w:r>
        <w:rPr/>
        <w:t xml:space="preserve">    </w:t>
      </w:r>
      <w:r>
        <w:rPr/>
        <w:t>&lt;</w:t>
      </w:r>
      <w:r>
        <w:rPr>
          <w:b/>
          <w:bCs/>
          <w:color w:val="FF0000"/>
        </w:rPr>
        <w:t>img</w:t>
      </w:r>
      <w:r>
        <w:rPr/>
        <w:t xml:space="preserve"> src="img_snowtops.jpg" alt="Alps" style="width:100%"&gt;</w:t>
      </w:r>
    </w:p>
    <w:p>
      <w:pPr>
        <w:pStyle w:val="Example"/>
        <w:spacing w:before="0" w:after="86"/>
        <w:rPr/>
      </w:pPr>
      <w:r>
        <w:rPr/>
        <w:t xml:space="preserve">    </w:t>
      </w:r>
      <w:r>
        <w:rPr/>
        <w:t>&lt;div class="w3-container w3-center"&gt;</w:t>
      </w:r>
    </w:p>
    <w:p>
      <w:pPr>
        <w:pStyle w:val="Example"/>
        <w:spacing w:before="0" w:after="86"/>
        <w:rPr/>
      </w:pPr>
      <w:r>
        <w:rPr/>
        <w:t xml:space="preserve">      </w:t>
      </w:r>
      <w:r>
        <w:rPr/>
        <w:t>&lt;p&gt;The Italian / Austrian Alps&lt;/p&gt;</w:t>
      </w:r>
    </w:p>
    <w:p>
      <w:pPr>
        <w:pStyle w:val="Example"/>
        <w:spacing w:before="0" w:after="86"/>
        <w:rPr/>
      </w:pPr>
      <w:r>
        <w:rPr/>
        <w:t xml:space="preserve">    </w:t>
      </w:r>
      <w:r>
        <w:rPr/>
        <w:t>&lt;/div&gt;</w:t>
      </w:r>
    </w:p>
    <w:p>
      <w:pPr>
        <w:pStyle w:val="Example"/>
        <w:spacing w:before="0" w:after="86"/>
        <w:rPr/>
      </w:pPr>
      <w:r>
        <w:rPr/>
        <w:t xml:space="preserve">  </w:t>
      </w:r>
      <w:r>
        <w:rPr/>
        <w:t>&lt;/div&gt;</w:t>
      </w:r>
    </w:p>
    <w:p>
      <w:pPr>
        <w:pStyle w:val="Example"/>
        <w:rPr/>
      </w:pPr>
      <w:r>
        <w:rPr/>
        <w:t>&lt;/div&gt;</w:t>
      </w:r>
    </w:p>
    <w:p>
      <w:pPr>
        <w:pStyle w:val="BodyText"/>
        <w:rPr/>
      </w:pPr>
      <w:r>
        <w:rPr/>
        <w:t xml:space="preserve">The </w:t>
      </w:r>
      <w:r>
        <w:rPr>
          <w:b/>
          <w:bCs/>
        </w:rPr>
        <w:t xml:space="preserve">w3-hover-shadow </w:t>
      </w:r>
      <w:r>
        <w:rPr/>
        <w:t>class adds a shadow effect on hover - this will make any element look like a card on mouse-over (same style as w3-card-4).</w:t>
      </w:r>
    </w:p>
    <w:p>
      <w:pPr>
        <w:pStyle w:val="Example"/>
        <w:spacing w:before="86" w:after="86"/>
        <w:rPr/>
      </w:pPr>
      <w:r>
        <w:rPr/>
        <w:t xml:space="preserve">&lt;div class="w3-green </w:t>
      </w:r>
      <w:r>
        <w:rPr>
          <w:b/>
          <w:bCs/>
          <w:color w:val="FF0000"/>
        </w:rPr>
        <w:t>w3-hover-shadow</w:t>
      </w:r>
      <w:r>
        <w:rPr/>
        <w:t xml:space="preserve"> w3-center"&gt;</w:t>
      </w:r>
    </w:p>
    <w:p>
      <w:pPr>
        <w:pStyle w:val="Example"/>
        <w:spacing w:before="0" w:after="86"/>
        <w:rPr/>
      </w:pPr>
      <w:r>
        <w:rPr/>
        <w:t xml:space="preserve">  </w:t>
      </w:r>
      <w:r>
        <w:rPr/>
        <w:t>&lt;p&gt;Hover over me!&lt;/p&gt;</w:t>
      </w:r>
    </w:p>
    <w:p>
      <w:pPr>
        <w:pStyle w:val="Example"/>
        <w:rPr/>
      </w:pPr>
      <w:r>
        <w:rPr/>
        <w:t>&lt;/div&gt;</w:t>
      </w:r>
    </w:p>
    <w:p>
      <w:pPr>
        <w:pStyle w:val="Heading3"/>
        <w:numPr>
          <w:ilvl w:val="2"/>
          <w:numId w:val="2"/>
        </w:numPr>
        <w:spacing w:before="140" w:after="120"/>
        <w:rPr/>
      </w:pPr>
      <w:r>
        <w:rPr/>
        <w:t>W3.CSS Defaults</w:t>
      </w:r>
    </w:p>
    <w:p>
      <w:pPr>
        <w:pStyle w:val="BodyText"/>
        <w:rPr/>
      </w:pPr>
      <w:r>
        <w:rPr/>
        <w:t xml:space="preserve">W3.CSS pages have listed below </w:t>
      </w:r>
      <w:hyperlink r:id="rId52">
        <w:r>
          <w:rPr>
            <w:rStyle w:val="Hyperlink"/>
          </w:rPr>
          <w:t>default values</w:t>
        </w:r>
      </w:hyperlink>
      <w:r>
        <w:rPr/>
        <w:t>:</w:t>
      </w:r>
    </w:p>
    <w:p>
      <w:pPr>
        <w:pStyle w:val="BodyText"/>
        <w:numPr>
          <w:ilvl w:val="0"/>
          <w:numId w:val="21"/>
        </w:numPr>
        <w:rPr/>
      </w:pPr>
      <w:r>
        <w:rPr/>
        <w:t>font-size is 15px,</w:t>
      </w:r>
    </w:p>
    <w:p>
      <w:pPr>
        <w:pStyle w:val="BodyText"/>
        <w:numPr>
          <w:ilvl w:val="0"/>
          <w:numId w:val="21"/>
        </w:numPr>
        <w:rPr/>
      </w:pPr>
      <w:r>
        <w:rPr/>
        <w:t>font is Verdana,</w:t>
      </w:r>
    </w:p>
    <w:p>
      <w:pPr>
        <w:pStyle w:val="BodyText"/>
        <w:numPr>
          <w:ilvl w:val="0"/>
          <w:numId w:val="21"/>
        </w:numPr>
        <w:rPr/>
      </w:pPr>
      <w:r>
        <w:rPr/>
        <w:t>line-spacing 1.5.</w:t>
      </w:r>
    </w:p>
    <w:p>
      <w:pPr>
        <w:pStyle w:val="Normal"/>
        <w:rPr/>
      </w:pPr>
      <w:r>
        <w:rPr/>
        <w:t>Default values for headings are:</w:t>
      </w:r>
    </w:p>
    <w:p>
      <w:pPr>
        <w:pStyle w:val="Example"/>
        <w:spacing w:before="86" w:after="86"/>
        <w:rPr/>
      </w:pPr>
      <w:r>
        <w:rPr/>
        <w:t>&lt;div class="w3-container"&gt;</w:t>
      </w:r>
    </w:p>
    <w:p>
      <w:pPr>
        <w:pStyle w:val="Example"/>
        <w:spacing w:before="0" w:after="86"/>
        <w:rPr/>
      </w:pPr>
      <w:r>
        <w:rPr/>
        <w:t xml:space="preserve">  </w:t>
      </w:r>
      <w:r>
        <w:rPr/>
        <w:t>&lt;h1&gt;Heading 1 (36px)&lt;/h1&gt;</w:t>
      </w:r>
    </w:p>
    <w:p>
      <w:pPr>
        <w:pStyle w:val="Example"/>
        <w:spacing w:before="0" w:after="86"/>
        <w:rPr/>
      </w:pPr>
      <w:r>
        <w:rPr/>
        <w:t xml:space="preserve">  </w:t>
      </w:r>
      <w:r>
        <w:rPr/>
        <w:t>&lt;h2&gt;Heading 2 (30px)&lt;/h2&gt;</w:t>
      </w:r>
    </w:p>
    <w:p>
      <w:pPr>
        <w:pStyle w:val="Example"/>
        <w:spacing w:before="0" w:after="86"/>
        <w:rPr/>
      </w:pPr>
      <w:r>
        <w:rPr/>
        <w:t xml:space="preserve">  </w:t>
      </w:r>
      <w:r>
        <w:rPr/>
        <w:t>&lt;h3&gt;Heading 3 (24px)&lt;/h3&gt;</w:t>
      </w:r>
    </w:p>
    <w:p>
      <w:pPr>
        <w:pStyle w:val="Example"/>
        <w:spacing w:before="0" w:after="86"/>
        <w:rPr/>
      </w:pPr>
      <w:r>
        <w:rPr/>
        <w:t xml:space="preserve">  </w:t>
      </w:r>
      <w:r>
        <w:rPr/>
        <w:t>&lt;h4&gt;Heading 4 (20px)&lt;/h4&gt;</w:t>
      </w:r>
    </w:p>
    <w:p>
      <w:pPr>
        <w:pStyle w:val="Example"/>
        <w:spacing w:before="0" w:after="86"/>
        <w:rPr/>
      </w:pPr>
      <w:r>
        <w:rPr/>
        <w:t xml:space="preserve">  </w:t>
      </w:r>
      <w:r>
        <w:rPr/>
        <w:t>&lt;h5&gt;Heading 5 (18px)&lt;/h5&gt;</w:t>
      </w:r>
    </w:p>
    <w:p>
      <w:pPr>
        <w:pStyle w:val="Example"/>
        <w:spacing w:before="0" w:after="86"/>
        <w:rPr/>
      </w:pPr>
      <w:r>
        <w:rPr/>
        <w:t xml:space="preserve">  </w:t>
      </w:r>
      <w:r>
        <w:rPr/>
        <w:t>&lt;h6&gt;Heading 6 (16px)&lt;/h6&gt;</w:t>
      </w:r>
    </w:p>
    <w:p>
      <w:pPr>
        <w:pStyle w:val="Example"/>
        <w:rPr/>
      </w:pPr>
      <w:r>
        <w:rPr/>
        <w:t>&lt;/div&gt;</w:t>
      </w:r>
    </w:p>
    <w:p>
      <w:pPr>
        <w:pStyle w:val="BodyText"/>
        <w:rPr/>
      </w:pPr>
      <w:r>
        <w:rPr/>
        <w:t>Font sizes can be set by the following w3-size classes:</w:t>
      </w:r>
    </w:p>
    <w:p>
      <w:pPr>
        <w:pStyle w:val="Example"/>
        <w:spacing w:before="86" w:after="86"/>
        <w:rPr/>
      </w:pPr>
      <w:r>
        <w:rPr/>
        <w:t>&lt;div class="w3-container"&gt;</w:t>
      </w:r>
    </w:p>
    <w:p>
      <w:pPr>
        <w:pStyle w:val="Example"/>
        <w:spacing w:before="0" w:after="86"/>
        <w:rPr/>
      </w:pPr>
      <w:r>
        <w:rPr/>
        <w:t xml:space="preserve">  </w:t>
      </w:r>
      <w:r>
        <w:rPr/>
        <w:t>&lt;h2&gt;Font-Size Classes&lt;/h2&gt;</w:t>
      </w:r>
    </w:p>
    <w:p>
      <w:pPr>
        <w:pStyle w:val="Example"/>
        <w:spacing w:before="0" w:after="86"/>
        <w:rPr/>
      </w:pPr>
      <w:r>
        <w:rPr/>
      </w:r>
    </w:p>
    <w:p>
      <w:pPr>
        <w:pStyle w:val="Example"/>
        <w:spacing w:before="0" w:after="86"/>
        <w:rPr/>
      </w:pPr>
      <w:r>
        <w:rPr/>
        <w:t xml:space="preserve">  </w:t>
      </w:r>
      <w:r>
        <w:rPr/>
        <w:t>&lt;p class="</w:t>
      </w:r>
      <w:r>
        <w:rPr>
          <w:b/>
          <w:bCs/>
          <w:color w:val="FF0000"/>
        </w:rPr>
        <w:t>w3-tiny</w:t>
      </w:r>
      <w:r>
        <w:rPr/>
        <w:t>"&gt;w3-tiny&lt;/p&gt;</w:t>
      </w:r>
    </w:p>
    <w:p>
      <w:pPr>
        <w:pStyle w:val="Example"/>
        <w:spacing w:before="0" w:after="86"/>
        <w:rPr/>
      </w:pPr>
      <w:r>
        <w:rPr/>
        <w:t xml:space="preserve">  </w:t>
      </w:r>
      <w:r>
        <w:rPr/>
        <w:t>&lt;p class="</w:t>
      </w:r>
      <w:r>
        <w:rPr>
          <w:b/>
          <w:bCs/>
          <w:color w:val="FF0000"/>
        </w:rPr>
        <w:t>w3-small</w:t>
      </w:r>
      <w:r>
        <w:rPr/>
        <w:t>"&gt;w3-small&lt;/p&gt;</w:t>
      </w:r>
    </w:p>
    <w:p>
      <w:pPr>
        <w:pStyle w:val="Example"/>
        <w:spacing w:before="0" w:after="86"/>
        <w:rPr/>
      </w:pPr>
      <w:r>
        <w:rPr/>
        <w:t xml:space="preserve">  </w:t>
      </w:r>
      <w:r>
        <w:rPr/>
        <w:t>&lt;p class="</w:t>
      </w:r>
      <w:r>
        <w:rPr>
          <w:b/>
          <w:bCs/>
          <w:color w:val="FF0000"/>
        </w:rPr>
        <w:t>w3-medium</w:t>
      </w:r>
      <w:r>
        <w:rPr/>
        <w:t>"&gt;w3-medium (Default)&lt;/p&gt;</w:t>
      </w:r>
    </w:p>
    <w:p>
      <w:pPr>
        <w:pStyle w:val="Example"/>
        <w:spacing w:before="0" w:after="86"/>
        <w:rPr/>
      </w:pPr>
      <w:r>
        <w:rPr/>
        <w:t xml:space="preserve">  </w:t>
      </w:r>
      <w:r>
        <w:rPr/>
        <w:t>&lt;p class="</w:t>
      </w:r>
      <w:r>
        <w:rPr>
          <w:b/>
          <w:bCs/>
          <w:color w:val="FF0000"/>
        </w:rPr>
        <w:t>w3-large</w:t>
      </w:r>
      <w:r>
        <w:rPr/>
        <w:t>"&gt;w3-large&lt;/p&gt;</w:t>
      </w:r>
    </w:p>
    <w:p>
      <w:pPr>
        <w:pStyle w:val="Example"/>
        <w:spacing w:before="0" w:after="86"/>
        <w:rPr/>
      </w:pPr>
      <w:r>
        <w:rPr/>
        <w:t xml:space="preserve">  </w:t>
      </w:r>
      <w:r>
        <w:rPr/>
        <w:t>&lt;p class="</w:t>
      </w:r>
      <w:r>
        <w:rPr>
          <w:b/>
          <w:bCs/>
          <w:color w:val="FF0000"/>
        </w:rPr>
        <w:t>w3-xlarg</w:t>
      </w:r>
      <w:r>
        <w:rPr/>
        <w:t>e"&gt;w3-xlarge&lt;/p&gt;</w:t>
      </w:r>
    </w:p>
    <w:p>
      <w:pPr>
        <w:pStyle w:val="Example"/>
        <w:spacing w:before="0" w:after="86"/>
        <w:rPr/>
      </w:pPr>
      <w:r>
        <w:rPr/>
        <w:t xml:space="preserve">  </w:t>
      </w:r>
      <w:r>
        <w:rPr/>
        <w:t>&lt;p class="</w:t>
      </w:r>
      <w:r>
        <w:rPr>
          <w:b/>
          <w:bCs/>
          <w:color w:val="FF0000"/>
        </w:rPr>
        <w:t>w3-xxlarge</w:t>
      </w:r>
      <w:r>
        <w:rPr/>
        <w:t>"&gt;w3-xxlarge&lt;/p&gt;</w:t>
      </w:r>
    </w:p>
    <w:p>
      <w:pPr>
        <w:pStyle w:val="Example"/>
        <w:spacing w:before="0" w:after="86"/>
        <w:rPr/>
      </w:pPr>
      <w:r>
        <w:rPr/>
        <w:t xml:space="preserve">  </w:t>
      </w:r>
      <w:r>
        <w:rPr/>
        <w:t>&lt;p class="</w:t>
      </w:r>
      <w:r>
        <w:rPr>
          <w:b/>
          <w:bCs/>
          <w:color w:val="FF0000"/>
        </w:rPr>
        <w:t>w3-xxxlarge</w:t>
      </w:r>
      <w:r>
        <w:rPr/>
        <w:t>"&gt;w3-xxxlarge&lt;/p&gt;</w:t>
      </w:r>
    </w:p>
    <w:p>
      <w:pPr>
        <w:pStyle w:val="Example"/>
        <w:spacing w:before="0" w:after="86"/>
        <w:rPr/>
      </w:pPr>
      <w:r>
        <w:rPr/>
        <w:t xml:space="preserve">  </w:t>
      </w:r>
      <w:r>
        <w:rPr/>
        <w:t>&lt;p class="</w:t>
      </w:r>
      <w:r>
        <w:rPr>
          <w:b/>
          <w:bCs/>
          <w:color w:val="FF0000"/>
        </w:rPr>
        <w:t>w3-jumbo</w:t>
      </w:r>
      <w:r>
        <w:rPr/>
        <w:t>"&gt;w3-jumbo&lt;/p&gt;</w:t>
      </w:r>
    </w:p>
    <w:p>
      <w:pPr>
        <w:pStyle w:val="Example"/>
        <w:rPr/>
      </w:pPr>
      <w:r>
        <w:rPr/>
        <w:t>&lt;/div&gt;</w:t>
      </w:r>
    </w:p>
    <w:p>
      <w:pPr>
        <w:pStyle w:val="BodyText"/>
        <w:rPr/>
      </w:pPr>
      <w:r>
        <w:rPr/>
        <w:t>You have three options for overriding default values:</w:t>
      </w:r>
    </w:p>
    <w:p>
      <w:pPr>
        <w:pStyle w:val="BodyText"/>
        <w:numPr>
          <w:ilvl w:val="0"/>
          <w:numId w:val="22"/>
        </w:numPr>
        <w:rPr/>
      </w:pPr>
      <w:r>
        <w:rPr/>
        <w:t>Override the default settings in the &lt;head&gt; section of your page</w:t>
      </w:r>
    </w:p>
    <w:p>
      <w:pPr>
        <w:pStyle w:val="Example"/>
        <w:spacing w:before="86" w:after="86"/>
        <w:ind w:hanging="0" w:start="1418" w:end="567"/>
        <w:rPr/>
      </w:pPr>
      <w:r>
        <w:rPr/>
        <w:t>&lt;!DOCTYPE html&gt;</w:t>
      </w:r>
    </w:p>
    <w:p>
      <w:pPr>
        <w:pStyle w:val="Example"/>
        <w:spacing w:before="0" w:after="86"/>
        <w:ind w:hanging="0" w:start="1418" w:end="567"/>
        <w:rPr/>
      </w:pPr>
      <w:r>
        <w:rPr/>
        <w:t>&lt;html&gt;</w:t>
      </w:r>
    </w:p>
    <w:p>
      <w:pPr>
        <w:pStyle w:val="Example"/>
        <w:spacing w:before="0" w:after="86"/>
        <w:ind w:hanging="0" w:start="1418" w:end="567"/>
        <w:rPr/>
      </w:pPr>
      <w:r>
        <w:rPr/>
        <w:t>&lt;title&gt;W3.CSS&lt;/title&gt;</w:t>
      </w:r>
    </w:p>
    <w:p>
      <w:pPr>
        <w:pStyle w:val="Example"/>
        <w:spacing w:before="0" w:after="86"/>
        <w:ind w:hanging="0" w:start="1418" w:end="567"/>
        <w:rPr/>
      </w:pPr>
      <w:r>
        <w:rPr/>
        <w:t>&lt;meta name="viewport" content="width=device-width, initial-scale=1"&gt;</w:t>
      </w:r>
    </w:p>
    <w:p>
      <w:pPr>
        <w:pStyle w:val="Example"/>
        <w:spacing w:before="0" w:after="86"/>
        <w:ind w:hanging="0" w:start="1418" w:end="567"/>
        <w:rPr/>
      </w:pPr>
      <w:r>
        <w:rPr/>
        <w:t>&lt;link rel="stylesheet" href="https://www.w3schools.com/w3css/4/w3.css"&gt;</w:t>
      </w:r>
    </w:p>
    <w:p>
      <w:pPr>
        <w:pStyle w:val="Example"/>
        <w:spacing w:before="0" w:after="86"/>
        <w:ind w:hanging="0" w:start="1418" w:end="567"/>
        <w:rPr/>
      </w:pPr>
      <w:r>
        <w:rPr/>
        <w:t>&lt;style&gt;</w:t>
      </w:r>
    </w:p>
    <w:p>
      <w:pPr>
        <w:pStyle w:val="Example"/>
        <w:spacing w:before="0" w:after="86"/>
        <w:ind w:hanging="0" w:start="1418" w:end="567"/>
        <w:rPr>
          <w:color w:val="FF0000"/>
        </w:rPr>
      </w:pPr>
      <w:r>
        <w:rPr>
          <w:color w:val="FF0000"/>
        </w:rPr>
        <w:t xml:space="preserve">  </w:t>
      </w:r>
      <w:r>
        <w:rPr>
          <w:color w:val="FF0000"/>
        </w:rPr>
        <w:t>h1 {font-size: 64px;}</w:t>
      </w:r>
    </w:p>
    <w:p>
      <w:pPr>
        <w:pStyle w:val="Example"/>
        <w:spacing w:before="0" w:after="86"/>
        <w:ind w:hanging="0" w:start="1418" w:end="567"/>
        <w:rPr>
          <w:color w:val="FF0000"/>
        </w:rPr>
      </w:pPr>
      <w:r>
        <w:rPr>
          <w:color w:val="FF0000"/>
        </w:rPr>
        <w:t xml:space="preserve">  </w:t>
      </w:r>
      <w:r>
        <w:rPr>
          <w:color w:val="FF0000"/>
        </w:rPr>
        <w:t>h2 {font-size: 48px;}</w:t>
      </w:r>
    </w:p>
    <w:p>
      <w:pPr>
        <w:pStyle w:val="Example"/>
        <w:spacing w:before="0" w:after="86"/>
        <w:ind w:hanging="0" w:start="1418" w:end="567"/>
        <w:rPr>
          <w:color w:val="FF0000"/>
        </w:rPr>
      </w:pPr>
      <w:r>
        <w:rPr>
          <w:color w:val="FF0000"/>
        </w:rPr>
        <w:t xml:space="preserve">  </w:t>
      </w:r>
      <w:r>
        <w:rPr>
          <w:color w:val="FF0000"/>
        </w:rPr>
        <w:t>h3 {font-size: 36px;}</w:t>
      </w:r>
    </w:p>
    <w:p>
      <w:pPr>
        <w:pStyle w:val="Example"/>
        <w:spacing w:before="0" w:after="86"/>
        <w:ind w:hanging="0" w:start="1418" w:end="567"/>
        <w:rPr>
          <w:color w:val="FF0000"/>
        </w:rPr>
      </w:pPr>
      <w:r>
        <w:rPr>
          <w:color w:val="FF0000"/>
        </w:rPr>
        <w:t xml:space="preserve">  </w:t>
      </w:r>
      <w:r>
        <w:rPr>
          <w:color w:val="FF0000"/>
        </w:rPr>
        <w:t>h4 {font-size: 24px;}</w:t>
      </w:r>
    </w:p>
    <w:p>
      <w:pPr>
        <w:pStyle w:val="Example"/>
        <w:spacing w:before="0" w:after="86"/>
        <w:ind w:hanging="0" w:start="1418" w:end="567"/>
        <w:rPr>
          <w:color w:val="FF0000"/>
        </w:rPr>
      </w:pPr>
      <w:r>
        <w:rPr>
          <w:color w:val="FF0000"/>
        </w:rPr>
        <w:t xml:space="preserve">  </w:t>
      </w:r>
      <w:r>
        <w:rPr>
          <w:color w:val="FF0000"/>
        </w:rPr>
        <w:t>h5 {font-size: 20px;}</w:t>
      </w:r>
    </w:p>
    <w:p>
      <w:pPr>
        <w:pStyle w:val="Example"/>
        <w:spacing w:before="0" w:after="86"/>
        <w:ind w:hanging="0" w:start="1418" w:end="567"/>
        <w:rPr>
          <w:color w:val="FF0000"/>
        </w:rPr>
      </w:pPr>
      <w:r>
        <w:rPr>
          <w:color w:val="FF0000"/>
        </w:rPr>
        <w:t xml:space="preserve">  </w:t>
      </w:r>
      <w:r>
        <w:rPr>
          <w:color w:val="FF0000"/>
        </w:rPr>
        <w:t>h6 {font-size: 18px;}</w:t>
      </w:r>
    </w:p>
    <w:p>
      <w:pPr>
        <w:pStyle w:val="Example"/>
        <w:spacing w:before="0" w:after="86"/>
        <w:ind w:hanging="0" w:start="1418" w:end="567"/>
        <w:rPr/>
      </w:pPr>
      <w:r>
        <w:rPr/>
        <w:t>&lt;/style&gt;</w:t>
      </w:r>
    </w:p>
    <w:p>
      <w:pPr>
        <w:pStyle w:val="Example"/>
        <w:spacing w:before="0" w:after="86"/>
        <w:ind w:hanging="0" w:start="1418" w:end="567"/>
        <w:rPr/>
      </w:pPr>
      <w:r>
        <w:rPr/>
        <w:t>&lt;body&gt;</w:t>
      </w:r>
    </w:p>
    <w:p>
      <w:pPr>
        <w:pStyle w:val="Example"/>
        <w:spacing w:before="0" w:after="86"/>
        <w:ind w:hanging="0" w:start="1418" w:end="567"/>
        <w:rPr/>
      </w:pPr>
      <w:r>
        <w:rPr/>
        <w:t>...</w:t>
      </w:r>
    </w:p>
    <w:p>
      <w:pPr>
        <w:pStyle w:val="Example"/>
        <w:spacing w:before="0" w:after="86"/>
        <w:ind w:hanging="0" w:start="1418" w:end="567"/>
        <w:rPr/>
      </w:pPr>
      <w:r>
        <w:rPr/>
        <w:t>&lt;/body&gt;</w:t>
      </w:r>
    </w:p>
    <w:p>
      <w:pPr>
        <w:pStyle w:val="Example"/>
        <w:ind w:hanging="0" w:start="1418" w:end="567"/>
        <w:rPr/>
      </w:pPr>
      <w:r>
        <w:rPr/>
        <w:t xml:space="preserve">&lt;/html&gt; </w:t>
      </w:r>
    </w:p>
    <w:p>
      <w:pPr>
        <w:pStyle w:val="BodyText"/>
        <w:numPr>
          <w:ilvl w:val="0"/>
          <w:numId w:val="22"/>
        </w:numPr>
        <w:rPr/>
      </w:pPr>
      <w:r>
        <w:rPr/>
        <w:t>Add your own CSS file after W3.CSS</w:t>
      </w:r>
    </w:p>
    <w:p>
      <w:pPr>
        <w:pStyle w:val="Example"/>
        <w:spacing w:before="86" w:after="86"/>
        <w:ind w:hanging="0" w:start="1418" w:end="567"/>
        <w:rPr/>
      </w:pPr>
      <w:r>
        <w:rPr/>
        <w:t>&lt;!DOCTYPE html&gt;</w:t>
      </w:r>
    </w:p>
    <w:p>
      <w:pPr>
        <w:pStyle w:val="Example"/>
        <w:spacing w:before="0" w:after="86"/>
        <w:ind w:hanging="0" w:start="1418" w:end="567"/>
        <w:rPr/>
      </w:pPr>
      <w:r>
        <w:rPr/>
        <w:t>&lt;html&gt;</w:t>
      </w:r>
    </w:p>
    <w:p>
      <w:pPr>
        <w:pStyle w:val="Example"/>
        <w:spacing w:before="0" w:after="86"/>
        <w:ind w:hanging="0" w:start="1418" w:end="567"/>
        <w:rPr/>
      </w:pPr>
      <w:r>
        <w:rPr/>
        <w:t>&lt;title&gt;W3.CSS&lt;/title&gt;</w:t>
      </w:r>
    </w:p>
    <w:p>
      <w:pPr>
        <w:pStyle w:val="Example"/>
        <w:spacing w:before="0" w:after="86"/>
        <w:ind w:hanging="0" w:start="1418" w:end="567"/>
        <w:rPr/>
      </w:pPr>
      <w:r>
        <w:rPr/>
        <w:t>&lt;meta name="viewport" content="width=device-width, initial-scale=1"&gt;</w:t>
      </w:r>
    </w:p>
    <w:p>
      <w:pPr>
        <w:pStyle w:val="Example"/>
        <w:spacing w:before="0" w:after="86"/>
        <w:ind w:hanging="0" w:start="1418" w:end="567"/>
        <w:rPr/>
      </w:pPr>
      <w:r>
        <w:rPr/>
        <w:t>&lt;link rel="stylesheet" href="https://www.w3schools.com/w3css/4/w3.css"&gt;</w:t>
      </w:r>
    </w:p>
    <w:p>
      <w:pPr>
        <w:pStyle w:val="Example"/>
        <w:spacing w:before="0" w:after="86"/>
        <w:ind w:hanging="0" w:start="1418" w:end="567"/>
        <w:rPr>
          <w:color w:val="FF0000"/>
        </w:rPr>
      </w:pPr>
      <w:r>
        <w:rPr>
          <w:color w:val="FF0000"/>
        </w:rPr>
        <w:t>&lt;link rel="stylesheet" href="myStyle.css"&gt;</w:t>
      </w:r>
    </w:p>
    <w:p>
      <w:pPr>
        <w:pStyle w:val="Example"/>
        <w:spacing w:before="0" w:after="86"/>
        <w:ind w:hanging="0" w:start="1418" w:end="567"/>
        <w:rPr/>
      </w:pPr>
      <w:r>
        <w:rPr/>
        <w:t>&lt;body&gt;</w:t>
      </w:r>
    </w:p>
    <w:p>
      <w:pPr>
        <w:pStyle w:val="Example"/>
        <w:spacing w:before="0" w:after="86"/>
        <w:ind w:hanging="0" w:start="1418" w:end="567"/>
        <w:rPr/>
      </w:pPr>
      <w:r>
        <w:rPr/>
        <w:t>...</w:t>
      </w:r>
    </w:p>
    <w:p>
      <w:pPr>
        <w:pStyle w:val="Example"/>
        <w:spacing w:before="0" w:after="86"/>
        <w:ind w:hanging="0" w:start="1418" w:end="567"/>
        <w:rPr/>
      </w:pPr>
      <w:r>
        <w:rPr/>
        <w:t>&lt;/body&gt;</w:t>
      </w:r>
    </w:p>
    <w:p>
      <w:pPr>
        <w:pStyle w:val="Example"/>
        <w:ind w:hanging="0" w:start="1418" w:end="567"/>
        <w:rPr/>
      </w:pPr>
      <w:r>
        <w:rPr/>
        <w:t xml:space="preserve">&lt;/html&gt; </w:t>
      </w:r>
    </w:p>
    <w:p>
      <w:pPr>
        <w:pStyle w:val="BodyText"/>
        <w:numPr>
          <w:ilvl w:val="0"/>
          <w:numId w:val="22"/>
        </w:numPr>
        <w:rPr/>
      </w:pPr>
      <w:r>
        <w:rPr/>
        <w:t>Download and change the content of the W3.CSS file.</w:t>
      </w:r>
    </w:p>
    <w:p>
      <w:pPr>
        <w:pStyle w:val="Heading3"/>
        <w:numPr>
          <w:ilvl w:val="2"/>
          <w:numId w:val="2"/>
        </w:numPr>
        <w:spacing w:before="140" w:after="120"/>
        <w:rPr/>
      </w:pPr>
      <w:r>
        <w:rPr/>
        <w:t>W3.CSS Fonts</w:t>
      </w:r>
    </w:p>
    <w:p>
      <w:pPr>
        <w:pStyle w:val="BodyText"/>
        <w:rPr/>
      </w:pPr>
      <w:r>
        <w:rPr/>
        <w:t xml:space="preserve">Verdana is the default font used in </w:t>
      </w:r>
      <w:hyperlink r:id="rId53">
        <w:r>
          <w:rPr>
            <w:rStyle w:val="Hyperlink"/>
          </w:rPr>
          <w:t>W3.CSS</w:t>
        </w:r>
      </w:hyperlink>
      <w:r>
        <w:rPr/>
        <w:t>. Segoe UI is the default font for headings. It has a more narrow letter spacing. Using another default font in W3.CSS is very easy:</w:t>
      </w:r>
    </w:p>
    <w:p>
      <w:pPr>
        <w:pStyle w:val="Example"/>
        <w:spacing w:before="86" w:after="86"/>
        <w:rPr/>
      </w:pPr>
      <w:r>
        <w:rPr/>
        <w:t>&lt;!DOCTYPE html&gt;</w:t>
      </w:r>
    </w:p>
    <w:p>
      <w:pPr>
        <w:pStyle w:val="Example"/>
        <w:spacing w:before="0" w:after="86"/>
        <w:rPr/>
      </w:pPr>
      <w:r>
        <w:rPr/>
        <w:t>&lt;html&gt;</w:t>
      </w:r>
    </w:p>
    <w:p>
      <w:pPr>
        <w:pStyle w:val="Example"/>
        <w:spacing w:before="0" w:after="86"/>
        <w:rPr/>
      </w:pPr>
      <w:r>
        <w:rPr/>
        <w:t>&lt;title&gt;W3.CSS&lt;/title&gt;</w:t>
      </w:r>
    </w:p>
    <w:p>
      <w:pPr>
        <w:pStyle w:val="Example"/>
        <w:spacing w:before="0" w:after="86"/>
        <w:rPr/>
      </w:pPr>
      <w:r>
        <w:rPr/>
        <w:t>&lt;meta name="viewport" content="width=device-width, initial-scale=1"&gt;</w:t>
      </w:r>
    </w:p>
    <w:p>
      <w:pPr>
        <w:pStyle w:val="Example"/>
        <w:spacing w:before="0" w:after="86"/>
        <w:rPr/>
      </w:pPr>
      <w:r>
        <w:rPr/>
        <w:t>&lt;link rel="stylesheet" href="https://www.w3schools.com/w3css/4/w3.css"&gt;</w:t>
      </w:r>
    </w:p>
    <w:p>
      <w:pPr>
        <w:pStyle w:val="Example"/>
        <w:spacing w:before="0" w:after="86"/>
        <w:rPr/>
      </w:pPr>
      <w:r>
        <w:rPr/>
        <w:t>&lt;style&gt;</w:t>
      </w:r>
    </w:p>
    <w:p>
      <w:pPr>
        <w:pStyle w:val="Example"/>
        <w:spacing w:before="0" w:after="86"/>
        <w:rPr>
          <w:color w:val="FF0000"/>
        </w:rPr>
      </w:pPr>
      <w:r>
        <w:rPr>
          <w:color w:val="FF0000"/>
        </w:rPr>
        <w:t xml:space="preserve">  </w:t>
      </w:r>
      <w:r>
        <w:rPr>
          <w:color w:val="FF0000"/>
        </w:rPr>
        <w:t>body, h1, h2, h3, h4, h5, h6  {</w:t>
      </w:r>
    </w:p>
    <w:p>
      <w:pPr>
        <w:pStyle w:val="Example"/>
        <w:spacing w:before="0" w:after="86"/>
        <w:rPr>
          <w:color w:val="FF0000"/>
        </w:rPr>
      </w:pPr>
      <w:r>
        <w:rPr>
          <w:color w:val="FF0000"/>
        </w:rPr>
        <w:t xml:space="preserve">    </w:t>
      </w:r>
      <w:r>
        <w:rPr>
          <w:color w:val="FF0000"/>
        </w:rPr>
        <w:t>font-family: Arial, Helvetica, sans-serif ;</w:t>
      </w:r>
    </w:p>
    <w:p>
      <w:pPr>
        <w:pStyle w:val="Example"/>
        <w:spacing w:before="0" w:after="86"/>
        <w:rPr>
          <w:color w:val="FF0000"/>
        </w:rPr>
      </w:pPr>
      <w:r>
        <w:rPr>
          <w:color w:val="FF0000"/>
        </w:rPr>
        <w:t xml:space="preserve">  </w:t>
      </w:r>
      <w:r>
        <w:rPr>
          <w:color w:val="FF0000"/>
        </w:rPr>
        <w:t>}</w:t>
      </w:r>
    </w:p>
    <w:p>
      <w:pPr>
        <w:pStyle w:val="Example"/>
        <w:spacing w:before="0" w:after="86"/>
        <w:rPr/>
      </w:pPr>
      <w:r>
        <w:rPr/>
        <w:t>&lt;/style&gt;</w:t>
      </w:r>
    </w:p>
    <w:p>
      <w:pPr>
        <w:pStyle w:val="Example"/>
        <w:spacing w:before="0" w:after="86"/>
        <w:rPr/>
      </w:pPr>
      <w:r>
        <w:rPr/>
        <w:t>&lt;body&gt;</w:t>
      </w:r>
    </w:p>
    <w:p>
      <w:pPr>
        <w:pStyle w:val="Example"/>
        <w:spacing w:before="0" w:after="86"/>
        <w:rPr/>
      </w:pPr>
      <w:r>
        <w:rPr/>
        <w:t>...</w:t>
      </w:r>
    </w:p>
    <w:p>
      <w:pPr>
        <w:pStyle w:val="Example"/>
        <w:spacing w:before="0" w:after="86"/>
        <w:rPr/>
      </w:pPr>
      <w:r>
        <w:rPr/>
        <w:t>&lt;/body&gt;</w:t>
      </w:r>
    </w:p>
    <w:p>
      <w:pPr>
        <w:pStyle w:val="Example"/>
        <w:rPr/>
      </w:pPr>
      <w:r>
        <w:rPr/>
        <w:t>&lt;/html&gt;</w:t>
      </w:r>
    </w:p>
    <w:p>
      <w:pPr>
        <w:pStyle w:val="Normal"/>
        <w:rPr/>
      </w:pPr>
      <w:r>
        <w:rPr/>
        <w:t>With W3.CSS you can use 4 different built-in font classes:</w:t>
      </w:r>
    </w:p>
    <w:p>
      <w:pPr>
        <w:pStyle w:val="Normal"/>
        <w:numPr>
          <w:ilvl w:val="0"/>
          <w:numId w:val="23"/>
        </w:numPr>
        <w:rPr>
          <w:b w:val="false"/>
          <w:bCs w:val="false"/>
        </w:rPr>
      </w:pPr>
      <w:r>
        <w:rPr>
          <w:b w:val="false"/>
          <w:bCs w:val="false"/>
        </w:rPr>
        <w:t>w3-serif</w:t>
      </w:r>
    </w:p>
    <w:p>
      <w:pPr>
        <w:pStyle w:val="Normal"/>
        <w:numPr>
          <w:ilvl w:val="0"/>
          <w:numId w:val="23"/>
        </w:numPr>
        <w:rPr>
          <w:b w:val="false"/>
          <w:bCs w:val="false"/>
        </w:rPr>
      </w:pPr>
      <w:r>
        <w:rPr>
          <w:b w:val="false"/>
          <w:bCs w:val="false"/>
        </w:rPr>
        <w:t>w3-sans-serif</w:t>
      </w:r>
    </w:p>
    <w:p>
      <w:pPr>
        <w:pStyle w:val="Normal"/>
        <w:numPr>
          <w:ilvl w:val="0"/>
          <w:numId w:val="23"/>
        </w:numPr>
        <w:rPr>
          <w:b w:val="false"/>
          <w:bCs w:val="false"/>
        </w:rPr>
      </w:pPr>
      <w:r>
        <w:rPr>
          <w:b w:val="false"/>
          <w:bCs w:val="false"/>
        </w:rPr>
        <w:t>w3-monospace</w:t>
      </w:r>
    </w:p>
    <w:p>
      <w:pPr>
        <w:pStyle w:val="Normal"/>
        <w:numPr>
          <w:ilvl w:val="0"/>
          <w:numId w:val="23"/>
        </w:numPr>
        <w:rPr>
          <w:b w:val="false"/>
          <w:bCs w:val="false"/>
        </w:rPr>
      </w:pPr>
      <w:r>
        <w:rPr>
          <w:b w:val="false"/>
          <w:bCs w:val="false"/>
        </w:rPr>
        <w:t>w3-cursive</w:t>
      </w:r>
    </w:p>
    <w:p>
      <w:pPr>
        <w:pStyle w:val="Normal"/>
        <w:rPr/>
      </w:pPr>
      <w:r>
        <w:rPr/>
        <w:t xml:space="preserve">An example of these styles is provided on </w:t>
      </w:r>
      <w:hyperlink r:id="rId54">
        <w:r>
          <w:rPr>
            <w:rStyle w:val="Hyperlink"/>
          </w:rPr>
          <w:t>W3C</w:t>
        </w:r>
      </w:hyperlink>
      <w:r>
        <w:rPr/>
        <w:t xml:space="preserve"> site. With W3.CSS it is extremely easy to add new fonts. Here is an example of including  Roboto font from Google library:</w:t>
      </w:r>
    </w:p>
    <w:p>
      <w:pPr>
        <w:pStyle w:val="Example"/>
        <w:spacing w:before="86" w:after="86"/>
        <w:rPr/>
      </w:pPr>
      <w:r>
        <w:rPr/>
        <w:t>&lt;!DOCTYPE html&gt;</w:t>
      </w:r>
    </w:p>
    <w:p>
      <w:pPr>
        <w:pStyle w:val="Example"/>
        <w:spacing w:before="0" w:after="86"/>
        <w:rPr/>
      </w:pPr>
      <w:r>
        <w:rPr/>
        <w:t>&lt;html&gt;</w:t>
      </w:r>
    </w:p>
    <w:p>
      <w:pPr>
        <w:pStyle w:val="Example"/>
        <w:spacing w:before="0" w:after="86"/>
        <w:rPr/>
      </w:pPr>
      <w:r>
        <w:rPr/>
        <w:t>&lt;title&gt;W3.CSS&lt;/title&gt;</w:t>
      </w:r>
    </w:p>
    <w:p>
      <w:pPr>
        <w:pStyle w:val="Example"/>
        <w:spacing w:before="0" w:after="86"/>
        <w:rPr/>
      </w:pPr>
      <w:r>
        <w:rPr/>
        <w:t>&lt;meta name="viewport" content="width=device-width, initial-scale=1"&gt;</w:t>
      </w:r>
    </w:p>
    <w:p>
      <w:pPr>
        <w:pStyle w:val="Example"/>
        <w:spacing w:before="0" w:after="86"/>
        <w:rPr/>
      </w:pPr>
      <w:r>
        <w:rPr/>
        <w:t>&lt;link rel="stylesheet" href="https://www.w3schools.com/w3css/4/w3.css"&gt;</w:t>
      </w:r>
    </w:p>
    <w:p>
      <w:pPr>
        <w:pStyle w:val="Example"/>
        <w:spacing w:before="0" w:after="86"/>
        <w:rPr>
          <w:b/>
          <w:bCs/>
          <w:color w:val="FF0000"/>
        </w:rPr>
      </w:pPr>
      <w:r>
        <w:rPr>
          <w:b/>
          <w:bCs/>
          <w:color w:val="FF0000"/>
        </w:rPr>
        <w:t>&lt;link rel="stylesheet" href="https://fonts.googleapis.com/css?family=Roboto"&gt;</w:t>
      </w:r>
    </w:p>
    <w:p>
      <w:pPr>
        <w:pStyle w:val="Example"/>
        <w:spacing w:before="0" w:after="86"/>
        <w:rPr/>
      </w:pPr>
      <w:r>
        <w:rPr/>
        <w:t>&lt;style&gt;</w:t>
      </w:r>
    </w:p>
    <w:p>
      <w:pPr>
        <w:pStyle w:val="Example"/>
        <w:spacing w:before="0" w:after="86"/>
        <w:rPr>
          <w:b/>
          <w:bCs/>
          <w:color w:val="FF0000"/>
        </w:rPr>
      </w:pPr>
      <w:r>
        <w:rPr>
          <w:b/>
          <w:bCs/>
          <w:color w:val="FF0000"/>
        </w:rPr>
        <w:t>body, h1, h2, h3, h4, h5, h6  {</w:t>
      </w:r>
    </w:p>
    <w:p>
      <w:pPr>
        <w:pStyle w:val="Example"/>
        <w:spacing w:before="0" w:after="86"/>
        <w:rPr>
          <w:b/>
          <w:bCs/>
          <w:color w:val="FF0000"/>
        </w:rPr>
      </w:pPr>
      <w:r>
        <w:rPr>
          <w:b/>
          <w:bCs/>
          <w:color w:val="FF0000"/>
        </w:rPr>
        <w:t xml:space="preserve">  </w:t>
      </w:r>
      <w:r>
        <w:rPr>
          <w:b/>
          <w:bCs/>
          <w:color w:val="FF0000"/>
        </w:rPr>
        <w:t>font-family: Roboto, sans-serif;</w:t>
      </w:r>
    </w:p>
    <w:p>
      <w:pPr>
        <w:pStyle w:val="Example"/>
        <w:spacing w:before="0" w:after="86"/>
        <w:rPr>
          <w:b/>
          <w:bCs/>
          <w:color w:val="FF0000"/>
        </w:rPr>
      </w:pPr>
      <w:r>
        <w:rPr>
          <w:b/>
          <w:bCs/>
          <w:color w:val="FF0000"/>
        </w:rPr>
        <w:t>}</w:t>
      </w:r>
    </w:p>
    <w:p>
      <w:pPr>
        <w:pStyle w:val="Example"/>
        <w:spacing w:before="0" w:after="86"/>
        <w:rPr/>
      </w:pPr>
      <w:r>
        <w:rPr/>
        <w:t>&lt;/style&gt;</w:t>
      </w:r>
    </w:p>
    <w:p>
      <w:pPr>
        <w:pStyle w:val="Example"/>
        <w:spacing w:before="0" w:after="86"/>
        <w:rPr/>
      </w:pPr>
      <w:r>
        <w:rPr/>
        <w:t>&lt;body&gt;</w:t>
      </w:r>
    </w:p>
    <w:p>
      <w:pPr>
        <w:pStyle w:val="Example"/>
        <w:spacing w:before="0" w:after="86"/>
        <w:rPr/>
      </w:pPr>
      <w:r>
        <w:rPr/>
      </w:r>
    </w:p>
    <w:p>
      <w:pPr>
        <w:pStyle w:val="Example"/>
        <w:spacing w:before="0" w:after="86"/>
        <w:rPr/>
      </w:pPr>
      <w:r>
        <w:rPr/>
        <w:t>&lt;div class="w3-container"&gt;</w:t>
      </w:r>
    </w:p>
    <w:p>
      <w:pPr>
        <w:pStyle w:val="Example"/>
        <w:spacing w:before="0" w:after="86"/>
        <w:rPr/>
      </w:pPr>
      <w:r>
        <w:rPr/>
        <w:t>&lt;h2&gt;Font Roboto&lt;/h2&gt;</w:t>
      </w:r>
    </w:p>
    <w:p>
      <w:pPr>
        <w:pStyle w:val="Example"/>
        <w:spacing w:before="0" w:after="86"/>
        <w:rPr/>
      </w:pPr>
      <w:r>
        <w:rPr/>
      </w:r>
    </w:p>
    <w:p>
      <w:pPr>
        <w:pStyle w:val="Example"/>
        <w:spacing w:before="0" w:after="86"/>
        <w:rPr/>
      </w:pPr>
      <w:r>
        <w:rPr/>
        <w:t>&lt;p&gt;</w:t>
      </w:r>
    </w:p>
    <w:p>
      <w:pPr>
        <w:pStyle w:val="Example"/>
        <w:spacing w:before="0" w:after="86"/>
        <w:rPr/>
      </w:pPr>
      <w:r>
        <w:rPr/>
        <w:t>Norway has a total area of 385,252 square kilometers and a population of 5,438,657 (December 2020). Norway is bordered by Sweden, Finland and Russia to the north-east, and the Skagerrak to the south, with Denmark on the other side.</w:t>
      </w:r>
    </w:p>
    <w:p>
      <w:pPr>
        <w:pStyle w:val="Example"/>
        <w:spacing w:before="0" w:after="86"/>
        <w:rPr/>
      </w:pPr>
      <w:r>
        <w:rPr/>
        <w:t>&lt;/p&gt;</w:t>
      </w:r>
    </w:p>
    <w:p>
      <w:pPr>
        <w:pStyle w:val="Example"/>
        <w:spacing w:before="0" w:after="86"/>
        <w:rPr/>
      </w:pPr>
      <w:r>
        <w:rPr/>
      </w:r>
    </w:p>
    <w:p>
      <w:pPr>
        <w:pStyle w:val="Example"/>
        <w:spacing w:before="0" w:after="86"/>
        <w:rPr/>
      </w:pPr>
      <w:r>
        <w:rPr/>
        <w:t>&lt;p class="w3-large"&gt;</w:t>
      </w:r>
    </w:p>
    <w:p>
      <w:pPr>
        <w:pStyle w:val="Example"/>
        <w:spacing w:before="0" w:after="86"/>
        <w:rPr/>
      </w:pPr>
      <w:r>
        <w:rPr/>
        <w:t>Norway has a total area of 385,252 square kilometers and a population of 5,438,657 (December 2020). Norway is bordered by Sweden, Finland and Russia to the north-east, and the Skagerrak to the south, with Denmark on the other side.</w:t>
      </w:r>
    </w:p>
    <w:p>
      <w:pPr>
        <w:pStyle w:val="Example"/>
        <w:spacing w:before="0" w:after="86"/>
        <w:rPr/>
      </w:pPr>
      <w:r>
        <w:rPr/>
        <w:t>&lt;/p&gt;</w:t>
      </w:r>
    </w:p>
    <w:p>
      <w:pPr>
        <w:pStyle w:val="Example"/>
        <w:spacing w:before="0" w:after="86"/>
        <w:rPr/>
      </w:pPr>
      <w:r>
        <w:rPr/>
        <w:t>&lt;/div&gt;</w:t>
      </w:r>
    </w:p>
    <w:p>
      <w:pPr>
        <w:pStyle w:val="Example"/>
        <w:spacing w:before="0" w:after="86"/>
        <w:rPr/>
      </w:pPr>
      <w:r>
        <w:rPr/>
      </w:r>
    </w:p>
    <w:p>
      <w:pPr>
        <w:pStyle w:val="Example"/>
        <w:spacing w:before="0" w:after="86"/>
        <w:rPr/>
      </w:pPr>
      <w:r>
        <w:rPr/>
        <w:t>&lt;/body&gt;</w:t>
      </w:r>
    </w:p>
    <w:p>
      <w:pPr>
        <w:pStyle w:val="Example"/>
        <w:rPr/>
      </w:pPr>
      <w:r>
        <w:rPr/>
        <w:t>&lt;/html&gt;</w:t>
      </w:r>
    </w:p>
    <w:p>
      <w:pPr>
        <w:pStyle w:val="Normal"/>
        <w:rPr/>
      </w:pPr>
      <w:r>
        <w:rPr/>
        <w:t>It is possible to create a font class and mark elements on the page:</w:t>
      </w:r>
    </w:p>
    <w:p>
      <w:pPr>
        <w:pStyle w:val="Example"/>
        <w:spacing w:before="86" w:after="86"/>
        <w:rPr/>
      </w:pPr>
      <w:r>
        <w:rPr/>
        <w:t>&lt;!DOCTYPE html&gt;</w:t>
      </w:r>
    </w:p>
    <w:p>
      <w:pPr>
        <w:pStyle w:val="Example"/>
        <w:spacing w:before="0" w:after="86"/>
        <w:rPr/>
      </w:pPr>
      <w:r>
        <w:rPr/>
        <w:t>&lt;html&gt;</w:t>
      </w:r>
    </w:p>
    <w:p>
      <w:pPr>
        <w:pStyle w:val="Example"/>
        <w:spacing w:before="0" w:after="86"/>
        <w:rPr/>
      </w:pPr>
      <w:r>
        <w:rPr/>
        <w:t>&lt;title&gt;W3.CSS&lt;/title&gt;</w:t>
      </w:r>
    </w:p>
    <w:p>
      <w:pPr>
        <w:pStyle w:val="Example"/>
        <w:spacing w:before="0" w:after="86"/>
        <w:rPr/>
      </w:pPr>
      <w:r>
        <w:rPr/>
        <w:t>&lt;meta name="viewport" content="width=device-width, initial-scale=1"&gt;</w:t>
      </w:r>
    </w:p>
    <w:p>
      <w:pPr>
        <w:pStyle w:val="Example"/>
        <w:spacing w:before="0" w:after="86"/>
        <w:rPr/>
      </w:pPr>
      <w:r>
        <w:rPr/>
        <w:t>&lt;link rel="stylesheet" href="https://www.w3schools.com/w3css/4/w3.css"&gt;</w:t>
      </w:r>
    </w:p>
    <w:p>
      <w:pPr>
        <w:pStyle w:val="Example"/>
        <w:spacing w:before="0" w:after="86"/>
        <w:rPr>
          <w:color w:val="FF0000"/>
        </w:rPr>
      </w:pPr>
      <w:r>
        <w:rPr>
          <w:color w:val="FF0000"/>
        </w:rPr>
        <w:t>&lt;link rel="stylesheet" href="https://fonts.googleapis.com/css?family=Sofia"&gt;</w:t>
      </w:r>
    </w:p>
    <w:p>
      <w:pPr>
        <w:pStyle w:val="Example"/>
        <w:spacing w:before="0" w:after="86"/>
        <w:rPr/>
      </w:pPr>
      <w:r>
        <w:rPr/>
        <w:t>&lt;style&gt;</w:t>
      </w:r>
    </w:p>
    <w:p>
      <w:pPr>
        <w:pStyle w:val="Example"/>
        <w:spacing w:before="0" w:after="86"/>
        <w:rPr>
          <w:color w:val="FF0000"/>
        </w:rPr>
      </w:pPr>
      <w:r>
        <w:rPr>
          <w:color w:val="FF0000"/>
        </w:rPr>
        <w:t>.w3-sofia {</w:t>
      </w:r>
    </w:p>
    <w:p>
      <w:pPr>
        <w:pStyle w:val="Example"/>
        <w:spacing w:before="0" w:after="86"/>
        <w:rPr>
          <w:color w:val="FF0000"/>
        </w:rPr>
      </w:pPr>
      <w:r>
        <w:rPr>
          <w:color w:val="FF0000"/>
        </w:rPr>
        <w:t xml:space="preserve">  </w:t>
      </w:r>
      <w:r>
        <w:rPr>
          <w:color w:val="FF0000"/>
        </w:rPr>
        <w:t>font-family: Sofia, cursive;</w:t>
      </w:r>
    </w:p>
    <w:p>
      <w:pPr>
        <w:pStyle w:val="Example"/>
        <w:spacing w:before="0" w:after="86"/>
        <w:rPr>
          <w:color w:val="FF0000"/>
        </w:rPr>
      </w:pPr>
      <w:r>
        <w:rPr>
          <w:color w:val="FF0000"/>
        </w:rPr>
        <w:t>}</w:t>
      </w:r>
    </w:p>
    <w:p>
      <w:pPr>
        <w:pStyle w:val="Example"/>
        <w:spacing w:before="0" w:after="86"/>
        <w:rPr/>
      </w:pPr>
      <w:r>
        <w:rPr/>
        <w:t>&lt;/style&gt;</w:t>
      </w:r>
    </w:p>
    <w:p>
      <w:pPr>
        <w:pStyle w:val="Example"/>
        <w:spacing w:before="0" w:after="86"/>
        <w:rPr/>
      </w:pPr>
      <w:r>
        <w:rPr/>
        <w:t>&lt;body&gt;</w:t>
      </w:r>
    </w:p>
    <w:p>
      <w:pPr>
        <w:pStyle w:val="Example"/>
        <w:spacing w:before="0" w:after="86"/>
        <w:rPr/>
      </w:pPr>
      <w:r>
        <w:rPr/>
      </w:r>
    </w:p>
    <w:p>
      <w:pPr>
        <w:pStyle w:val="Example"/>
        <w:spacing w:before="0" w:after="86"/>
        <w:rPr/>
      </w:pPr>
      <w:r>
        <w:rPr/>
        <w:t xml:space="preserve">&lt;div class="w3-container </w:t>
      </w:r>
      <w:r>
        <w:rPr>
          <w:color w:val="FF0000"/>
        </w:rPr>
        <w:t>w3-sofia</w:t>
      </w:r>
      <w:r>
        <w:rPr/>
        <w:t>"&gt;</w:t>
      </w:r>
    </w:p>
    <w:p>
      <w:pPr>
        <w:pStyle w:val="Example"/>
        <w:spacing w:before="0" w:after="86"/>
        <w:rPr/>
      </w:pPr>
      <w:r>
        <w:rPr/>
        <w:t xml:space="preserve">  </w:t>
      </w:r>
      <w:r>
        <w:rPr/>
        <w:t>&lt;p class="w3-xlarge"&gt;Making the Web&lt;/p&gt;</w:t>
      </w:r>
    </w:p>
    <w:p>
      <w:pPr>
        <w:pStyle w:val="Example"/>
        <w:spacing w:before="0" w:after="86"/>
        <w:rPr/>
      </w:pPr>
      <w:r>
        <w:rPr/>
        <w:t xml:space="preserve">  </w:t>
      </w:r>
      <w:r>
        <w:rPr/>
        <w:t>&lt;p class="w3-xxlarge"&gt;Making the Web&lt;/p&gt;</w:t>
      </w:r>
    </w:p>
    <w:p>
      <w:pPr>
        <w:pStyle w:val="Example"/>
        <w:spacing w:before="0" w:after="86"/>
        <w:rPr/>
      </w:pPr>
      <w:r>
        <w:rPr/>
        <w:t xml:space="preserve">  </w:t>
      </w:r>
      <w:r>
        <w:rPr/>
        <w:t>&lt;p class="w3-xxxlarge"&gt;Making the Web&lt;/p&gt;</w:t>
      </w:r>
    </w:p>
    <w:p>
      <w:pPr>
        <w:pStyle w:val="Example"/>
        <w:spacing w:before="0" w:after="86"/>
        <w:rPr/>
      </w:pPr>
      <w:r>
        <w:rPr/>
        <w:t>&lt;/div&gt;</w:t>
      </w:r>
    </w:p>
    <w:p>
      <w:pPr>
        <w:pStyle w:val="Example"/>
        <w:spacing w:before="0" w:after="86"/>
        <w:rPr/>
      </w:pPr>
      <w:r>
        <w:rPr/>
      </w:r>
    </w:p>
    <w:p>
      <w:pPr>
        <w:pStyle w:val="Example"/>
        <w:spacing w:before="0" w:after="86"/>
        <w:rPr/>
      </w:pPr>
      <w:r>
        <w:rPr/>
        <w:t>&lt;/body&gt;</w:t>
      </w:r>
    </w:p>
    <w:p>
      <w:pPr>
        <w:pStyle w:val="Example"/>
        <w:rPr/>
      </w:pPr>
      <w:r>
        <w:rPr/>
        <w:t xml:space="preserve">&lt;/html&gt; </w:t>
      </w:r>
    </w:p>
    <w:p>
      <w:pPr>
        <w:pStyle w:val="Normal"/>
        <w:rPr/>
      </w:pPr>
      <w:r>
        <w:rPr/>
        <w:t xml:space="preserve">Look at Google fonts are listed on their </w:t>
      </w:r>
      <w:hyperlink r:id="rId55">
        <w:r>
          <w:rPr>
            <w:rStyle w:val="Hyperlink"/>
          </w:rPr>
          <w:t>site</w:t>
        </w:r>
      </w:hyperlink>
      <w:r>
        <w:rPr/>
        <w:t>.</w:t>
      </w:r>
    </w:p>
    <w:p>
      <w:pPr>
        <w:pStyle w:val="Heading3"/>
        <w:numPr>
          <w:ilvl w:val="2"/>
          <w:numId w:val="2"/>
        </w:numPr>
        <w:spacing w:before="140" w:after="120"/>
        <w:rPr/>
      </w:pPr>
      <w:r>
        <w:rPr/>
        <w:t>W3.CSS Text</w:t>
      </w:r>
    </w:p>
    <w:p>
      <w:pPr>
        <w:pStyle w:val="Normal"/>
        <w:rPr/>
      </w:pPr>
      <w:r>
        <w:rPr/>
        <w:t xml:space="preserve">The </w:t>
      </w:r>
      <w:r>
        <w:rPr>
          <w:b/>
          <w:bCs/>
        </w:rPr>
        <w:t>w3-left-align</w:t>
      </w:r>
      <w:r>
        <w:rPr/>
        <w:t xml:space="preserve"> and the </w:t>
      </w:r>
      <w:r>
        <w:rPr>
          <w:b/>
          <w:bCs/>
        </w:rPr>
        <w:t>w3-right-align</w:t>
      </w:r>
      <w:r>
        <w:rPr/>
        <w:t xml:space="preserve"> classes are used to align text.</w:t>
      </w:r>
    </w:p>
    <w:p>
      <w:pPr>
        <w:pStyle w:val="Example"/>
        <w:spacing w:before="86" w:after="86"/>
        <w:rPr/>
      </w:pPr>
      <w:r>
        <w:rPr/>
        <w:t>&lt;div class="w3-container"&gt;</w:t>
      </w:r>
    </w:p>
    <w:p>
      <w:pPr>
        <w:pStyle w:val="Example"/>
        <w:spacing w:before="0" w:after="86"/>
        <w:rPr/>
      </w:pPr>
      <w:r>
        <w:rPr/>
        <w:t xml:space="preserve">  </w:t>
      </w:r>
      <w:r>
        <w:rPr/>
        <w:t>&lt;h2&gt;Text Alignments&lt;/h2&gt;</w:t>
      </w:r>
    </w:p>
    <w:p>
      <w:pPr>
        <w:pStyle w:val="Example"/>
        <w:spacing w:before="0" w:after="86"/>
        <w:rPr/>
      </w:pPr>
      <w:r>
        <w:rPr/>
        <w:t xml:space="preserve">  </w:t>
      </w:r>
      <w:r>
        <w:rPr/>
        <w:t>&lt;div class="w3-container w3-border w3-large"&gt;</w:t>
      </w:r>
    </w:p>
    <w:p>
      <w:pPr>
        <w:pStyle w:val="Example"/>
        <w:spacing w:before="0" w:after="86"/>
        <w:rPr/>
      </w:pPr>
      <w:r>
        <w:rPr/>
        <w:t xml:space="preserve">    </w:t>
      </w:r>
      <w:r>
        <w:rPr/>
        <w:t>&lt;div class="</w:t>
      </w:r>
      <w:r>
        <w:rPr>
          <w:b/>
          <w:bCs/>
          <w:color w:val="FF0000"/>
        </w:rPr>
        <w:t>w3-left-align</w:t>
      </w:r>
      <w:r>
        <w:rPr/>
        <w:t>"&gt;&lt;p&gt;Left aligned text.&lt;/p&gt;&lt;/div&gt;</w:t>
      </w:r>
    </w:p>
    <w:p>
      <w:pPr>
        <w:pStyle w:val="Example"/>
        <w:spacing w:before="0" w:after="86"/>
        <w:rPr/>
      </w:pPr>
      <w:r>
        <w:rPr/>
        <w:t xml:space="preserve">    </w:t>
      </w:r>
      <w:r>
        <w:rPr/>
        <w:t>&lt;div class="</w:t>
      </w:r>
      <w:r>
        <w:rPr>
          <w:b/>
          <w:bCs/>
          <w:color w:val="FF0000"/>
        </w:rPr>
        <w:t>w3-right-alig</w:t>
      </w:r>
      <w:r>
        <w:rPr/>
        <w:t>n"&gt;&lt;p&gt;Right aligned text.&lt;/p&gt;&lt;/div&gt;</w:t>
      </w:r>
    </w:p>
    <w:p>
      <w:pPr>
        <w:pStyle w:val="Example"/>
        <w:spacing w:before="0" w:after="86"/>
        <w:rPr/>
      </w:pPr>
      <w:r>
        <w:rPr/>
        <w:t xml:space="preserve">  </w:t>
      </w:r>
      <w:r>
        <w:rPr/>
        <w:t>&lt;/div&gt;</w:t>
      </w:r>
    </w:p>
    <w:p>
      <w:pPr>
        <w:pStyle w:val="Example"/>
        <w:rPr/>
      </w:pPr>
      <w:r>
        <w:rPr/>
        <w:t>&lt;/div&gt;</w:t>
      </w:r>
    </w:p>
    <w:p>
      <w:pPr>
        <w:pStyle w:val="Normal"/>
        <w:rPr/>
      </w:pPr>
      <w:r>
        <w:rPr/>
        <w:t xml:space="preserve">The </w:t>
      </w:r>
      <w:r>
        <w:rPr>
          <w:b/>
          <w:bCs/>
        </w:rPr>
        <w:t>w3-center</w:t>
      </w:r>
      <w:r>
        <w:rPr/>
        <w:t xml:space="preserve"> class is used to center-align elements:</w:t>
      </w:r>
    </w:p>
    <w:p>
      <w:pPr>
        <w:pStyle w:val="Example"/>
        <w:spacing w:before="86" w:after="86"/>
        <w:rPr/>
      </w:pPr>
      <w:r>
        <w:rPr/>
        <w:t xml:space="preserve">&lt;div class="w3-container </w:t>
      </w:r>
      <w:r>
        <w:rPr>
          <w:b/>
          <w:bCs/>
          <w:color w:val="FF0000"/>
        </w:rPr>
        <w:t>w3-center</w:t>
      </w:r>
      <w:r>
        <w:rPr/>
        <w:t>"&gt;</w:t>
      </w:r>
    </w:p>
    <w:p>
      <w:pPr>
        <w:pStyle w:val="Example"/>
        <w:spacing w:before="0" w:after="86"/>
        <w:rPr/>
      </w:pPr>
      <w:r>
        <w:rPr/>
        <w:t xml:space="preserve">  </w:t>
      </w:r>
      <w:r>
        <w:rPr/>
        <w:t>&lt;h2&gt;Centered Content&lt;/h2&gt;</w:t>
      </w:r>
    </w:p>
    <w:p>
      <w:pPr>
        <w:pStyle w:val="Example"/>
        <w:spacing w:before="0" w:after="86"/>
        <w:rPr/>
      </w:pPr>
      <w:r>
        <w:rPr/>
        <w:t xml:space="preserve">  </w:t>
      </w:r>
      <w:r>
        <w:rPr/>
        <w:t>&lt;img src="img_car.jpg" alt="car" style="width:80%;max-width:320px"&gt;</w:t>
      </w:r>
    </w:p>
    <w:p>
      <w:pPr>
        <w:pStyle w:val="Example"/>
        <w:spacing w:before="0" w:after="86"/>
        <w:rPr/>
      </w:pPr>
      <w:r>
        <w:rPr/>
        <w:t xml:space="preserve">  </w:t>
      </w:r>
      <w:r>
        <w:rPr/>
        <w:t>&lt;p&gt;Some centered text.&lt;/p&gt;</w:t>
      </w:r>
    </w:p>
    <w:p>
      <w:pPr>
        <w:pStyle w:val="Example"/>
        <w:rPr/>
      </w:pPr>
      <w:r>
        <w:rPr/>
        <w:t>&lt;/div&gt;</w:t>
      </w:r>
    </w:p>
    <w:p>
      <w:pPr>
        <w:pStyle w:val="Normal"/>
        <w:rPr/>
      </w:pPr>
      <w:r>
        <w:rPr/>
        <w:t xml:space="preserve">The </w:t>
      </w:r>
      <w:r>
        <w:rPr>
          <w:b/>
          <w:bCs/>
        </w:rPr>
        <w:t>w3-wide</w:t>
      </w:r>
      <w:r>
        <w:rPr/>
        <w:t xml:space="preserve"> class specifies a wider text:</w:t>
      </w:r>
    </w:p>
    <w:p>
      <w:pPr>
        <w:pStyle w:val="Example"/>
        <w:spacing w:before="86" w:after="86"/>
        <w:rPr/>
      </w:pPr>
      <w:r>
        <w:rPr/>
        <w:t>&lt;div class="w3-container"&gt;</w:t>
      </w:r>
    </w:p>
    <w:p>
      <w:pPr>
        <w:pStyle w:val="Example"/>
        <w:spacing w:before="0" w:after="86"/>
        <w:rPr/>
      </w:pPr>
      <w:r>
        <w:rPr/>
        <w:t xml:space="preserve">  </w:t>
      </w:r>
      <w:r>
        <w:rPr/>
        <w:t>&lt;h2&gt;Wider Text&lt;/h2&gt;</w:t>
      </w:r>
    </w:p>
    <w:p>
      <w:pPr>
        <w:pStyle w:val="Example"/>
        <w:spacing w:before="0" w:after="86"/>
        <w:rPr/>
      </w:pPr>
      <w:r>
        <w:rPr/>
        <w:t xml:space="preserve">  </w:t>
      </w:r>
      <w:r>
        <w:rPr/>
        <w:t>&lt;p&gt;The w3-wide class specifies a wider text.&lt;/p&gt;</w:t>
      </w:r>
    </w:p>
    <w:p>
      <w:pPr>
        <w:pStyle w:val="Example"/>
        <w:spacing w:before="0" w:after="86"/>
        <w:rPr/>
      </w:pPr>
      <w:r>
        <w:rPr/>
        <w:t xml:space="preserve">  </w:t>
      </w:r>
      <w:r>
        <w:rPr/>
        <w:t>&lt;p class="</w:t>
      </w:r>
      <w:r>
        <w:rPr>
          <w:b/>
          <w:bCs/>
          <w:color w:val="FF0000"/>
        </w:rPr>
        <w:t>w3-wide</w:t>
      </w:r>
      <w:r>
        <w:rPr/>
        <w:t>"&gt;The w3-wide class specifies a wider text.&lt;/p&gt;</w:t>
      </w:r>
    </w:p>
    <w:p>
      <w:pPr>
        <w:pStyle w:val="Example"/>
        <w:rPr/>
      </w:pPr>
      <w:r>
        <w:rPr/>
        <w:t>&lt;/div&gt;</w:t>
      </w:r>
    </w:p>
    <w:p>
      <w:pPr>
        <w:pStyle w:val="Normal"/>
        <w:rPr/>
      </w:pPr>
      <w:r>
        <w:rPr/>
        <w:t xml:space="preserve">The </w:t>
      </w:r>
      <w:r>
        <w:rPr>
          <w:b/>
          <w:bCs/>
        </w:rPr>
        <w:t>w3-opacity</w:t>
      </w:r>
      <w:r>
        <w:rPr/>
        <w:t xml:space="preserve"> class is designed to work with all colors:</w:t>
      </w:r>
    </w:p>
    <w:p>
      <w:pPr>
        <w:pStyle w:val="Example"/>
        <w:spacing w:before="86" w:after="86"/>
        <w:rPr/>
      </w:pPr>
      <w:r>
        <w:rPr/>
        <w:t>&lt;div class="w3-container"&gt;</w:t>
      </w:r>
    </w:p>
    <w:p>
      <w:pPr>
        <w:pStyle w:val="Example"/>
        <w:spacing w:before="0" w:after="144"/>
        <w:rPr/>
      </w:pPr>
      <w:r>
        <w:rPr/>
        <w:t xml:space="preserve">  </w:t>
      </w:r>
      <w:r>
        <w:rPr/>
        <w:t>&lt;h2&gt;Text Opacity&lt;/h2&gt;</w:t>
      </w:r>
    </w:p>
    <w:p>
      <w:pPr>
        <w:pStyle w:val="Example"/>
        <w:spacing w:before="0" w:after="29"/>
        <w:rPr/>
      </w:pPr>
      <w:r>
        <w:rPr/>
        <w:t xml:space="preserve">  </w:t>
      </w:r>
      <w:r>
        <w:rPr/>
        <w:t>&lt;div class="w3-panel w3-pink"&gt;</w:t>
      </w:r>
    </w:p>
    <w:p>
      <w:pPr>
        <w:pStyle w:val="Example"/>
        <w:spacing w:before="0" w:after="29"/>
        <w:rPr/>
      </w:pPr>
      <w:r>
        <w:rPr/>
        <w:t xml:space="preserve">    </w:t>
      </w:r>
      <w:r>
        <w:rPr/>
        <w:t>&lt;h2 class="</w:t>
      </w:r>
      <w:r>
        <w:rPr>
          <w:b/>
          <w:bCs/>
          <w:color w:val="FF0000"/>
        </w:rPr>
        <w:t>w3-opacity</w:t>
      </w:r>
      <w:r>
        <w:rPr/>
        <w:t>"&gt;Text Opacity&lt;/h2&gt;</w:t>
      </w:r>
    </w:p>
    <w:p>
      <w:pPr>
        <w:pStyle w:val="Example"/>
        <w:spacing w:before="0" w:after="86"/>
        <w:rPr/>
      </w:pPr>
      <w:r>
        <w:rPr/>
        <w:t xml:space="preserve">  </w:t>
      </w:r>
      <w:r>
        <w:rPr/>
        <w:t>&lt;/div&gt;</w:t>
      </w:r>
    </w:p>
    <w:p>
      <w:pPr>
        <w:pStyle w:val="Example"/>
        <w:spacing w:before="0" w:after="29"/>
        <w:rPr/>
      </w:pPr>
      <w:r>
        <w:rPr/>
        <w:t xml:space="preserve">  </w:t>
      </w:r>
      <w:r>
        <w:rPr/>
        <w:t>&lt;div class="w3-panel w3-blue"&gt;</w:t>
      </w:r>
    </w:p>
    <w:p>
      <w:pPr>
        <w:pStyle w:val="Example"/>
        <w:spacing w:before="0" w:after="29"/>
        <w:rPr/>
      </w:pPr>
      <w:r>
        <w:rPr/>
        <w:t xml:space="preserve">    </w:t>
      </w:r>
      <w:r>
        <w:rPr/>
        <w:t>&lt;h2 class="</w:t>
      </w:r>
      <w:r>
        <w:rPr>
          <w:b/>
          <w:bCs/>
          <w:color w:val="FF0000"/>
        </w:rPr>
        <w:t>w3-opacity</w:t>
      </w:r>
      <w:r>
        <w:rPr/>
        <w:t>"&gt;Text Opacity&lt;/h2&gt;</w:t>
      </w:r>
    </w:p>
    <w:p>
      <w:pPr>
        <w:pStyle w:val="Example"/>
        <w:spacing w:before="0" w:after="86"/>
        <w:rPr/>
      </w:pPr>
      <w:r>
        <w:rPr/>
        <w:t xml:space="preserve">  </w:t>
      </w:r>
      <w:r>
        <w:rPr/>
        <w:t>&lt;/div&gt;</w:t>
      </w:r>
    </w:p>
    <w:p>
      <w:pPr>
        <w:pStyle w:val="Example"/>
        <w:spacing w:before="0" w:after="29"/>
        <w:rPr/>
      </w:pPr>
      <w:r>
        <w:rPr/>
        <w:t xml:space="preserve">  </w:t>
      </w:r>
      <w:r>
        <w:rPr/>
        <w:t>&lt;div class="w3-panel w3-orange"&gt;</w:t>
      </w:r>
    </w:p>
    <w:p>
      <w:pPr>
        <w:pStyle w:val="Example"/>
        <w:spacing w:before="0" w:after="29"/>
        <w:rPr/>
      </w:pPr>
      <w:r>
        <w:rPr/>
        <w:t xml:space="preserve">    </w:t>
      </w:r>
      <w:r>
        <w:rPr/>
        <w:t>&lt;h2 class="</w:t>
      </w:r>
      <w:r>
        <w:rPr>
          <w:b/>
          <w:bCs/>
          <w:color w:val="FF0000"/>
        </w:rPr>
        <w:t>w3-opacity</w:t>
      </w:r>
      <w:r>
        <w:rPr/>
        <w:t>"&gt;Text Opacity&lt;/h2&gt;</w:t>
      </w:r>
    </w:p>
    <w:p>
      <w:pPr>
        <w:pStyle w:val="Example"/>
        <w:spacing w:before="0" w:after="86"/>
        <w:rPr/>
      </w:pPr>
      <w:r>
        <w:rPr/>
        <w:t xml:space="preserve">  </w:t>
      </w:r>
      <w:r>
        <w:rPr/>
        <w:t>&lt;/div&gt;</w:t>
      </w:r>
    </w:p>
    <w:p>
      <w:pPr>
        <w:pStyle w:val="Example"/>
        <w:spacing w:before="0" w:after="29"/>
        <w:rPr/>
      </w:pPr>
      <w:r>
        <w:rPr/>
        <w:t xml:space="preserve">  </w:t>
      </w:r>
      <w:r>
        <w:rPr/>
        <w:t>&lt;div class="w3-panel w3-black"&gt;</w:t>
      </w:r>
    </w:p>
    <w:p>
      <w:pPr>
        <w:pStyle w:val="Example"/>
        <w:spacing w:before="0" w:after="29"/>
        <w:rPr/>
      </w:pPr>
      <w:r>
        <w:rPr/>
        <w:t xml:space="preserve">    </w:t>
      </w:r>
      <w:r>
        <w:rPr/>
        <w:t>&lt;h2 class="</w:t>
      </w:r>
      <w:r>
        <w:rPr>
          <w:b/>
          <w:bCs/>
          <w:color w:val="FF0000"/>
        </w:rPr>
        <w:t>w3-opacity</w:t>
      </w:r>
      <w:r>
        <w:rPr/>
        <w:t>"&gt;Text Opacity&lt;/h2&gt;</w:t>
      </w:r>
    </w:p>
    <w:p>
      <w:pPr>
        <w:pStyle w:val="Example"/>
        <w:spacing w:before="0" w:after="86"/>
        <w:rPr/>
      </w:pPr>
      <w:r>
        <w:rPr/>
        <w:t xml:space="preserve">  </w:t>
      </w:r>
      <w:r>
        <w:rPr/>
        <w:t>&lt;/div&gt;</w:t>
      </w:r>
    </w:p>
    <w:p>
      <w:pPr>
        <w:pStyle w:val="Example"/>
        <w:rPr/>
      </w:pPr>
      <w:r>
        <w:rPr/>
        <w:t>&lt;/div&gt;</w:t>
      </w:r>
    </w:p>
    <w:p>
      <w:pPr>
        <w:pStyle w:val="Normal"/>
        <w:rPr/>
      </w:pPr>
      <w:r>
        <w:rPr/>
        <w:t xml:space="preserve">The CSS3 </w:t>
      </w:r>
      <w:hyperlink r:id="rId56">
        <w:r>
          <w:rPr>
            <w:rStyle w:val="Hyperlink"/>
            <w:b w:val="false"/>
            <w:bCs w:val="false"/>
          </w:rPr>
          <w:t>text-shadow</w:t>
        </w:r>
      </w:hyperlink>
      <w:r>
        <w:rPr/>
        <w:t xml:space="preserve"> property can be used to add shadow or blur effects to text:</w:t>
      </w:r>
    </w:p>
    <w:p>
      <w:pPr>
        <w:pStyle w:val="Example"/>
        <w:spacing w:before="86" w:after="86"/>
        <w:rPr/>
      </w:pPr>
      <w:r>
        <w:rPr/>
        <w:t>&lt;div class="w3-container w3-light-grey"&gt;</w:t>
      </w:r>
    </w:p>
    <w:p>
      <w:pPr>
        <w:pStyle w:val="Example"/>
        <w:spacing w:before="0" w:after="86"/>
        <w:rPr/>
      </w:pPr>
      <w:r>
        <w:rPr/>
        <w:t xml:space="preserve">  </w:t>
      </w:r>
      <w:r>
        <w:rPr/>
        <w:t>&lt;h2 style="text-shadow:1px 1px 0 #444"&gt;Text Shadow&lt;/h2&gt;</w:t>
      </w:r>
    </w:p>
    <w:p>
      <w:pPr>
        <w:pStyle w:val="Example"/>
        <w:spacing w:before="0" w:after="86"/>
        <w:rPr/>
      </w:pPr>
      <w:r>
        <w:rPr/>
        <w:t>&lt;/div&gt;</w:t>
      </w:r>
    </w:p>
    <w:p>
      <w:pPr>
        <w:pStyle w:val="Example"/>
        <w:spacing w:before="0" w:after="86"/>
        <w:rPr/>
      </w:pPr>
      <w:r>
        <w:rPr/>
      </w:r>
    </w:p>
    <w:p>
      <w:pPr>
        <w:pStyle w:val="Example"/>
        <w:spacing w:before="0" w:after="86"/>
        <w:rPr/>
      </w:pPr>
      <w:r>
        <w:rPr/>
        <w:t>&lt;div class="w3-container w3-blue"&gt;</w:t>
      </w:r>
    </w:p>
    <w:p>
      <w:pPr>
        <w:pStyle w:val="Example"/>
        <w:spacing w:before="0" w:after="86"/>
        <w:rPr/>
      </w:pPr>
      <w:r>
        <w:rPr/>
        <w:t xml:space="preserve">  </w:t>
      </w:r>
      <w:r>
        <w:rPr/>
        <w:t>&lt;h2 style="text-shadow:1px 1px 0 #444"&gt;Text Shadow&lt;/h2&gt;</w:t>
      </w:r>
    </w:p>
    <w:p>
      <w:pPr>
        <w:pStyle w:val="Example"/>
        <w:spacing w:before="0" w:after="86"/>
        <w:rPr/>
      </w:pPr>
      <w:r>
        <w:rPr/>
        <w:t>&lt;/div&gt;</w:t>
      </w:r>
    </w:p>
    <w:p>
      <w:pPr>
        <w:pStyle w:val="Example"/>
        <w:spacing w:before="0" w:after="86"/>
        <w:rPr/>
      </w:pPr>
      <w:r>
        <w:rPr/>
      </w:r>
    </w:p>
    <w:p>
      <w:pPr>
        <w:pStyle w:val="Example"/>
        <w:spacing w:before="0" w:after="86"/>
        <w:rPr/>
      </w:pPr>
      <w:r>
        <w:rPr/>
        <w:t>&lt;div class="w3-container w3-green"&gt;</w:t>
      </w:r>
    </w:p>
    <w:p>
      <w:pPr>
        <w:pStyle w:val="Example"/>
        <w:spacing w:before="0" w:after="86"/>
        <w:rPr/>
      </w:pPr>
      <w:r>
        <w:rPr/>
        <w:t xml:space="preserve">  </w:t>
      </w:r>
      <w:r>
        <w:rPr/>
        <w:t>&lt;h2 style="text-shadow:1px 1px 0 #444"&gt;Text Shadow&lt;/h2&gt;</w:t>
      </w:r>
    </w:p>
    <w:p>
      <w:pPr>
        <w:pStyle w:val="Example"/>
        <w:rPr/>
      </w:pPr>
      <w:r>
        <w:rPr/>
        <w:t>&lt;/div&gt;</w:t>
      </w:r>
    </w:p>
    <w:p>
      <w:pPr>
        <w:pStyle w:val="Normal"/>
        <w:rPr/>
      </w:pPr>
      <w:r>
        <w:rPr/>
        <w:t>Text effects may be combined:</w:t>
      </w:r>
    </w:p>
    <w:p>
      <w:pPr>
        <w:pStyle w:val="Example"/>
        <w:spacing w:before="86" w:after="86"/>
        <w:rPr/>
      </w:pPr>
      <w:r>
        <w:rPr/>
        <w:t>&lt;div class="w3-container"&gt;</w:t>
      </w:r>
    </w:p>
    <w:p>
      <w:pPr>
        <w:pStyle w:val="Example"/>
        <w:spacing w:before="0" w:after="86"/>
        <w:rPr/>
      </w:pPr>
      <w:r>
        <w:rPr/>
        <w:t>&lt;h2&gt;Special Effects&lt;/h2&gt;</w:t>
      </w:r>
    </w:p>
    <w:p>
      <w:pPr>
        <w:pStyle w:val="Example"/>
        <w:spacing w:before="0" w:after="86"/>
        <w:rPr/>
      </w:pPr>
      <w:r>
        <w:rPr/>
      </w:r>
    </w:p>
    <w:p>
      <w:pPr>
        <w:pStyle w:val="Example"/>
        <w:spacing w:before="0" w:after="29"/>
        <w:rPr/>
      </w:pPr>
      <w:r>
        <w:rPr/>
        <w:t>&lt;div class="w3-panel w3-pink"&gt;</w:t>
      </w:r>
    </w:p>
    <w:p>
      <w:pPr>
        <w:pStyle w:val="Example"/>
        <w:spacing w:before="0" w:after="29"/>
        <w:rPr/>
      </w:pPr>
      <w:r>
        <w:rPr/>
        <w:t xml:space="preserve">  </w:t>
      </w:r>
      <w:r>
        <w:rPr/>
        <w:t>&lt;h1 class="w3-opacity"&gt;</w:t>
      </w:r>
    </w:p>
    <w:p>
      <w:pPr>
        <w:pStyle w:val="Example"/>
        <w:spacing w:before="0" w:after="29"/>
        <w:rPr/>
      </w:pPr>
      <w:r>
        <w:rPr/>
        <w:t xml:space="preserve">  </w:t>
      </w:r>
      <w:r>
        <w:rPr/>
        <w:t>&lt;b&gt;Text Opacity + Bold&lt;/b&gt;&lt;/h1&gt;</w:t>
      </w:r>
    </w:p>
    <w:p>
      <w:pPr>
        <w:pStyle w:val="Example"/>
        <w:spacing w:before="0" w:after="86"/>
        <w:rPr/>
      </w:pPr>
      <w:r>
        <w:rPr/>
        <w:t>&lt;/div&gt;</w:t>
      </w:r>
    </w:p>
    <w:p>
      <w:pPr>
        <w:pStyle w:val="Example"/>
        <w:spacing w:before="0" w:after="86"/>
        <w:rPr/>
      </w:pPr>
      <w:r>
        <w:rPr/>
      </w:r>
    </w:p>
    <w:p>
      <w:pPr>
        <w:pStyle w:val="Example"/>
        <w:spacing w:before="0" w:after="29"/>
        <w:rPr/>
      </w:pPr>
      <w:r>
        <w:rPr/>
        <w:t>&lt;div class="w3-panel w3-amber"&gt;</w:t>
      </w:r>
    </w:p>
    <w:p>
      <w:pPr>
        <w:pStyle w:val="Example"/>
        <w:spacing w:before="0" w:after="29"/>
        <w:rPr/>
      </w:pPr>
      <w:r>
        <w:rPr/>
        <w:t xml:space="preserve">  </w:t>
      </w:r>
      <w:r>
        <w:rPr/>
        <w:t>&lt;h1 class="w3-text-yellow" style="text-shadow:1px 1px 0 #444"&gt;</w:t>
      </w:r>
    </w:p>
    <w:p>
      <w:pPr>
        <w:pStyle w:val="Example"/>
        <w:spacing w:before="0" w:after="29"/>
        <w:rPr/>
      </w:pPr>
      <w:r>
        <w:rPr/>
        <w:t xml:space="preserve">  </w:t>
      </w:r>
      <w:r>
        <w:rPr/>
        <w:t>&lt;b&gt;Yellow Text + Shadow + Bold&lt;/b&gt;&lt;/h1&gt;</w:t>
      </w:r>
    </w:p>
    <w:p>
      <w:pPr>
        <w:pStyle w:val="Example"/>
        <w:spacing w:before="0" w:after="86"/>
        <w:rPr/>
      </w:pPr>
      <w:r>
        <w:rPr/>
        <w:t>&lt;/div&gt;</w:t>
      </w:r>
    </w:p>
    <w:p>
      <w:pPr>
        <w:pStyle w:val="Example"/>
        <w:spacing w:before="0" w:after="86"/>
        <w:rPr/>
      </w:pPr>
      <w:r>
        <w:rPr/>
      </w:r>
    </w:p>
    <w:p>
      <w:pPr>
        <w:pStyle w:val="Example"/>
        <w:spacing w:before="0" w:after="29"/>
        <w:rPr/>
      </w:pPr>
      <w:r>
        <w:rPr/>
        <w:t>&lt;div class="w3-panel w3-blue"&gt;</w:t>
      </w:r>
    </w:p>
    <w:p>
      <w:pPr>
        <w:pStyle w:val="Example"/>
        <w:spacing w:before="0" w:after="29"/>
        <w:rPr/>
      </w:pPr>
      <w:r>
        <w:rPr/>
        <w:t xml:space="preserve">  </w:t>
      </w:r>
      <w:r>
        <w:rPr/>
        <w:t>&lt;h1 class="w3-text-orange" style="text-shadow:1px 1px 0 #444"&gt;</w:t>
      </w:r>
    </w:p>
    <w:p>
      <w:pPr>
        <w:pStyle w:val="Example"/>
        <w:spacing w:before="0" w:after="29"/>
        <w:rPr/>
      </w:pPr>
      <w:r>
        <w:rPr/>
        <w:t xml:space="preserve">  </w:t>
      </w:r>
      <w:r>
        <w:rPr/>
        <w:t>&lt;b&gt;Orange Text + Shadow + Bold&lt;/b&gt;&lt;/h1&gt;</w:t>
      </w:r>
    </w:p>
    <w:p>
      <w:pPr>
        <w:pStyle w:val="Example"/>
        <w:spacing w:before="0" w:after="86"/>
        <w:rPr/>
      </w:pPr>
      <w:r>
        <w:rPr/>
        <w:t>&lt;/div&gt;</w:t>
      </w:r>
    </w:p>
    <w:p>
      <w:pPr>
        <w:pStyle w:val="Example"/>
        <w:rPr/>
      </w:pPr>
      <w:r>
        <w:rPr/>
      </w:r>
    </w:p>
    <w:p>
      <w:pPr>
        <w:pStyle w:val="Example"/>
        <w:rPr/>
      </w:pPr>
      <w:r>
        <w:rPr/>
        <w:t>&lt;/div&gt;</w:t>
      </w:r>
    </w:p>
    <w:p>
      <w:pPr>
        <w:pStyle w:val="Normal"/>
        <w:rPr/>
      </w:pPr>
      <w:r>
        <w:rPr/>
      </w:r>
    </w:p>
    <w:p>
      <w:pPr>
        <w:pStyle w:val="Normal"/>
        <w:rPr/>
      </w:pPr>
      <w:r>
        <w:rPr/>
      </w:r>
    </w:p>
    <w:p>
      <w:pPr>
        <w:pStyle w:val="Normal"/>
        <w:rPr/>
      </w:pPr>
      <w:r>
        <w:rPr/>
      </w:r>
    </w:p>
    <w:p>
      <w:pPr>
        <w:pStyle w:val="BodyText"/>
        <w:spacing w:before="0" w:after="140"/>
        <w:rPr/>
      </w:pPr>
      <w:hyperlink r:id="rId57">
        <w:r>
          <w:rPr>
            <w:rStyle w:val="Hyperlink"/>
          </w:rPr>
          <w:t>Docker with CGI perl. hello world tutorial | by lojorider lojo | Medium</w:t>
        </w:r>
      </w:hyperlink>
      <w:r>
        <w:rPr/>
        <w:t xml:space="preserve"> </w:t>
      </w:r>
    </w:p>
    <w:p>
      <w:pPr>
        <w:pStyle w:val="BodyText"/>
        <w:spacing w:before="0" w:after="140"/>
        <w:rPr/>
      </w:pPr>
      <w:hyperlink r:id="rId58">
        <w:r>
          <w:rPr>
            <w:rStyle w:val="Hyperlink"/>
          </w:rPr>
          <w:t>SQL-Ledger ERP</w:t>
        </w:r>
      </w:hyperlink>
      <w:r>
        <w:rPr/>
        <w:t xml:space="preserve">  (download)</w:t>
      </w:r>
    </w:p>
    <w:p>
      <w:pPr>
        <w:pStyle w:val="BodyText"/>
        <w:spacing w:before="0" w:after="140"/>
        <w:rPr/>
      </w:pPr>
      <w:hyperlink r:id="rId59">
        <w:r>
          <w:rPr>
            <w:rStyle w:val="Hyperlink"/>
          </w:rPr>
          <w:t>SQL-Ledger ERP</w:t>
        </w:r>
      </w:hyperlink>
      <w:r>
        <w:rPr/>
        <w:t xml:space="preserve"> (install)</w:t>
      </w:r>
    </w:p>
    <w:p>
      <w:pPr>
        <w:pStyle w:val="BodyText"/>
        <w:spacing w:before="0" w:after="140"/>
        <w:rPr/>
      </w:pPr>
      <w:hyperlink r:id="rId60">
        <w:r>
          <w:rPr>
            <w:rStyle w:val="Hyperlink"/>
          </w:rPr>
          <w:t>step_by_step_installation:ubuntu [International SQL-Ledger Network Association] (sql-ledger-network.com)</w:t>
        </w:r>
      </w:hyperlink>
      <w:r>
        <w:rPr/>
        <w:t xml:space="preserve"> </w:t>
      </w:r>
    </w:p>
    <w:p>
      <w:pPr>
        <w:pStyle w:val="BodyText"/>
        <w:spacing w:before="0" w:after="140"/>
        <w:rPr/>
      </w:pPr>
      <w:hyperlink r:id="rId61">
        <w:r>
          <w:rPr>
            <w:rStyle w:val="Hyperlink"/>
          </w:rPr>
          <w:t>Tutorial - Perl CGI on Apache [ Step by step ] (techexpert.tips)</w:t>
        </w:r>
      </w:hyperlink>
      <w:r>
        <w:rPr/>
        <w:t xml:space="preserve">  //veikia</w:t>
      </w:r>
    </w:p>
    <w:p>
      <w:pPr>
        <w:pStyle w:val="BodyText"/>
        <w:spacing w:before="0" w:after="140"/>
        <w:rPr/>
      </w:pPr>
      <w:hyperlink r:id="rId62">
        <w:r>
          <w:rPr>
            <w:rStyle w:val="Hyperlink"/>
          </w:rPr>
          <w:t>Ubuntu 18.04 LTS : Apache2 : Use Perl Scripts : Server World (server-world.info)</w:t>
        </w:r>
      </w:hyperlink>
      <w:r>
        <w:rPr/>
        <w:t xml:space="preserve"> </w:t>
      </w:r>
    </w:p>
    <w:p>
      <w:pPr>
        <w:pStyle w:val="BodyText"/>
        <w:spacing w:before="0" w:after="140"/>
        <w:rPr/>
      </w:pPr>
      <w:r>
        <w:rPr/>
      </w:r>
    </w:p>
    <w:p>
      <w:pPr>
        <w:pStyle w:val="BodyText"/>
        <w:spacing w:before="0" w:after="140"/>
        <w:rPr/>
      </w:pPr>
      <w:hyperlink r:id="rId63">
        <w:r>
          <w:rPr>
            <w:rStyle w:val="Hyperlink"/>
          </w:rPr>
          <w:t>GitHub - Tekki/sql-ledger: :books: The official SQL-Ledger version, plus some additions.</w:t>
        </w:r>
      </w:hyperlink>
      <w:r>
        <w:rPr/>
        <w:t xml:space="preserve"> </w:t>
      </w:r>
    </w:p>
    <w:p>
      <w:pPr>
        <w:pStyle w:val="BodyText"/>
        <w:spacing w:before="0" w:after="140"/>
        <w:rPr/>
      </w:pPr>
      <w:hyperlink r:id="rId64">
        <w:r>
          <w:rPr>
            <w:rStyle w:val="Hyperlink"/>
          </w:rPr>
          <w:t>bootstrap CDN by jsDelivr - A CDN for npm and GitHub</w:t>
        </w:r>
      </w:hyperlink>
      <w:r>
        <w:rPr/>
        <w:t xml:space="preserve"> </w:t>
      </w:r>
    </w:p>
    <w:p>
      <w:pPr>
        <w:pStyle w:val="BodyText"/>
        <w:spacing w:before="0" w:after="140"/>
        <w:rPr/>
      </w:pPr>
      <w:r>
        <w:rPr>
          <w:rStyle w:val="Hyperlink"/>
        </w:rPr>
        <w:t>https://www.alexedwards.net/blog/serving-static-sites-with-go</w:t>
      </w:r>
    </w:p>
    <w:p>
      <w:pPr>
        <w:pStyle w:val="BodyText"/>
        <w:spacing w:before="0" w:after="140"/>
        <w:rPr/>
      </w:pPr>
      <w:r>
        <w:rPr/>
      </w:r>
    </w:p>
    <w:p>
      <w:pPr>
        <w:pStyle w:val="Heading3"/>
        <w:numPr>
          <w:ilvl w:val="2"/>
          <w:numId w:val="2"/>
        </w:numPr>
        <w:ind w:hanging="0" w:start="0"/>
        <w:rPr/>
      </w:pPr>
      <w:r>
        <w:rPr/>
        <w:t>Responsive Design</w:t>
      </w:r>
    </w:p>
    <w:p>
      <w:pPr>
        <w:pStyle w:val="BodyText"/>
        <w:ind w:hanging="0" w:start="0"/>
        <w:rPr/>
      </w:pPr>
      <w:r>
        <w:rPr/>
        <w:t xml:space="preserve">Responsive Web Design is about using HTML and CSS to automatically resize, hide, shrink, or enlarge, a website, to make it look good on all devices (desktops, tablets, and phones). To create a responsive website, add the following </w:t>
      </w:r>
      <w:r>
        <w:rPr>
          <w:b/>
          <w:bCs/>
        </w:rPr>
        <w:t>&lt;meta&gt;</w:t>
      </w:r>
      <w:r>
        <w:rPr/>
        <w:t xml:space="preserve"> tag to all your web pages:</w:t>
      </w:r>
    </w:p>
    <w:p>
      <w:pPr>
        <w:pStyle w:val="Example"/>
        <w:rPr/>
      </w:pPr>
      <w:r>
        <w:rPr/>
        <w:t>&lt;meta name="viewport" content="width=device-width, initial-scale=1.0"&gt;</w:t>
      </w:r>
    </w:p>
    <w:p>
      <w:pPr>
        <w:pStyle w:val="BodyText"/>
        <w:spacing w:before="0" w:after="140"/>
        <w:rPr/>
      </w:pPr>
      <w:r>
        <w:rPr/>
        <w:t>This tag will set the viewport of your page, which will give the browser instructions on how to control the page's dimensions and scaling.</w:t>
      </w:r>
    </w:p>
    <w:p>
      <w:pPr>
        <w:pStyle w:val="Heading4"/>
        <w:numPr>
          <w:ilvl w:val="3"/>
          <w:numId w:val="2"/>
        </w:numPr>
        <w:ind w:hanging="0" w:start="0"/>
        <w:rPr/>
      </w:pPr>
      <w:r>
        <w:rPr/>
        <w:t>Responsive Images</w:t>
      </w:r>
    </w:p>
    <w:p>
      <w:pPr>
        <w:pStyle w:val="BodyText"/>
        <w:spacing w:before="0" w:after="140"/>
        <w:rPr/>
      </w:pPr>
      <w:r>
        <w:rPr/>
        <w:t xml:space="preserve">If the CSS width property is set to 100%, the image will be responsive and scale up and down. </w:t>
      </w:r>
    </w:p>
    <w:p>
      <w:pPr>
        <w:pStyle w:val="Example"/>
        <w:rPr/>
      </w:pPr>
      <w:r>
        <w:rPr/>
        <w:t>&lt;img src="img_girl.jpg" style="width:100%;"&gt;</w:t>
      </w:r>
    </w:p>
    <w:p>
      <w:pPr>
        <w:pStyle w:val="BodyText"/>
        <w:spacing w:before="0" w:after="140"/>
        <w:rPr/>
      </w:pPr>
      <w:r>
        <w:rPr/>
        <w:t xml:space="preserve">The image can be scaled up to be larger than its original size. A better solution, in many cases, will be to use the max-width property instead. </w:t>
      </w:r>
    </w:p>
    <w:p>
      <w:pPr>
        <w:pStyle w:val="Example"/>
        <w:rPr/>
      </w:pPr>
      <w:r>
        <w:rPr/>
        <w:t>&lt;img src="img_girl.jpg" style="max-width:100%;height:auto;"&gt;</w:t>
      </w:r>
    </w:p>
    <w:p>
      <w:pPr>
        <w:pStyle w:val="BodyText"/>
        <w:spacing w:before="0" w:after="140"/>
        <w:rPr/>
      </w:pPr>
      <w:r>
        <w:rPr/>
        <w:t>If the max-width property is set to 100%, the image will scale down if it has to, but never scale up to be larger than its original size.</w:t>
      </w:r>
    </w:p>
    <w:p>
      <w:pPr>
        <w:pStyle w:val="Heading4"/>
        <w:numPr>
          <w:ilvl w:val="3"/>
          <w:numId w:val="2"/>
        </w:numPr>
        <w:ind w:hanging="0" w:start="0"/>
        <w:rPr/>
      </w:pPr>
      <w:r>
        <w:rPr/>
        <w:t>Show Different Images Depending on Browser Width</w:t>
      </w:r>
    </w:p>
    <w:p>
      <w:pPr>
        <w:pStyle w:val="BodyText"/>
        <w:spacing w:before="0" w:after="140"/>
        <w:rPr/>
      </w:pPr>
      <w:r>
        <w:rPr/>
        <w:t>The HTML &lt;picture&gt; element allows you to define different images for different browser window sizes.</w:t>
      </w:r>
    </w:p>
    <w:p>
      <w:pPr>
        <w:pStyle w:val="Example"/>
        <w:spacing w:before="86" w:after="86"/>
        <w:rPr/>
      </w:pPr>
      <w:r>
        <w:rPr/>
        <w:t>&lt;picture&gt;</w:t>
      </w:r>
    </w:p>
    <w:p>
      <w:pPr>
        <w:pStyle w:val="Example"/>
        <w:spacing w:before="0" w:after="86"/>
        <w:rPr/>
      </w:pPr>
      <w:r>
        <w:rPr/>
        <w:t xml:space="preserve">  </w:t>
      </w:r>
      <w:r>
        <w:rPr/>
        <w:t>&lt;source srcset="img_smallflower.jpg" media="(max-width: 600px)"&gt;</w:t>
      </w:r>
    </w:p>
    <w:p>
      <w:pPr>
        <w:pStyle w:val="Example"/>
        <w:spacing w:before="0" w:after="86"/>
        <w:rPr/>
      </w:pPr>
      <w:r>
        <w:rPr/>
        <w:t xml:space="preserve">  </w:t>
      </w:r>
      <w:r>
        <w:rPr/>
        <w:t>&lt;source srcset="img_flowers.jpg" media="(max-width: 1500px)"&gt;</w:t>
      </w:r>
    </w:p>
    <w:p>
      <w:pPr>
        <w:pStyle w:val="Example"/>
        <w:spacing w:before="0" w:after="86"/>
        <w:rPr/>
      </w:pPr>
      <w:r>
        <w:rPr/>
        <w:t xml:space="preserve">  </w:t>
      </w:r>
      <w:r>
        <w:rPr/>
        <w:t>&lt;img src="img_smallflower.jpg" alt="Flowers"&gt;</w:t>
      </w:r>
    </w:p>
    <w:p>
      <w:pPr>
        <w:pStyle w:val="Example"/>
        <w:rPr/>
      </w:pPr>
      <w:r>
        <w:rPr/>
        <w:t>&lt;/picture&gt;</w:t>
      </w:r>
    </w:p>
    <w:p>
      <w:pPr>
        <w:pStyle w:val="BodyText"/>
        <w:spacing w:before="0" w:after="140"/>
        <w:rPr/>
      </w:pPr>
      <w:r>
        <w:rPr/>
        <w:t xml:space="preserve">The &lt;picture&gt; element contains two tags: one or more </w:t>
      </w:r>
      <w:r>
        <w:rPr>
          <w:b/>
          <w:bCs/>
        </w:rPr>
        <w:t>&lt;source</w:t>
      </w:r>
      <w:r>
        <w:rPr/>
        <w:t xml:space="preserve">&gt; tags and one </w:t>
      </w:r>
      <w:r>
        <w:rPr>
          <w:b/>
          <w:bCs/>
        </w:rPr>
        <w:t>&lt;img</w:t>
      </w:r>
      <w:r>
        <w:rPr/>
        <w:t xml:space="preserve">&gt; tag. The browser will look for the first &lt;source&gt; element where the media query matches the current viewport width, and then it will display the proper image (specified in the srcset attribute). The </w:t>
      </w:r>
      <w:r>
        <w:rPr>
          <w:b/>
          <w:bCs/>
        </w:rPr>
        <w:t>&lt;img&gt;</w:t>
      </w:r>
      <w:r>
        <w:rPr/>
        <w:t xml:space="preserve"> element is required as the last child of the </w:t>
      </w:r>
      <w:r>
        <w:rPr>
          <w:b/>
          <w:bCs/>
        </w:rPr>
        <w:t>&lt;picture&gt;</w:t>
      </w:r>
      <w:r>
        <w:rPr/>
        <w:t xml:space="preserve"> element, as a fallback option if none of the source tags matches.</w:t>
      </w:r>
    </w:p>
    <w:p>
      <w:pPr>
        <w:pStyle w:val="Heading4"/>
        <w:numPr>
          <w:ilvl w:val="3"/>
          <w:numId w:val="2"/>
        </w:numPr>
        <w:ind w:hanging="0" w:start="0"/>
        <w:rPr/>
      </w:pPr>
      <w:r>
        <w:rPr/>
        <w:t>Responsive Text Size</w:t>
      </w:r>
    </w:p>
    <w:p>
      <w:pPr>
        <w:pStyle w:val="BodyText"/>
        <w:spacing w:before="0" w:after="140"/>
        <w:rPr/>
      </w:pPr>
      <w:r>
        <w:rPr/>
        <w:t xml:space="preserve">The text size can be set with a "vw" unit, which means the "viewport width". </w:t>
      </w:r>
    </w:p>
    <w:p>
      <w:pPr>
        <w:pStyle w:val="BodyText"/>
        <w:spacing w:before="0" w:after="140"/>
        <w:rPr/>
      </w:pPr>
      <w:r>
        <w:rPr/>
        <w:t>That way the text size will follow the size of the browser window:</w:t>
      </w:r>
    </w:p>
    <w:p>
      <w:pPr>
        <w:pStyle w:val="Example"/>
        <w:spacing w:before="86" w:after="86"/>
        <w:rPr/>
      </w:pPr>
      <w:r>
        <w:rPr/>
        <w:t>&lt;h1 style="font-size:10vw"&gt;Hello World&lt;/h1&gt;</w:t>
      </w:r>
    </w:p>
    <w:p>
      <w:pPr>
        <w:pStyle w:val="BodyText"/>
        <w:spacing w:before="0" w:after="140"/>
        <w:rPr/>
      </w:pPr>
      <w:r>
        <w:rPr/>
        <w:t>1vw = 1% of viewport width. If the viewport is 50cm wide, 1vw is 0.5cm.</w:t>
      </w:r>
    </w:p>
    <w:p>
      <w:pPr>
        <w:pStyle w:val="Heading4"/>
        <w:numPr>
          <w:ilvl w:val="3"/>
          <w:numId w:val="2"/>
        </w:numPr>
        <w:ind w:hanging="0" w:start="0"/>
        <w:rPr/>
      </w:pPr>
      <w:r>
        <w:rPr/>
        <w:t>CSS relative units</w:t>
      </w:r>
    </w:p>
    <w:p>
      <w:pPr>
        <w:pStyle w:val="BodyText"/>
        <w:rPr/>
      </w:pPr>
      <w:r>
        <w:rPr>
          <w:b/>
          <w:bCs/>
        </w:rPr>
        <w:t>Pixels</w:t>
      </w:r>
      <w:r>
        <w:rPr/>
        <w:t xml:space="preserve"> are absolute units. They won't change when you resize the window.</w:t>
      </w:r>
    </w:p>
    <w:p>
      <w:pPr>
        <w:pStyle w:val="BodyText"/>
        <w:rPr/>
      </w:pPr>
      <w:r>
        <w:rPr>
          <w:b/>
          <w:bCs/>
        </w:rPr>
        <w:t>EM</w:t>
      </w:r>
      <w:r>
        <w:rPr/>
        <w:t xml:space="preserve"> and </w:t>
      </w:r>
      <w:r>
        <w:rPr>
          <w:b/>
          <w:bCs/>
        </w:rPr>
        <w:t>REM</w:t>
      </w:r>
      <w:r>
        <w:rPr/>
        <w:t xml:space="preserve"> are not units. They are multipliers of a base number. The REM unit depends on the root element [the HTML element]. The default font-size of the root element [in HTML] is 16px. So, 1 REM = 16px. If we change the root element font size, the REM unit changes also.</w:t>
      </w:r>
    </w:p>
    <w:p>
      <w:pPr>
        <w:pStyle w:val="BodyText"/>
        <w:rPr/>
      </w:pPr>
      <w:r>
        <w:rPr/>
        <w:t>Making responsive websites with the REM unit is very easy. Just write your styles in rem units instead of the pixels and change the root elements at different breakpoints using media queries.</w:t>
      </w:r>
    </w:p>
    <w:p>
      <w:pPr>
        <w:pStyle w:val="Example"/>
        <w:spacing w:before="86" w:after="86"/>
        <w:rPr/>
      </w:pPr>
      <w:r>
        <w:rPr/>
        <w:t xml:space="preserve">// large screen </w:t>
      </w:r>
    </w:p>
    <w:p>
      <w:pPr>
        <w:pStyle w:val="Example"/>
        <w:spacing w:before="0" w:after="86"/>
        <w:rPr/>
      </w:pPr>
      <w:r>
        <w:rPr/>
        <w:t>@media (max-width: 1400px) {</w:t>
      </w:r>
    </w:p>
    <w:p>
      <w:pPr>
        <w:pStyle w:val="Example"/>
        <w:spacing w:before="0" w:after="86"/>
        <w:rPr/>
      </w:pPr>
      <w:r>
        <w:rPr/>
        <w:t xml:space="preserve">  </w:t>
      </w:r>
      <w:r>
        <w:rPr/>
        <w:t>html {</w:t>
      </w:r>
    </w:p>
    <w:p>
      <w:pPr>
        <w:pStyle w:val="Example"/>
        <w:spacing w:before="0" w:after="86"/>
        <w:rPr/>
      </w:pPr>
      <w:r>
        <w:rPr/>
        <w:t xml:space="preserve">    </w:t>
      </w:r>
      <w:r>
        <w:rPr/>
        <w:t>font-size: 25px;</w:t>
      </w:r>
    </w:p>
    <w:p>
      <w:pPr>
        <w:pStyle w:val="Example"/>
        <w:spacing w:before="0" w:after="86"/>
        <w:rPr/>
      </w:pPr>
      <w:r>
        <w:rPr/>
        <w:t xml:space="preserve">  </w:t>
      </w:r>
      <w:r>
        <w:rPr/>
        <w:t>}</w:t>
      </w:r>
    </w:p>
    <w:p>
      <w:pPr>
        <w:pStyle w:val="Example"/>
        <w:spacing w:before="0" w:after="86"/>
        <w:rPr/>
      </w:pPr>
      <w:r>
        <w:rPr/>
        <w:t>}</w:t>
      </w:r>
    </w:p>
    <w:p>
      <w:pPr>
        <w:pStyle w:val="Example"/>
        <w:spacing w:before="0" w:after="86"/>
        <w:rPr/>
      </w:pPr>
      <w:r>
        <w:rPr/>
      </w:r>
    </w:p>
    <w:p>
      <w:pPr>
        <w:pStyle w:val="Example"/>
        <w:spacing w:before="0" w:after="86"/>
        <w:rPr/>
      </w:pPr>
      <w:r>
        <w:rPr/>
        <w:t xml:space="preserve">// Tablet screen </w:t>
      </w:r>
    </w:p>
    <w:p>
      <w:pPr>
        <w:pStyle w:val="Example"/>
        <w:spacing w:before="0" w:after="86"/>
        <w:rPr/>
      </w:pPr>
      <w:r>
        <w:rPr/>
        <w:t>@media (max-width: 768px) {</w:t>
      </w:r>
    </w:p>
    <w:p>
      <w:pPr>
        <w:pStyle w:val="Example"/>
        <w:spacing w:before="0" w:after="86"/>
        <w:rPr/>
      </w:pPr>
      <w:r>
        <w:rPr/>
        <w:t xml:space="preserve">  </w:t>
      </w:r>
      <w:r>
        <w:rPr/>
        <w:t>html {</w:t>
      </w:r>
    </w:p>
    <w:p>
      <w:pPr>
        <w:pStyle w:val="Example"/>
        <w:spacing w:before="0" w:after="86"/>
        <w:rPr/>
      </w:pPr>
      <w:r>
        <w:rPr/>
        <w:t xml:space="preserve">    </w:t>
      </w:r>
      <w:r>
        <w:rPr/>
        <w:t>font-size: 18px;</w:t>
      </w:r>
    </w:p>
    <w:p>
      <w:pPr>
        <w:pStyle w:val="Example"/>
        <w:spacing w:before="0" w:after="86"/>
        <w:rPr/>
      </w:pPr>
      <w:r>
        <w:rPr/>
        <w:t xml:space="preserve">  </w:t>
      </w:r>
      <w:r>
        <w:rPr/>
        <w:t>}</w:t>
      </w:r>
    </w:p>
    <w:p>
      <w:pPr>
        <w:pStyle w:val="Example"/>
        <w:spacing w:before="0" w:after="86"/>
        <w:rPr/>
      </w:pPr>
      <w:r>
        <w:rPr/>
        <w:t>}</w:t>
      </w:r>
    </w:p>
    <w:p>
      <w:pPr>
        <w:pStyle w:val="Example"/>
        <w:spacing w:before="0" w:after="86"/>
        <w:rPr/>
      </w:pPr>
      <w:r>
        <w:rPr/>
      </w:r>
    </w:p>
    <w:p>
      <w:pPr>
        <w:pStyle w:val="Example"/>
        <w:spacing w:before="0" w:after="86"/>
        <w:rPr/>
      </w:pPr>
      <w:r>
        <w:rPr/>
        <w:t xml:space="preserve">// Mobile screen </w:t>
      </w:r>
    </w:p>
    <w:p>
      <w:pPr>
        <w:pStyle w:val="Example"/>
        <w:spacing w:before="0" w:after="86"/>
        <w:rPr/>
      </w:pPr>
      <w:r>
        <w:rPr/>
        <w:t>@media (max-width: 450px) {</w:t>
      </w:r>
    </w:p>
    <w:p>
      <w:pPr>
        <w:pStyle w:val="Example"/>
        <w:spacing w:before="0" w:after="86"/>
        <w:rPr/>
      </w:pPr>
      <w:r>
        <w:rPr/>
        <w:t xml:space="preserve">  </w:t>
      </w:r>
      <w:r>
        <w:rPr/>
        <w:t>html {</w:t>
      </w:r>
    </w:p>
    <w:p>
      <w:pPr>
        <w:pStyle w:val="Example"/>
        <w:spacing w:before="0" w:after="86"/>
        <w:rPr/>
      </w:pPr>
      <w:r>
        <w:rPr/>
        <w:t xml:space="preserve">    </w:t>
      </w:r>
      <w:r>
        <w:rPr/>
        <w:t>font-size: 12px;</w:t>
      </w:r>
    </w:p>
    <w:p>
      <w:pPr>
        <w:pStyle w:val="Example"/>
        <w:spacing w:before="0" w:after="86"/>
        <w:rPr/>
      </w:pPr>
      <w:r>
        <w:rPr/>
        <w:t xml:space="preserve">  </w:t>
      </w:r>
      <w:r>
        <w:rPr/>
        <w:t>}</w:t>
      </w:r>
    </w:p>
    <w:p>
      <w:pPr>
        <w:pStyle w:val="Example"/>
        <w:rPr/>
      </w:pPr>
      <w:r>
        <w:rPr/>
        <w:t>}</w:t>
      </w:r>
    </w:p>
    <w:p>
      <w:pPr>
        <w:pStyle w:val="BodyText"/>
        <w:spacing w:before="0" w:after="140"/>
        <w:rPr/>
      </w:pPr>
      <w:r>
        <w:rPr/>
        <w:t xml:space="preserve">The </w:t>
      </w:r>
      <w:r>
        <w:rPr>
          <w:b/>
          <w:bCs/>
        </w:rPr>
        <w:t>EM</w:t>
      </w:r>
      <w:r>
        <w:rPr/>
        <w:t xml:space="preserve"> unit is the same as the REM unit but it depends on the </w:t>
      </w:r>
      <w:r>
        <w:rPr>
          <w:b/>
          <w:bCs/>
        </w:rPr>
        <w:t>parent</w:t>
      </w:r>
      <w:r>
        <w:rPr/>
        <w:t xml:space="preserve"> font size.</w:t>
      </w:r>
    </w:p>
    <w:p>
      <w:pPr>
        <w:pStyle w:val="BodyText"/>
        <w:spacing w:before="0" w:after="140"/>
        <w:rPr/>
      </w:pPr>
      <w:r>
        <w:rPr/>
        <w:t xml:space="preserve">The full form of </w:t>
      </w:r>
      <w:r>
        <w:rPr>
          <w:b/>
          <w:bCs/>
        </w:rPr>
        <w:t>VW</w:t>
      </w:r>
      <w:r>
        <w:rPr/>
        <w:t xml:space="preserve"> is viewport width. It works like the percentage unit. 1vw is equal to 1% of entire visible screen width.</w:t>
      </w:r>
    </w:p>
    <w:p>
      <w:pPr>
        <w:pStyle w:val="BodyText"/>
        <w:spacing w:before="0" w:after="140"/>
        <w:rPr/>
      </w:pPr>
      <w:r>
        <w:rPr/>
        <w:t xml:space="preserve">The full form of </w:t>
      </w:r>
      <w:r>
        <w:rPr>
          <w:b/>
          <w:bCs/>
        </w:rPr>
        <w:t>VH</w:t>
      </w:r>
      <w:r>
        <w:rPr/>
        <w:t xml:space="preserve"> is viewport height. It works like the percentage unit as well. Specifying 10vh is equivalent to occupying 10% of entire visible screen height.</w:t>
      </w:r>
    </w:p>
    <w:p>
      <w:pPr>
        <w:pStyle w:val="BodyText"/>
        <w:spacing w:before="0" w:after="140"/>
        <w:rPr/>
      </w:pPr>
      <w:r>
        <w:rPr/>
        <w:t>Size expressed in VW or VH does not change on resizing the window.</w:t>
      </w:r>
    </w:p>
    <w:p>
      <w:pPr>
        <w:pStyle w:val="Heading4"/>
        <w:numPr>
          <w:ilvl w:val="3"/>
          <w:numId w:val="2"/>
        </w:numPr>
        <w:spacing w:before="115" w:after="115"/>
        <w:ind w:hanging="0" w:start="0"/>
        <w:rPr/>
      </w:pPr>
      <w:r>
        <w:rPr/>
        <w:t>The External Resource Link</w:t>
      </w:r>
    </w:p>
    <w:p>
      <w:pPr>
        <w:pStyle w:val="BodyText"/>
        <w:spacing w:before="0" w:after="140"/>
        <w:rPr/>
      </w:pPr>
      <w:r>
        <w:rPr/>
        <w:t xml:space="preserve">The </w:t>
      </w:r>
      <w:hyperlink r:id="rId65">
        <w:r>
          <w:rPr>
            <w:rStyle w:val="Hyperlink"/>
            <w:b w:val="false"/>
            <w:bCs w:val="false"/>
          </w:rPr>
          <w:t>&lt;link&gt;</w:t>
        </w:r>
      </w:hyperlink>
      <w:r>
        <w:rPr/>
        <w:t xml:space="preserve"> HTML element specifies relationships between the current document and an external resource. This element is most commonly used to link to stylesheets, but is also used to establish site icons:</w:t>
      </w:r>
    </w:p>
    <w:p>
      <w:pPr>
        <w:pStyle w:val="Example"/>
        <w:spacing w:before="86" w:after="86"/>
        <w:rPr/>
      </w:pPr>
      <w:r>
        <w:rPr/>
        <w:t>&lt;link href="main.css" rel="stylesheet" /&gt;</w:t>
      </w:r>
    </w:p>
    <w:p>
      <w:pPr>
        <w:pStyle w:val="Example"/>
        <w:rPr/>
      </w:pPr>
      <w:r>
        <w:rPr/>
        <w:t>&lt;link href="favicon.ico" rel="icon" /&gt;</w:t>
      </w:r>
    </w:p>
    <w:p>
      <w:pPr>
        <w:pStyle w:val="BodyText"/>
        <w:spacing w:before="0" w:after="140"/>
        <w:rPr/>
      </w:pPr>
      <w:r>
        <w:rPr/>
        <w:t>There are a number of other icon rel values, mainly used to indicate special icon types for use on various mobile platforms:</w:t>
      </w:r>
    </w:p>
    <w:p>
      <w:pPr>
        <w:pStyle w:val="Example"/>
        <w:spacing w:before="86" w:after="86"/>
        <w:rPr/>
      </w:pPr>
      <w:r>
        <w:rPr/>
        <w:t>&lt;link</w:t>
      </w:r>
    </w:p>
    <w:p>
      <w:pPr>
        <w:pStyle w:val="Example"/>
        <w:spacing w:before="0" w:after="86"/>
        <w:rPr/>
      </w:pPr>
      <w:r>
        <w:rPr/>
        <w:t xml:space="preserve">  </w:t>
      </w:r>
      <w:r>
        <w:rPr/>
        <w:t>rel="apple-touch-icon"</w:t>
      </w:r>
    </w:p>
    <w:p>
      <w:pPr>
        <w:pStyle w:val="Example"/>
        <w:spacing w:before="0" w:after="86"/>
        <w:rPr/>
      </w:pPr>
      <w:r>
        <w:rPr/>
        <w:t xml:space="preserve">  </w:t>
      </w:r>
      <w:r>
        <w:rPr/>
        <w:t>sizes="114x114"</w:t>
      </w:r>
    </w:p>
    <w:p>
      <w:pPr>
        <w:pStyle w:val="Example"/>
        <w:spacing w:before="0" w:after="86"/>
        <w:rPr/>
      </w:pPr>
      <w:r>
        <w:rPr/>
        <w:t xml:space="preserve">  </w:t>
      </w:r>
      <w:r>
        <w:rPr/>
        <w:t>href="apple-icon-114.png"</w:t>
      </w:r>
    </w:p>
    <w:p>
      <w:pPr>
        <w:pStyle w:val="Example"/>
        <w:rPr/>
      </w:pPr>
      <w:r>
        <w:rPr/>
        <w:t xml:space="preserve">  </w:t>
      </w:r>
      <w:r>
        <w:rPr/>
        <w:t>type="image/png" /&gt;</w:t>
      </w:r>
    </w:p>
    <w:p>
      <w:pPr>
        <w:pStyle w:val="BodyText"/>
        <w:spacing w:before="0" w:after="140"/>
        <w:rPr/>
      </w:pPr>
      <w:r>
        <w:rPr/>
        <w:t>The sizes attribute indicates the icon size, while the type contains the MIME type of the resource being linked. You can also provide a media type or query inside a media attribute; this resource will then only be loaded if the media condition is true:</w:t>
      </w:r>
    </w:p>
    <w:p>
      <w:pPr>
        <w:pStyle w:val="Example"/>
        <w:spacing w:before="86" w:after="86"/>
        <w:rPr/>
      </w:pPr>
      <w:r>
        <w:rPr/>
        <w:t>&lt;link href="print.css" rel="stylesheet" media="print" /&gt;</w:t>
      </w:r>
    </w:p>
    <w:p>
      <w:pPr>
        <w:pStyle w:val="Example"/>
        <w:spacing w:before="0" w:after="86"/>
        <w:rPr/>
      </w:pPr>
      <w:r>
        <w:rPr/>
        <w:t>&lt;link</w:t>
      </w:r>
    </w:p>
    <w:p>
      <w:pPr>
        <w:pStyle w:val="Example"/>
        <w:spacing w:before="0" w:after="86"/>
        <w:rPr/>
      </w:pPr>
      <w:r>
        <w:rPr/>
        <w:t xml:space="preserve">  </w:t>
      </w:r>
      <w:r>
        <w:rPr/>
        <w:t>href="mobile.css"</w:t>
      </w:r>
    </w:p>
    <w:p>
      <w:pPr>
        <w:pStyle w:val="Example"/>
        <w:spacing w:before="0" w:after="86"/>
        <w:rPr/>
      </w:pPr>
      <w:r>
        <w:rPr/>
        <w:t xml:space="preserve">  </w:t>
      </w:r>
      <w:r>
        <w:rPr/>
        <w:t>rel="stylesheet"</w:t>
      </w:r>
    </w:p>
    <w:p>
      <w:pPr>
        <w:pStyle w:val="Example"/>
        <w:rPr/>
      </w:pPr>
      <w:r>
        <w:rPr/>
        <w:t xml:space="preserve">  </w:t>
      </w:r>
      <w:r>
        <w:rPr/>
        <w:t>media="screen and (max-width: 600px)" /&gt;</w:t>
      </w:r>
    </w:p>
    <w:p>
      <w:pPr>
        <w:pStyle w:val="BodyText"/>
        <w:spacing w:before="0" w:after="140"/>
        <w:rPr/>
      </w:pPr>
      <w:r>
        <w:rPr/>
        <w:t xml:space="preserve">A </w:t>
      </w:r>
      <w:r>
        <w:rPr>
          <w:b/>
          <w:bCs/>
        </w:rPr>
        <w:t>&lt;link&gt;</w:t>
      </w:r>
      <w:r>
        <w:rPr/>
        <w:t xml:space="preserve"> element can occur either in the </w:t>
      </w:r>
      <w:r>
        <w:rPr>
          <w:b/>
          <w:bCs/>
        </w:rPr>
        <w:t>&lt;head&gt;</w:t>
      </w:r>
      <w:r>
        <w:rPr/>
        <w:t xml:space="preserve"> or </w:t>
      </w:r>
      <w:r>
        <w:rPr>
          <w:b/>
          <w:bCs/>
        </w:rPr>
        <w:t>&lt;body&gt;</w:t>
      </w:r>
      <w:r>
        <w:rPr/>
        <w:t xml:space="preserve"> element, depending on whether it has a link type that is </w:t>
      </w:r>
      <w:r>
        <w:fldChar w:fldCharType="begin"/>
      </w:r>
      <w:r>
        <w:rPr>
          <w:rStyle w:val="Hyperlink"/>
        </w:rPr>
        <w:instrText xml:space="preserve"> HYPERLINK "https://html.spec.whatwg.org/multipage/links.html" \l "body-ok"</w:instrText>
      </w:r>
      <w:r>
        <w:rPr>
          <w:rStyle w:val="Hyperlink"/>
        </w:rPr>
        <w:fldChar w:fldCharType="separate"/>
      </w:r>
      <w:r>
        <w:rPr>
          <w:rStyle w:val="Hyperlink"/>
        </w:rPr>
        <w:t>body-ok</w:t>
      </w:r>
      <w:r>
        <w:rPr>
          <w:rStyle w:val="Hyperlink"/>
        </w:rPr>
        <w:fldChar w:fldCharType="end"/>
      </w:r>
      <w:r>
        <w:rPr/>
        <w:t>.</w:t>
      </w:r>
    </w:p>
    <w:p>
      <w:pPr>
        <w:pStyle w:val="Heading4"/>
        <w:numPr>
          <w:ilvl w:val="3"/>
          <w:numId w:val="2"/>
        </w:numPr>
        <w:ind w:hanging="0" w:start="0"/>
        <w:rPr/>
      </w:pPr>
      <w:r>
        <w:rPr/>
        <w:t>Using media queries</w:t>
      </w:r>
    </w:p>
    <w:p>
      <w:pPr>
        <w:pStyle w:val="BodyText"/>
        <w:spacing w:before="0" w:after="140"/>
        <w:rPr/>
      </w:pPr>
      <w:hyperlink r:id="rId66">
        <w:r>
          <w:rPr>
            <w:rStyle w:val="Hyperlink"/>
          </w:rPr>
          <w:t>Media queries</w:t>
        </w:r>
      </w:hyperlink>
      <w:r>
        <w:rPr/>
        <w:t xml:space="preserve"> allow you to apply CSS styles depending on a device's media type (such as print vs. screen) or other features or characteristics such as screen resolution or orientation, aspect ratio, browser viewport width or height, user preferences such as preferring reduced motion, data usage, or transparency.</w:t>
      </w:r>
    </w:p>
    <w:p>
      <w:pPr>
        <w:pStyle w:val="BodyText"/>
        <w:spacing w:before="0" w:after="140"/>
        <w:rPr/>
      </w:pPr>
      <w:r>
        <w:rPr/>
        <w:t>Media queries are used for the following:</w:t>
      </w:r>
    </w:p>
    <w:p>
      <w:pPr>
        <w:pStyle w:val="BodyText"/>
        <w:numPr>
          <w:ilvl w:val="0"/>
          <w:numId w:val="24"/>
        </w:numPr>
        <w:spacing w:before="0" w:after="140"/>
        <w:rPr/>
      </w:pPr>
      <w:r>
        <w:rPr/>
        <w:t xml:space="preserve">To conditionally apply styles with the </w:t>
      </w:r>
      <w:hyperlink r:id="rId67">
        <w:r>
          <w:rPr>
            <w:rStyle w:val="Hyperlink"/>
          </w:rPr>
          <w:t>CSS</w:t>
        </w:r>
      </w:hyperlink>
      <w:r>
        <w:rPr/>
        <w:t xml:space="preserve"> </w:t>
      </w:r>
      <w:hyperlink r:id="rId68">
        <w:r>
          <w:rPr>
            <w:rStyle w:val="Hyperlink"/>
          </w:rPr>
          <w:t>@media</w:t>
        </w:r>
      </w:hyperlink>
      <w:r>
        <w:rPr/>
        <w:t xml:space="preserve"> and </w:t>
      </w:r>
      <w:hyperlink r:id="rId69">
        <w:r>
          <w:rPr>
            <w:rStyle w:val="Hyperlink"/>
          </w:rPr>
          <w:t>@import</w:t>
        </w:r>
      </w:hyperlink>
      <w:r>
        <w:rPr/>
        <w:t xml:space="preserve"> </w:t>
      </w:r>
      <w:hyperlink r:id="rId70">
        <w:r>
          <w:rPr>
            <w:rStyle w:val="Hyperlink"/>
          </w:rPr>
          <w:t>at-rules</w:t>
        </w:r>
      </w:hyperlink>
      <w:r>
        <w:rPr/>
        <w:t>.</w:t>
      </w:r>
    </w:p>
    <w:p>
      <w:pPr>
        <w:pStyle w:val="BodyText"/>
        <w:numPr>
          <w:ilvl w:val="0"/>
          <w:numId w:val="24"/>
        </w:numPr>
        <w:spacing w:before="0" w:after="140"/>
        <w:rPr/>
      </w:pPr>
      <w:r>
        <w:rPr/>
        <w:t xml:space="preserve">To target specific media for the </w:t>
      </w:r>
      <w:hyperlink r:id="rId71">
        <w:r>
          <w:rPr>
            <w:rStyle w:val="Hyperlink"/>
          </w:rPr>
          <w:t>&lt;style&gt;</w:t>
        </w:r>
      </w:hyperlink>
      <w:r>
        <w:rPr/>
        <w:t xml:space="preserve">, </w:t>
      </w:r>
      <w:hyperlink r:id="rId72">
        <w:r>
          <w:rPr>
            <w:rStyle w:val="Hyperlink"/>
          </w:rPr>
          <w:t>&lt;link&gt;</w:t>
        </w:r>
      </w:hyperlink>
      <w:r>
        <w:rPr/>
        <w:t xml:space="preserve">, </w:t>
      </w:r>
      <w:hyperlink r:id="rId73">
        <w:r>
          <w:rPr>
            <w:rStyle w:val="Hyperlink"/>
          </w:rPr>
          <w:t>&lt;source&gt;</w:t>
        </w:r>
      </w:hyperlink>
      <w:r>
        <w:rPr/>
        <w:t xml:space="preserve">, and other HTML elements with the </w:t>
      </w:r>
      <w:r>
        <w:rPr>
          <w:b/>
          <w:bCs/>
        </w:rPr>
        <w:t>media=</w:t>
      </w:r>
      <w:r>
        <w:rPr/>
        <w:t xml:space="preserve"> or </w:t>
      </w:r>
      <w:r>
        <w:rPr>
          <w:b/>
          <w:bCs/>
        </w:rPr>
        <w:t>sizes="</w:t>
      </w:r>
      <w:r>
        <w:rPr/>
        <w:t xml:space="preserve"> attributes.</w:t>
      </w:r>
    </w:p>
    <w:p>
      <w:pPr>
        <w:pStyle w:val="BodyText"/>
        <w:numPr>
          <w:ilvl w:val="0"/>
          <w:numId w:val="24"/>
        </w:numPr>
        <w:spacing w:before="0" w:after="140"/>
        <w:rPr/>
      </w:pPr>
      <w:r>
        <w:rPr/>
        <w:t xml:space="preserve">To </w:t>
      </w:r>
      <w:hyperlink r:id="rId74">
        <w:r>
          <w:rPr>
            <w:rStyle w:val="Hyperlink"/>
          </w:rPr>
          <w:t>test and monitor media states</w:t>
        </w:r>
      </w:hyperlink>
      <w:r>
        <w:rPr/>
        <w:t xml:space="preserve"> using the </w:t>
      </w:r>
      <w:hyperlink r:id="rId75">
        <w:r>
          <w:rPr>
            <w:rStyle w:val="Hyperlink"/>
          </w:rPr>
          <w:t>Window.matchMedia()</w:t>
        </w:r>
      </w:hyperlink>
      <w:r>
        <w:rPr/>
        <w:t xml:space="preserve"> and </w:t>
      </w:r>
      <w:hyperlink r:id="rId76">
        <w:r>
          <w:rPr>
            <w:rStyle w:val="Hyperlink"/>
          </w:rPr>
          <w:t>EventTarget.addEventListener()</w:t>
        </w:r>
      </w:hyperlink>
      <w:r>
        <w:rPr/>
        <w:t xml:space="preserve"> methods.</w:t>
      </w:r>
    </w:p>
    <w:p>
      <w:pPr>
        <w:pStyle w:val="BodyText"/>
        <w:spacing w:before="0" w:after="140"/>
        <w:rPr/>
      </w:pPr>
      <w:r>
        <w:rPr/>
        <w:t xml:space="preserve">A media query is composed of an optional </w:t>
      </w:r>
      <w:r>
        <w:rPr>
          <w:b/>
          <w:bCs/>
        </w:rPr>
        <w:t>media type</w:t>
      </w:r>
      <w:r>
        <w:rPr/>
        <w:t xml:space="preserve"> and any number of </w:t>
      </w:r>
      <w:r>
        <w:rPr>
          <w:b/>
          <w:bCs/>
        </w:rPr>
        <w:t>media feature expressions</w:t>
      </w:r>
      <w:r>
        <w:rPr/>
        <w:t>, which may optionally be combined in various ways using logical operators. Media queries are case-insensitive.</w:t>
      </w:r>
    </w:p>
    <w:p>
      <w:pPr>
        <w:pStyle w:val="BodyText"/>
        <w:numPr>
          <w:ilvl w:val="0"/>
          <w:numId w:val="25"/>
        </w:numPr>
        <w:spacing w:before="0" w:after="140"/>
        <w:rPr/>
      </w:pPr>
      <w:r>
        <w:rPr>
          <w:b/>
          <w:bCs/>
        </w:rPr>
        <w:t>Media ty</w:t>
      </w:r>
      <w:r>
        <w:rPr/>
        <w:t xml:space="preserve">pes define the broad category of device for which the media query applies: </w:t>
      </w:r>
      <w:r>
        <w:rPr>
          <w:b/>
          <w:bCs/>
        </w:rPr>
        <w:t>all</w:t>
      </w:r>
      <w:r>
        <w:rPr/>
        <w:t xml:space="preserve">, </w:t>
      </w:r>
      <w:r>
        <w:rPr>
          <w:b/>
          <w:bCs/>
        </w:rPr>
        <w:t>print</w:t>
      </w:r>
      <w:r>
        <w:rPr/>
        <w:t xml:space="preserve">, </w:t>
      </w:r>
      <w:r>
        <w:rPr>
          <w:b/>
          <w:bCs/>
        </w:rPr>
        <w:t>screen</w:t>
      </w:r>
      <w:r>
        <w:rPr/>
        <w:t xml:space="preserve">. The type is optional (assumed to be all) except when using the </w:t>
      </w:r>
      <w:r>
        <w:rPr>
          <w:b/>
          <w:bCs/>
        </w:rPr>
        <w:t>only</w:t>
      </w:r>
      <w:r>
        <w:rPr/>
        <w:t xml:space="preserve"> logical operator.</w:t>
      </w:r>
    </w:p>
    <w:p>
      <w:pPr>
        <w:pStyle w:val="BodyText"/>
        <w:numPr>
          <w:ilvl w:val="0"/>
          <w:numId w:val="25"/>
        </w:numPr>
        <w:spacing w:before="0" w:after="140"/>
        <w:rPr/>
      </w:pPr>
      <w:r>
        <w:rPr>
          <w:b/>
          <w:bCs/>
        </w:rPr>
        <w:t>Media features</w:t>
      </w:r>
      <w:r>
        <w:rPr/>
        <w:t xml:space="preserve"> describe a specific characteristic of the user agent, output device, or environment:</w:t>
      </w:r>
    </w:p>
    <w:p>
      <w:pPr>
        <w:pStyle w:val="BodyText"/>
        <w:numPr>
          <w:ilvl w:val="1"/>
          <w:numId w:val="25"/>
        </w:numPr>
        <w:spacing w:before="0" w:after="140"/>
        <w:rPr/>
      </w:pPr>
      <w:hyperlink r:id="rId77">
        <w:r>
          <w:rPr>
            <w:rStyle w:val="Hyperlink"/>
          </w:rPr>
          <w:t>any-hover</w:t>
        </w:r>
      </w:hyperlink>
      <w:r>
        <w:rPr/>
        <w:t xml:space="preserve"> feature is specified as a keyword value (</w:t>
      </w:r>
      <w:r>
        <w:rPr>
          <w:b/>
          <w:bCs/>
        </w:rPr>
        <w:t>none</w:t>
      </w:r>
      <w:r>
        <w:rPr/>
        <w:t xml:space="preserve"> or </w:t>
      </w:r>
      <w:r>
        <w:rPr>
          <w:b/>
          <w:bCs/>
        </w:rPr>
        <w:t>hover</w:t>
      </w:r>
      <w:r>
        <w:rPr/>
        <w:t>)</w:t>
      </w:r>
    </w:p>
    <w:p>
      <w:pPr>
        <w:pStyle w:val="Example"/>
        <w:spacing w:before="86" w:after="86"/>
        <w:ind w:hanging="0" w:start="1418" w:end="567"/>
        <w:rPr/>
      </w:pPr>
      <w:r>
        <w:rPr/>
        <w:t>&lt;a href="#"&gt;Try hovering over me!&lt;/a&gt;</w:t>
      </w:r>
    </w:p>
    <w:p>
      <w:pPr>
        <w:pStyle w:val="Example"/>
        <w:spacing w:before="0" w:after="86"/>
        <w:ind w:hanging="0" w:start="1418" w:end="567"/>
        <w:rPr/>
      </w:pPr>
      <w:r>
        <w:rPr/>
        <w:t>...</w:t>
      </w:r>
    </w:p>
    <w:p>
      <w:pPr>
        <w:pStyle w:val="Example"/>
        <w:spacing w:before="0" w:after="86"/>
        <w:ind w:hanging="0" w:start="1418" w:end="567"/>
        <w:rPr/>
      </w:pPr>
      <w:r>
        <w:rPr/>
        <w:t>@media (</w:t>
      </w:r>
      <w:r>
        <w:rPr>
          <w:b/>
          <w:bCs/>
          <w:color w:val="FF0000"/>
        </w:rPr>
        <w:t>any-hover: hover</w:t>
      </w:r>
      <w:r>
        <w:rPr/>
        <w:t>) {</w:t>
      </w:r>
    </w:p>
    <w:p>
      <w:pPr>
        <w:pStyle w:val="Example"/>
        <w:spacing w:before="0" w:after="86"/>
        <w:ind w:hanging="0" w:start="1418" w:end="567"/>
        <w:rPr/>
      </w:pPr>
      <w:r>
        <w:rPr/>
        <w:t xml:space="preserve">  </w:t>
      </w:r>
      <w:r>
        <w:rPr/>
        <w:t>a:hover {</w:t>
      </w:r>
    </w:p>
    <w:p>
      <w:pPr>
        <w:pStyle w:val="Example"/>
        <w:spacing w:before="0" w:after="86"/>
        <w:ind w:hanging="0" w:start="1418" w:end="567"/>
        <w:rPr/>
      </w:pPr>
      <w:r>
        <w:rPr/>
        <w:t xml:space="preserve">    </w:t>
      </w:r>
      <w:r>
        <w:rPr/>
        <w:t>background: yellow;</w:t>
      </w:r>
    </w:p>
    <w:p>
      <w:pPr>
        <w:pStyle w:val="Example"/>
        <w:spacing w:before="0" w:after="86"/>
        <w:ind w:hanging="0" w:start="1418" w:end="567"/>
        <w:rPr/>
      </w:pPr>
      <w:r>
        <w:rPr/>
        <w:t xml:space="preserve">  </w:t>
      </w:r>
      <w:r>
        <w:rPr/>
        <w:t>}</w:t>
      </w:r>
    </w:p>
    <w:p>
      <w:pPr>
        <w:pStyle w:val="Example"/>
        <w:ind w:hanging="0" w:start="1418" w:end="567"/>
        <w:rPr/>
      </w:pPr>
      <w:r>
        <w:rPr/>
        <w:t>}</w:t>
      </w:r>
    </w:p>
    <w:p>
      <w:pPr>
        <w:pStyle w:val="BodyText"/>
        <w:numPr>
          <w:ilvl w:val="1"/>
          <w:numId w:val="25"/>
        </w:numPr>
        <w:spacing w:before="0" w:after="140"/>
        <w:rPr/>
      </w:pPr>
      <w:r>
        <w:rPr/>
        <w:t xml:space="preserve">The </w:t>
      </w:r>
      <w:hyperlink r:id="rId78">
        <w:r>
          <w:rPr>
            <w:rStyle w:val="Hyperlink"/>
          </w:rPr>
          <w:t>any-pointer</w:t>
        </w:r>
      </w:hyperlink>
      <w:r>
        <w:rPr/>
        <w:t xml:space="preserve"> CSS media feature tests whether the user has any pointing device (such as a mouse), and if so, how accurate it is. The any-pointer feature is specified as a keyword value chosen from the list: </w:t>
      </w:r>
      <w:r>
        <w:rPr>
          <w:b/>
          <w:bCs/>
        </w:rPr>
        <w:t>none</w:t>
      </w:r>
      <w:r>
        <w:rPr/>
        <w:t xml:space="preserve">, </w:t>
      </w:r>
      <w:r>
        <w:rPr>
          <w:b/>
          <w:bCs/>
        </w:rPr>
        <w:t>coarse</w:t>
      </w:r>
      <w:r>
        <w:rPr/>
        <w:t xml:space="preserve">, </w:t>
      </w:r>
      <w:r>
        <w:rPr>
          <w:b/>
          <w:bCs/>
        </w:rPr>
        <w:t>fine</w:t>
      </w:r>
      <w:r>
        <w:rPr/>
        <w:t>.  If you want to test the accuracy of the primary pointing device, use pointer instead.</w:t>
      </w:r>
    </w:p>
    <w:p>
      <w:pPr>
        <w:pStyle w:val="Example"/>
        <w:spacing w:before="86" w:after="86"/>
        <w:ind w:hanging="0" w:start="1418" w:end="567"/>
        <w:rPr/>
      </w:pPr>
      <w:r>
        <w:rPr/>
        <w:t>&lt;input id="test" type="checkbox" /&gt; &lt;label for="test"&gt;Look at me!&lt;/label&gt;</w:t>
      </w:r>
    </w:p>
    <w:p>
      <w:pPr>
        <w:pStyle w:val="Example"/>
        <w:spacing w:before="0" w:after="86"/>
        <w:ind w:hanging="0" w:start="1418" w:end="567"/>
        <w:rPr/>
      </w:pPr>
      <w:r>
        <w:rPr/>
        <w:t>...</w:t>
      </w:r>
    </w:p>
    <w:p>
      <w:pPr>
        <w:pStyle w:val="Example"/>
        <w:spacing w:before="0" w:after="86"/>
        <w:ind w:hanging="0" w:start="1418" w:end="567"/>
        <w:rPr/>
      </w:pPr>
      <w:r>
        <w:rPr/>
        <w:t>input[type="checkbox"]:checked {</w:t>
      </w:r>
    </w:p>
    <w:p>
      <w:pPr>
        <w:pStyle w:val="Example"/>
        <w:spacing w:before="0" w:after="86"/>
        <w:ind w:hanging="0" w:start="1418" w:end="567"/>
        <w:rPr/>
      </w:pPr>
      <w:r>
        <w:rPr/>
        <w:t xml:space="preserve">  </w:t>
      </w:r>
      <w:r>
        <w:rPr/>
        <w:t>background: gray;</w:t>
      </w:r>
    </w:p>
    <w:p>
      <w:pPr>
        <w:pStyle w:val="Example"/>
        <w:spacing w:before="0" w:after="86"/>
        <w:ind w:hanging="0" w:start="1418" w:end="567"/>
        <w:rPr/>
      </w:pPr>
      <w:r>
        <w:rPr/>
        <w:t>}</w:t>
      </w:r>
    </w:p>
    <w:p>
      <w:pPr>
        <w:pStyle w:val="Example"/>
        <w:spacing w:before="0" w:after="86"/>
        <w:ind w:hanging="0" w:start="1418" w:end="567"/>
        <w:rPr/>
      </w:pPr>
      <w:r>
        <w:rPr/>
        <w:t>@media (</w:t>
      </w:r>
      <w:r>
        <w:rPr>
          <w:b/>
          <w:bCs/>
          <w:color w:val="FF0000"/>
        </w:rPr>
        <w:t>any-pointer: fine</w:t>
      </w:r>
      <w:r>
        <w:rPr/>
        <w:t>) {</w:t>
      </w:r>
    </w:p>
    <w:p>
      <w:pPr>
        <w:pStyle w:val="Example"/>
        <w:spacing w:before="0" w:after="86"/>
        <w:ind w:hanging="0" w:start="1418" w:end="567"/>
        <w:rPr/>
      </w:pPr>
      <w:r>
        <w:rPr/>
        <w:t xml:space="preserve">  </w:t>
      </w:r>
      <w:r>
        <w:rPr/>
        <w:t>input[type="checkbox"] {</w:t>
      </w:r>
    </w:p>
    <w:p>
      <w:pPr>
        <w:pStyle w:val="Example"/>
        <w:spacing w:before="0" w:after="86"/>
        <w:ind w:hanging="0" w:start="1418" w:end="567"/>
        <w:rPr/>
      </w:pPr>
      <w:r>
        <w:rPr/>
        <w:t xml:space="preserve">    </w:t>
      </w:r>
      <w:r>
        <w:rPr/>
        <w:t>appearance: none;</w:t>
      </w:r>
    </w:p>
    <w:p>
      <w:pPr>
        <w:pStyle w:val="Example"/>
        <w:spacing w:before="0" w:after="86"/>
        <w:ind w:hanging="0" w:start="1418" w:end="567"/>
        <w:rPr/>
      </w:pPr>
      <w:r>
        <w:rPr/>
        <w:t xml:space="preserve">    </w:t>
      </w:r>
      <w:r>
        <w:rPr/>
        <w:t>width: 15px;</w:t>
      </w:r>
    </w:p>
    <w:p>
      <w:pPr>
        <w:pStyle w:val="Example"/>
        <w:spacing w:before="0" w:after="86"/>
        <w:ind w:hanging="0" w:start="1418" w:end="567"/>
        <w:rPr/>
      </w:pPr>
      <w:r>
        <w:rPr/>
        <w:t xml:space="preserve">    </w:t>
      </w:r>
      <w:r>
        <w:rPr/>
        <w:t>height: 15px;</w:t>
      </w:r>
    </w:p>
    <w:p>
      <w:pPr>
        <w:pStyle w:val="Example"/>
        <w:spacing w:before="0" w:after="86"/>
        <w:ind w:hanging="0" w:start="1418" w:end="567"/>
        <w:rPr/>
      </w:pPr>
      <w:r>
        <w:rPr/>
        <w:t xml:space="preserve">    </w:t>
      </w:r>
      <w:r>
        <w:rPr/>
        <w:t>border: 1px solid blue;</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t>@media (</w:t>
      </w:r>
      <w:r>
        <w:rPr>
          <w:b/>
          <w:bCs/>
          <w:color w:val="FF0000"/>
        </w:rPr>
        <w:t>any-pointer: coarse</w:t>
      </w:r>
      <w:r>
        <w:rPr/>
        <w:t>) {</w:t>
      </w:r>
    </w:p>
    <w:p>
      <w:pPr>
        <w:pStyle w:val="Example"/>
        <w:spacing w:before="0" w:after="86"/>
        <w:ind w:hanging="0" w:start="1418" w:end="567"/>
        <w:rPr/>
      </w:pPr>
      <w:r>
        <w:rPr/>
        <w:t xml:space="preserve">  </w:t>
      </w:r>
      <w:r>
        <w:rPr/>
        <w:t>input[type="checkbox"] {</w:t>
      </w:r>
    </w:p>
    <w:p>
      <w:pPr>
        <w:pStyle w:val="Example"/>
        <w:spacing w:before="0" w:after="86"/>
        <w:ind w:hanging="0" w:start="1418" w:end="567"/>
        <w:rPr/>
      </w:pPr>
      <w:r>
        <w:rPr/>
        <w:t xml:space="preserve">    </w:t>
      </w:r>
      <w:r>
        <w:rPr/>
        <w:t>appearance: none;</w:t>
      </w:r>
    </w:p>
    <w:p>
      <w:pPr>
        <w:pStyle w:val="Example"/>
        <w:spacing w:before="0" w:after="86"/>
        <w:ind w:hanging="0" w:start="1418" w:end="567"/>
        <w:rPr/>
      </w:pPr>
      <w:r>
        <w:rPr/>
        <w:t xml:space="preserve">    </w:t>
      </w:r>
      <w:r>
        <w:rPr/>
        <w:t>width: 30px;</w:t>
      </w:r>
    </w:p>
    <w:p>
      <w:pPr>
        <w:pStyle w:val="Example"/>
        <w:spacing w:before="0" w:after="86"/>
        <w:ind w:hanging="0" w:start="1418" w:end="567"/>
        <w:rPr/>
      </w:pPr>
      <w:r>
        <w:rPr/>
        <w:t xml:space="preserve">    </w:t>
      </w:r>
      <w:r>
        <w:rPr/>
        <w:t>height: 30px;</w:t>
      </w:r>
    </w:p>
    <w:p>
      <w:pPr>
        <w:pStyle w:val="Example"/>
        <w:spacing w:before="0" w:after="86"/>
        <w:ind w:hanging="0" w:start="1418" w:end="567"/>
        <w:rPr/>
      </w:pPr>
      <w:r>
        <w:rPr/>
        <w:t xml:space="preserve">    </w:t>
      </w:r>
      <w:r>
        <w:rPr/>
        <w:t>border: 2px solid red;</w:t>
      </w:r>
    </w:p>
    <w:p>
      <w:pPr>
        <w:pStyle w:val="Example"/>
        <w:spacing w:before="0" w:after="86"/>
        <w:ind w:hanging="0" w:start="1418" w:end="567"/>
        <w:rPr/>
      </w:pPr>
      <w:r>
        <w:rPr/>
        <w:t xml:space="preserve">  </w:t>
      </w:r>
      <w:r>
        <w:rPr/>
        <w:t>}</w:t>
      </w:r>
    </w:p>
    <w:p>
      <w:pPr>
        <w:pStyle w:val="Example"/>
        <w:ind w:hanging="0" w:start="1418" w:end="567"/>
        <w:rPr/>
      </w:pPr>
      <w:r>
        <w:rPr/>
        <w:t>}</w:t>
      </w:r>
    </w:p>
    <w:p>
      <w:pPr>
        <w:pStyle w:val="BodyText"/>
        <w:numPr>
          <w:ilvl w:val="1"/>
          <w:numId w:val="25"/>
        </w:numPr>
        <w:spacing w:before="0" w:after="140"/>
        <w:rPr/>
      </w:pPr>
      <w:r>
        <w:rPr/>
        <w:t xml:space="preserve">The </w:t>
      </w:r>
      <w:hyperlink r:id="rId79">
        <w:r>
          <w:rPr>
            <w:rStyle w:val="Hyperlink"/>
          </w:rPr>
          <w:t>aspect-ratio</w:t>
        </w:r>
      </w:hyperlink>
      <w:r>
        <w:rPr/>
        <w:t xml:space="preserve"> CSS media feature can be used to test the aspect ratio of the viewport. The aspect-ratio feature is specified as a </w:t>
      </w:r>
      <w:hyperlink r:id="rId80">
        <w:r>
          <w:rPr>
            <w:rStyle w:val="Hyperlink"/>
          </w:rPr>
          <w:t>&lt;ratio&gt;</w:t>
        </w:r>
      </w:hyperlink>
      <w:r>
        <w:rPr/>
        <w:t xml:space="preserve"> value representing the width-to-height aspect ratio of the viewport. It is a range feature, meaning you can also use the prefixed min-aspect-ratio and max-aspect-ratio variants to query minimum and maximum values, respectively.</w:t>
      </w:r>
    </w:p>
    <w:p>
      <w:pPr>
        <w:pStyle w:val="Example"/>
        <w:spacing w:before="86" w:after="86"/>
        <w:ind w:hanging="0" w:start="1418" w:end="567"/>
        <w:rPr/>
      </w:pPr>
      <w:r>
        <w:rPr/>
        <w:t>&lt;div id="inner"&gt;</w:t>
      </w:r>
    </w:p>
    <w:p>
      <w:pPr>
        <w:pStyle w:val="Example"/>
        <w:spacing w:before="0" w:after="86"/>
        <w:ind w:hanging="0" w:start="1418" w:end="567"/>
        <w:rPr/>
      </w:pPr>
      <w:r>
        <w:rPr/>
        <w:t xml:space="preserve">  </w:t>
      </w:r>
      <w:r>
        <w:rPr/>
        <w:t>Watch this element as you resize your viewport's width and height.</w:t>
      </w:r>
    </w:p>
    <w:p>
      <w:pPr>
        <w:pStyle w:val="Example"/>
        <w:spacing w:before="0" w:after="86"/>
        <w:ind w:hanging="0" w:start="1418" w:end="567"/>
        <w:rPr/>
      </w:pPr>
      <w:r>
        <w:rPr/>
        <w:t>&lt;/div&gt;</w:t>
      </w:r>
    </w:p>
    <w:p>
      <w:pPr>
        <w:pStyle w:val="Example"/>
        <w:spacing w:before="0" w:after="86"/>
        <w:ind w:hanging="0" w:start="1418" w:end="567"/>
        <w:rPr/>
      </w:pPr>
      <w:r>
        <w:rPr/>
        <w:t>...</w:t>
      </w:r>
    </w:p>
    <w:p>
      <w:pPr>
        <w:pStyle w:val="Example"/>
        <w:spacing w:before="0" w:after="86"/>
        <w:ind w:hanging="0" w:start="1418" w:end="567"/>
        <w:rPr/>
      </w:pPr>
      <w:r>
        <w:rPr/>
        <w:t>/* Minimum aspect ratio */</w:t>
      </w:r>
    </w:p>
    <w:p>
      <w:pPr>
        <w:pStyle w:val="Example"/>
        <w:spacing w:before="0" w:after="86"/>
        <w:ind w:hanging="0" w:start="1418" w:end="567"/>
        <w:rPr/>
      </w:pPr>
      <w:r>
        <w:rPr/>
        <w:t>@media (</w:t>
      </w:r>
      <w:r>
        <w:rPr>
          <w:b/>
          <w:bCs/>
          <w:color w:val="FF0000"/>
        </w:rPr>
        <w:t>min-aspect-ratio: 8/5</w:t>
      </w:r>
      <w:r>
        <w:rPr/>
        <w:t>) {</w:t>
      </w:r>
    </w:p>
    <w:p>
      <w:pPr>
        <w:pStyle w:val="Example"/>
        <w:spacing w:before="0" w:after="86"/>
        <w:ind w:hanging="0" w:start="1418" w:end="567"/>
        <w:rPr/>
      </w:pPr>
      <w:r>
        <w:rPr/>
        <w:t xml:space="preserve">  </w:t>
      </w:r>
      <w:r>
        <w:rPr/>
        <w:t>div {</w:t>
      </w:r>
    </w:p>
    <w:p>
      <w:pPr>
        <w:pStyle w:val="Example"/>
        <w:spacing w:before="0" w:after="86"/>
        <w:ind w:hanging="0" w:start="1418" w:end="567"/>
        <w:rPr/>
      </w:pPr>
      <w:r>
        <w:rPr/>
        <w:t xml:space="preserve">    </w:t>
      </w:r>
      <w:r>
        <w:rPr/>
        <w:t>background: #9af; /* blue */</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r>
    </w:p>
    <w:p>
      <w:pPr>
        <w:pStyle w:val="Example"/>
        <w:spacing w:before="0" w:after="86"/>
        <w:ind w:hanging="0" w:start="1418" w:end="567"/>
        <w:rPr/>
      </w:pPr>
      <w:r>
        <w:rPr/>
        <w:t>/* Maximum aspect ratio */</w:t>
      </w:r>
    </w:p>
    <w:p>
      <w:pPr>
        <w:pStyle w:val="Example"/>
        <w:spacing w:before="0" w:after="86"/>
        <w:ind w:hanging="0" w:start="1418" w:end="567"/>
        <w:rPr/>
      </w:pPr>
      <w:r>
        <w:rPr/>
        <w:t>@media (</w:t>
      </w:r>
      <w:r>
        <w:rPr>
          <w:b/>
          <w:bCs/>
          <w:color w:val="FF0000"/>
        </w:rPr>
        <w:t>max-aspect-ratio: 3/2</w:t>
      </w:r>
      <w:r>
        <w:rPr/>
        <w:t>) {</w:t>
      </w:r>
    </w:p>
    <w:p>
      <w:pPr>
        <w:pStyle w:val="Example"/>
        <w:spacing w:before="0" w:after="86"/>
        <w:ind w:hanging="0" w:start="1418" w:end="567"/>
        <w:rPr/>
      </w:pPr>
      <w:r>
        <w:rPr/>
        <w:t xml:space="preserve">  </w:t>
      </w:r>
      <w:r>
        <w:rPr/>
        <w:t>div {</w:t>
      </w:r>
    </w:p>
    <w:p>
      <w:pPr>
        <w:pStyle w:val="Example"/>
        <w:spacing w:before="0" w:after="86"/>
        <w:ind w:hanging="0" w:start="1418" w:end="567"/>
        <w:rPr/>
      </w:pPr>
      <w:r>
        <w:rPr/>
        <w:t xml:space="preserve">    </w:t>
      </w:r>
      <w:r>
        <w:rPr/>
        <w:t>background: #9ff; /* cyan */</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r>
    </w:p>
    <w:p>
      <w:pPr>
        <w:pStyle w:val="Example"/>
        <w:spacing w:before="0" w:after="86"/>
        <w:ind w:hanging="0" w:start="1418" w:end="567"/>
        <w:rPr/>
      </w:pPr>
      <w:r>
        <w:rPr/>
        <w:t>/* Exact aspect ratio, put it at the bottom to avoid override*/</w:t>
      </w:r>
    </w:p>
    <w:p>
      <w:pPr>
        <w:pStyle w:val="Example"/>
        <w:spacing w:before="0" w:after="86"/>
        <w:ind w:hanging="0" w:start="1418" w:end="567"/>
        <w:rPr/>
      </w:pPr>
      <w:r>
        <w:rPr/>
        <w:t>@media (aspect-ratio: 1/1) {</w:t>
      </w:r>
    </w:p>
    <w:p>
      <w:pPr>
        <w:pStyle w:val="Example"/>
        <w:spacing w:before="0" w:after="86"/>
        <w:ind w:hanging="0" w:start="1418" w:end="567"/>
        <w:rPr/>
      </w:pPr>
      <w:r>
        <w:rPr/>
        <w:t xml:space="preserve">  </w:t>
      </w:r>
      <w:r>
        <w:rPr/>
        <w:t>div {</w:t>
      </w:r>
    </w:p>
    <w:p>
      <w:pPr>
        <w:pStyle w:val="Example"/>
        <w:spacing w:before="0" w:after="86"/>
        <w:ind w:hanging="0" w:start="1418" w:end="567"/>
        <w:rPr/>
      </w:pPr>
      <w:r>
        <w:rPr/>
        <w:t xml:space="preserve">    </w:t>
      </w:r>
      <w:r>
        <w:rPr/>
        <w:t>background: #f9a; /* red */</w:t>
      </w:r>
    </w:p>
    <w:p>
      <w:pPr>
        <w:pStyle w:val="Example"/>
        <w:spacing w:before="0" w:after="86"/>
        <w:ind w:hanging="0" w:start="1418" w:end="567"/>
        <w:rPr/>
      </w:pPr>
      <w:r>
        <w:rPr/>
        <w:t xml:space="preserve">  </w:t>
      </w:r>
      <w:r>
        <w:rPr/>
        <w:t>}</w:t>
      </w:r>
    </w:p>
    <w:p>
      <w:pPr>
        <w:pStyle w:val="Example"/>
        <w:ind w:hanging="0" w:start="1418" w:end="567"/>
        <w:rPr/>
      </w:pPr>
      <w:r>
        <w:rPr/>
        <w:t>}</w:t>
      </w:r>
    </w:p>
    <w:p>
      <w:pPr>
        <w:pStyle w:val="BodyText"/>
        <w:numPr>
          <w:ilvl w:val="1"/>
          <w:numId w:val="25"/>
        </w:numPr>
        <w:spacing w:before="0" w:after="140"/>
        <w:rPr/>
      </w:pPr>
      <w:r>
        <w:rPr/>
        <w:t xml:space="preserve">The </w:t>
      </w:r>
      <w:hyperlink r:id="rId81">
        <w:r>
          <w:rPr>
            <w:rStyle w:val="Hyperlink"/>
          </w:rPr>
          <w:t>color</w:t>
        </w:r>
      </w:hyperlink>
      <w:r>
        <w:rPr/>
        <w:t xml:space="preserve"> CSS media feature can be used to test the number of bits per color component (red, green, blue) of the output device. The color feature is specified as an &lt;integer&gt; value that represents the number of bits per color component (red, green, blue) of the output device. If the device is not a color device, the value is zero. It is a range feature, meaning that you can also use the prefixed </w:t>
      </w:r>
      <w:r>
        <w:rPr>
          <w:b/>
          <w:bCs/>
        </w:rPr>
        <w:t>min-color</w:t>
      </w:r>
      <w:r>
        <w:rPr/>
        <w:t xml:space="preserve"> and </w:t>
      </w:r>
      <w:r>
        <w:rPr>
          <w:b/>
          <w:bCs/>
        </w:rPr>
        <w:t>max-color</w:t>
      </w:r>
      <w:r>
        <w:rPr/>
        <w:t xml:space="preserve"> variants to query minimum and maximum values, respectively. If the various color components are represented by different numbers of bits, the smallest number is used.</w:t>
      </w:r>
    </w:p>
    <w:p>
      <w:pPr>
        <w:pStyle w:val="Example"/>
        <w:spacing w:before="86" w:after="86"/>
        <w:ind w:hanging="0" w:start="1418" w:end="567"/>
        <w:rPr/>
      </w:pPr>
      <w:r>
        <w:rPr/>
        <w:t>&lt;p&gt;</w:t>
      </w:r>
    </w:p>
    <w:p>
      <w:pPr>
        <w:pStyle w:val="Example"/>
        <w:spacing w:before="0" w:after="86"/>
        <w:ind w:hanging="0" w:start="1418" w:end="567"/>
        <w:rPr/>
      </w:pPr>
      <w:r>
        <w:rPr/>
        <w:t xml:space="preserve">  </w:t>
      </w:r>
      <w:r>
        <w:rPr/>
        <w:t>This text should be black on non-color devices, red on devices with a low</w:t>
      </w:r>
    </w:p>
    <w:p>
      <w:pPr>
        <w:pStyle w:val="Example"/>
        <w:spacing w:before="0" w:after="86"/>
        <w:ind w:hanging="0" w:start="1418" w:end="567"/>
        <w:rPr/>
      </w:pPr>
      <w:r>
        <w:rPr/>
        <w:t xml:space="preserve">  </w:t>
      </w:r>
      <w:r>
        <w:rPr/>
        <w:t>number of colors, and greenish on devices with a high number of colors.</w:t>
      </w:r>
    </w:p>
    <w:p>
      <w:pPr>
        <w:pStyle w:val="Example"/>
        <w:spacing w:before="0" w:after="86"/>
        <w:ind w:hanging="0" w:start="1418" w:end="567"/>
        <w:rPr/>
      </w:pPr>
      <w:r>
        <w:rPr/>
        <w:t>&lt;/p&gt;</w:t>
      </w:r>
    </w:p>
    <w:p>
      <w:pPr>
        <w:pStyle w:val="Example"/>
        <w:spacing w:before="0" w:after="86"/>
        <w:ind w:hanging="0" w:start="1418" w:end="567"/>
        <w:rPr/>
      </w:pPr>
      <w:r>
        <w:rPr/>
        <w:t>...</w:t>
      </w:r>
    </w:p>
    <w:p>
      <w:pPr>
        <w:pStyle w:val="Example"/>
        <w:spacing w:before="0" w:after="86"/>
        <w:ind w:hanging="0" w:start="1418" w:end="567"/>
        <w:rPr/>
      </w:pPr>
      <w:r>
        <w:rPr/>
        <w:t>p {</w:t>
      </w:r>
    </w:p>
    <w:p>
      <w:pPr>
        <w:pStyle w:val="Example"/>
        <w:spacing w:before="0" w:after="86"/>
        <w:ind w:hanging="0" w:start="1418" w:end="567"/>
        <w:rPr/>
      </w:pPr>
      <w:r>
        <w:rPr/>
        <w:t xml:space="preserve">  </w:t>
      </w:r>
      <w:r>
        <w:rPr/>
        <w:t>color: black;</w:t>
      </w:r>
    </w:p>
    <w:p>
      <w:pPr>
        <w:pStyle w:val="Example"/>
        <w:spacing w:before="0" w:after="86"/>
        <w:ind w:hanging="0" w:start="1418" w:end="567"/>
        <w:rPr/>
      </w:pPr>
      <w:r>
        <w:rPr/>
        <w:t>}</w:t>
      </w:r>
    </w:p>
    <w:p>
      <w:pPr>
        <w:pStyle w:val="Example"/>
        <w:spacing w:before="0" w:after="86"/>
        <w:ind w:hanging="0" w:start="1418" w:end="567"/>
        <w:rPr/>
      </w:pPr>
      <w:r>
        <w:rPr/>
      </w:r>
    </w:p>
    <w:p>
      <w:pPr>
        <w:pStyle w:val="Example"/>
        <w:spacing w:before="0" w:after="86"/>
        <w:ind w:hanging="0" w:start="1418" w:end="567"/>
        <w:rPr/>
      </w:pPr>
      <w:r>
        <w:rPr/>
        <w:t>/* Any color device */</w:t>
      </w:r>
    </w:p>
    <w:p>
      <w:pPr>
        <w:pStyle w:val="Example"/>
        <w:spacing w:before="0" w:after="86"/>
        <w:ind w:hanging="0" w:start="1418" w:end="567"/>
        <w:rPr/>
      </w:pPr>
      <w:r>
        <w:rPr/>
        <w:t>@media (color) {</w:t>
      </w:r>
    </w:p>
    <w:p>
      <w:pPr>
        <w:pStyle w:val="Example"/>
        <w:spacing w:before="0" w:after="86"/>
        <w:ind w:hanging="0" w:start="1418" w:end="567"/>
        <w:rPr/>
      </w:pPr>
      <w:r>
        <w:rPr/>
        <w:t xml:space="preserve">  </w:t>
      </w:r>
      <w:r>
        <w:rPr/>
        <w:t>p {</w:t>
      </w:r>
    </w:p>
    <w:p>
      <w:pPr>
        <w:pStyle w:val="Example"/>
        <w:spacing w:before="0" w:after="86"/>
        <w:ind w:hanging="0" w:start="1418" w:end="567"/>
        <w:rPr/>
      </w:pPr>
      <w:r>
        <w:rPr/>
        <w:t xml:space="preserve">    </w:t>
      </w:r>
      <w:r>
        <w:rPr/>
        <w:t>color: red;</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r>
    </w:p>
    <w:p>
      <w:pPr>
        <w:pStyle w:val="Example"/>
        <w:spacing w:before="0" w:after="86"/>
        <w:ind w:hanging="0" w:start="1418" w:end="567"/>
        <w:rPr/>
      </w:pPr>
      <w:r>
        <w:rPr/>
        <w:t>/* Any color device with at least 8 bits per color component */</w:t>
      </w:r>
    </w:p>
    <w:p>
      <w:pPr>
        <w:pStyle w:val="Example"/>
        <w:spacing w:before="0" w:after="86"/>
        <w:ind w:hanging="0" w:start="1418" w:end="567"/>
        <w:rPr/>
      </w:pPr>
      <w:r>
        <w:rPr/>
        <w:t>@media (min-color: 8) {</w:t>
      </w:r>
    </w:p>
    <w:p>
      <w:pPr>
        <w:pStyle w:val="Example"/>
        <w:spacing w:before="0" w:after="86"/>
        <w:ind w:hanging="0" w:start="1418" w:end="567"/>
        <w:rPr/>
      </w:pPr>
      <w:r>
        <w:rPr/>
        <w:t xml:space="preserve">  </w:t>
      </w:r>
      <w:r>
        <w:rPr/>
        <w:t>p {</w:t>
      </w:r>
    </w:p>
    <w:p>
      <w:pPr>
        <w:pStyle w:val="Example"/>
        <w:spacing w:before="0" w:after="86"/>
        <w:ind w:hanging="0" w:start="1418" w:end="567"/>
        <w:rPr/>
      </w:pPr>
      <w:r>
        <w:rPr/>
        <w:t xml:space="preserve">    </w:t>
      </w:r>
      <w:r>
        <w:rPr/>
        <w:t>color: #24ba13;</w:t>
      </w:r>
    </w:p>
    <w:p>
      <w:pPr>
        <w:pStyle w:val="Example"/>
        <w:spacing w:before="0" w:after="86"/>
        <w:ind w:hanging="0" w:start="1418" w:end="567"/>
        <w:rPr/>
      </w:pPr>
      <w:r>
        <w:rPr/>
        <w:t xml:space="preserve">  </w:t>
      </w:r>
      <w:r>
        <w:rPr/>
        <w:t>}</w:t>
      </w:r>
    </w:p>
    <w:p>
      <w:pPr>
        <w:pStyle w:val="Example"/>
        <w:ind w:hanging="0" w:start="1418" w:end="567"/>
        <w:rPr/>
      </w:pPr>
      <w:r>
        <w:rPr/>
        <w:t>}</w:t>
      </w:r>
    </w:p>
    <w:p>
      <w:pPr>
        <w:pStyle w:val="BodyText"/>
        <w:numPr>
          <w:ilvl w:val="1"/>
          <w:numId w:val="25"/>
        </w:numPr>
        <w:spacing w:before="0" w:after="140"/>
        <w:rPr/>
      </w:pPr>
      <w:r>
        <w:rPr/>
        <w:t xml:space="preserve">The </w:t>
      </w:r>
      <w:hyperlink r:id="rId82">
        <w:r>
          <w:rPr>
            <w:rStyle w:val="Hyperlink"/>
          </w:rPr>
          <w:t>color-gamut</w:t>
        </w:r>
      </w:hyperlink>
      <w:r>
        <w:rPr/>
        <w:t xml:space="preserve"> CSS media feature is used to apply CSS styles based on the approximate range of color gamut supported by the user agent and the output device. A </w:t>
      </w:r>
      <w:r>
        <w:rPr>
          <w:b/>
          <w:bCs/>
        </w:rPr>
        <w:t>color gamut</w:t>
      </w:r>
      <w:r>
        <w:rPr/>
        <w:t xml:space="preserve"> is a subset of colors, usually representing the colors that a display or a printing device can represent. Traditionally, in web development, the only gamut used was </w:t>
      </w:r>
      <w:hyperlink r:id="rId83">
        <w:r>
          <w:rPr>
            <w:rStyle w:val="Hyperlink"/>
            <w:b w:val="false"/>
            <w:bCs w:val="false"/>
          </w:rPr>
          <w:t>sRGB</w:t>
        </w:r>
      </w:hyperlink>
      <w:r>
        <w:rPr/>
        <w:t xml:space="preserve"> (Standard Red-Green-Blue), where each color is described using three bytes, one for each primary color. However, "wide-color" monitors and professional printers support a wider range of colors, that can't be represented using this gamut. Since 2021, browsers have started to provide functionality for other gamuts, like </w:t>
      </w:r>
      <w:hyperlink r:id="rId84">
        <w:r>
          <w:rPr>
            <w:rStyle w:val="Hyperlink"/>
          </w:rPr>
          <w:t>P3</w:t>
        </w:r>
      </w:hyperlink>
      <w:r>
        <w:rPr/>
        <w:t xml:space="preserve">, widely used in the movie industry, and rec2020. The </w:t>
      </w:r>
      <w:r>
        <w:rPr>
          <w:b/>
          <w:bCs/>
        </w:rPr>
        <w:t>color-gamut</w:t>
      </w:r>
      <w:r>
        <w:rPr/>
        <w:t xml:space="preserve"> feature is specified as one of the following color spaces as keyword values:</w:t>
      </w:r>
    </w:p>
    <w:p>
      <w:pPr>
        <w:pStyle w:val="BodyText"/>
        <w:widowControl/>
        <w:numPr>
          <w:ilvl w:val="2"/>
          <w:numId w:val="25"/>
        </w:numPr>
        <w:suppressAutoHyphens w:val="true"/>
        <w:bidi w:val="0"/>
        <w:spacing w:lineRule="auto" w:line="276" w:before="0" w:after="140"/>
        <w:ind w:hanging="360" w:start="1800" w:end="0"/>
        <w:jc w:val="start"/>
        <w:rPr/>
      </w:pPr>
      <w:r>
        <w:fldChar w:fldCharType="begin"/>
      </w:r>
      <w:r>
        <w:rPr>
          <w:rStyle w:val="Hyperlink"/>
        </w:rPr>
        <w:instrText xml:space="preserve"> HYPERLINK "https://developer.mozilla.org/en-US/docs/Glossary/Color_space" \l "srgb"</w:instrText>
      </w:r>
      <w:r>
        <w:rPr>
          <w:rStyle w:val="Hyperlink"/>
        </w:rPr>
        <w:fldChar w:fldCharType="separate"/>
      </w:r>
      <w:r>
        <w:rPr>
          <w:rStyle w:val="Hyperlink"/>
        </w:rPr>
        <w:t>srgb</w:t>
      </w:r>
      <w:r>
        <w:rPr>
          <w:rStyle w:val="Hyperlink"/>
        </w:rPr>
        <w:fldChar w:fldCharType="end"/>
      </w:r>
      <w:r>
        <w:rPr/>
        <w:t xml:space="preserve"> - the user agent and the output device can support approximately the sRGB gamut or more. This includes the vast majority of color displays</w:t>
      </w:r>
    </w:p>
    <w:p>
      <w:pPr>
        <w:pStyle w:val="BodyText"/>
        <w:widowControl/>
        <w:numPr>
          <w:ilvl w:val="2"/>
          <w:numId w:val="25"/>
        </w:numPr>
        <w:suppressAutoHyphens w:val="true"/>
        <w:bidi w:val="0"/>
        <w:spacing w:lineRule="auto" w:line="276" w:before="0" w:after="140"/>
        <w:ind w:hanging="360" w:start="1800" w:end="0"/>
        <w:jc w:val="start"/>
        <w:rPr/>
      </w:pPr>
      <w:hyperlink r:id="rId85">
        <w:r>
          <w:rPr>
            <w:rStyle w:val="Hyperlink"/>
          </w:rPr>
          <w:t>p3</w:t>
        </w:r>
      </w:hyperlink>
      <w:r>
        <w:rPr/>
        <w:t xml:space="preserve"> - the user agent and the output device can support approximately the gamut specified by the Display P3 color space or more. The P3 gamut is larger than and includes the sRGB gamut.</w:t>
      </w:r>
    </w:p>
    <w:p>
      <w:pPr>
        <w:pStyle w:val="BodyText"/>
        <w:widowControl/>
        <w:numPr>
          <w:ilvl w:val="2"/>
          <w:numId w:val="25"/>
        </w:numPr>
        <w:suppressAutoHyphens w:val="true"/>
        <w:bidi w:val="0"/>
        <w:spacing w:lineRule="auto" w:line="276" w:before="0" w:after="140"/>
        <w:ind w:hanging="360" w:start="1800" w:end="0"/>
        <w:jc w:val="start"/>
        <w:rPr/>
      </w:pPr>
      <w:hyperlink r:id="rId86">
        <w:r>
          <w:rPr>
            <w:rStyle w:val="Hyperlink"/>
          </w:rPr>
          <w:t>rec2020</w:t>
        </w:r>
      </w:hyperlink>
      <w:r>
        <w:rPr/>
        <w:t xml:space="preserve"> - the user agent and the output device can support approximately the gamut specified by the ITU-R Recommendation BT.2020 color space or more. The REC. 2020 gamut is larger than and includes the P3 gamut.</w:t>
      </w:r>
    </w:p>
    <w:p>
      <w:pPr>
        <w:pStyle w:val="Example"/>
        <w:spacing w:before="86" w:after="86"/>
        <w:ind w:hanging="0" w:start="1418" w:end="567"/>
        <w:rPr/>
      </w:pPr>
      <w:r>
        <w:rPr/>
        <w:t>&lt;p&gt;This is a test.&lt;/p&gt;</w:t>
      </w:r>
    </w:p>
    <w:p>
      <w:pPr>
        <w:pStyle w:val="Example"/>
        <w:spacing w:before="0" w:after="86"/>
        <w:ind w:hanging="0" w:start="1418" w:end="567"/>
        <w:rPr/>
      </w:pPr>
      <w:r>
        <w:rPr/>
        <w:t>...</w:t>
      </w:r>
    </w:p>
    <w:p>
      <w:pPr>
        <w:pStyle w:val="Example"/>
        <w:spacing w:before="0" w:after="86"/>
        <w:ind w:hanging="0" w:start="1418" w:end="567"/>
        <w:rPr/>
      </w:pPr>
      <w:r>
        <w:rPr/>
        <w:t>p {</w:t>
      </w:r>
    </w:p>
    <w:p>
      <w:pPr>
        <w:pStyle w:val="Example"/>
        <w:spacing w:before="0" w:after="86"/>
        <w:ind w:hanging="0" w:start="1418" w:end="567"/>
        <w:rPr/>
      </w:pPr>
      <w:r>
        <w:rPr/>
        <w:t xml:space="preserve">  </w:t>
      </w:r>
      <w:r>
        <w:rPr/>
        <w:t>padding: 10px;</w:t>
      </w:r>
    </w:p>
    <w:p>
      <w:pPr>
        <w:pStyle w:val="Example"/>
        <w:spacing w:before="0" w:after="86"/>
        <w:ind w:hanging="0" w:start="1418" w:end="567"/>
        <w:rPr/>
      </w:pPr>
      <w:r>
        <w:rPr/>
        <w:t xml:space="preserve">  </w:t>
      </w:r>
      <w:r>
        <w:rPr/>
        <w:t>border: solid;</w:t>
      </w:r>
    </w:p>
    <w:p>
      <w:pPr>
        <w:pStyle w:val="Example"/>
        <w:spacing w:before="0" w:after="86"/>
        <w:ind w:hanging="0" w:start="1418" w:end="567"/>
        <w:rPr/>
      </w:pPr>
      <w:r>
        <w:rPr/>
        <w:t>}</w:t>
      </w:r>
    </w:p>
    <w:p>
      <w:pPr>
        <w:pStyle w:val="Example"/>
        <w:spacing w:before="0" w:after="86"/>
        <w:ind w:hanging="0" w:start="1418" w:end="567"/>
        <w:rPr/>
      </w:pPr>
      <w:r>
        <w:rPr/>
        <w:t>@media (color-gamut: srgb) {</w:t>
      </w:r>
    </w:p>
    <w:p>
      <w:pPr>
        <w:pStyle w:val="Example"/>
        <w:spacing w:before="0" w:after="86"/>
        <w:ind w:hanging="0" w:start="1418" w:end="567"/>
        <w:rPr/>
      </w:pPr>
      <w:r>
        <w:rPr/>
        <w:t xml:space="preserve">  </w:t>
      </w:r>
      <w:r>
        <w:rPr/>
        <w:t>p {</w:t>
      </w:r>
    </w:p>
    <w:p>
      <w:pPr>
        <w:pStyle w:val="Example"/>
        <w:spacing w:before="0" w:after="86"/>
        <w:ind w:hanging="0" w:start="1418" w:end="567"/>
        <w:rPr/>
      </w:pPr>
      <w:r>
        <w:rPr/>
        <w:t xml:space="preserve">    </w:t>
      </w:r>
      <w:r>
        <w:rPr/>
        <w:t>background: #f4ae8a;</w:t>
      </w:r>
    </w:p>
    <w:p>
      <w:pPr>
        <w:pStyle w:val="Example"/>
        <w:spacing w:before="0" w:after="86"/>
        <w:ind w:hanging="0" w:start="1418" w:end="567"/>
        <w:rPr/>
      </w:pPr>
      <w:r>
        <w:rPr/>
        <w:t xml:space="preserve">  </w:t>
      </w:r>
      <w:r>
        <w:rPr/>
        <w:t>}</w:t>
      </w:r>
    </w:p>
    <w:p>
      <w:pPr>
        <w:pStyle w:val="Example"/>
        <w:ind w:hanging="0" w:start="1418" w:end="567"/>
        <w:rPr/>
      </w:pPr>
      <w:r>
        <w:rPr/>
        <w:t>}</w:t>
      </w:r>
    </w:p>
    <w:p>
      <w:pPr>
        <w:pStyle w:val="BodyText"/>
        <w:numPr>
          <w:ilvl w:val="1"/>
          <w:numId w:val="25"/>
        </w:numPr>
        <w:spacing w:before="0" w:after="140"/>
        <w:rPr/>
      </w:pPr>
      <w:r>
        <w:rPr/>
        <w:t xml:space="preserve">The </w:t>
      </w:r>
      <w:hyperlink r:id="rId87">
        <w:r>
          <w:rPr>
            <w:rStyle w:val="Hyperlink"/>
          </w:rPr>
          <w:t>color-index</w:t>
        </w:r>
      </w:hyperlink>
      <w:r>
        <w:rPr/>
        <w:t xml:space="preserve"> feature is specified as an &lt;integer&gt; value representing the number of entries in the output device's color lookup table. (This value is zero if the device does not use such a table.) It is a range feature, meaning that you can also use the prefixed </w:t>
      </w:r>
      <w:r>
        <w:rPr>
          <w:b/>
          <w:bCs/>
        </w:rPr>
        <w:t>min-color-index</w:t>
      </w:r>
      <w:r>
        <w:rPr/>
        <w:t xml:space="preserve"> and </w:t>
      </w:r>
      <w:r>
        <w:rPr>
          <w:b/>
          <w:bCs/>
        </w:rPr>
        <w:t>max-color-index</w:t>
      </w:r>
      <w:r>
        <w:rPr/>
        <w:t xml:space="preserve"> variants to query minimum and maximum values, respectively.</w:t>
      </w:r>
    </w:p>
    <w:p>
      <w:pPr>
        <w:pStyle w:val="Example"/>
        <w:spacing w:before="86" w:after="86"/>
        <w:ind w:hanging="0" w:start="1418" w:end="567"/>
        <w:rPr/>
      </w:pPr>
      <w:r>
        <w:rPr/>
        <w:t>&lt;p&gt;This is a test.&lt;/p&gt;</w:t>
      </w:r>
    </w:p>
    <w:p>
      <w:pPr>
        <w:pStyle w:val="Example"/>
        <w:spacing w:before="0" w:after="86"/>
        <w:ind w:hanging="0" w:start="1418" w:end="567"/>
        <w:rPr/>
      </w:pPr>
      <w:r>
        <w:rPr/>
        <w:t>...</w:t>
      </w:r>
    </w:p>
    <w:p>
      <w:pPr>
        <w:pStyle w:val="Example"/>
        <w:spacing w:before="0" w:after="86"/>
        <w:ind w:hanging="0" w:start="1418" w:end="567"/>
        <w:rPr/>
      </w:pPr>
      <w:r>
        <w:rPr/>
        <w:t>p {</w:t>
      </w:r>
    </w:p>
    <w:p>
      <w:pPr>
        <w:pStyle w:val="Example"/>
        <w:spacing w:before="0" w:after="86"/>
        <w:ind w:hanging="0" w:start="1418" w:end="567"/>
        <w:rPr/>
      </w:pPr>
      <w:r>
        <w:rPr/>
        <w:t xml:space="preserve">  </w:t>
      </w:r>
      <w:r>
        <w:rPr/>
        <w:t>color: black;</w:t>
      </w:r>
    </w:p>
    <w:p>
      <w:pPr>
        <w:pStyle w:val="Example"/>
        <w:spacing w:before="0" w:after="86"/>
        <w:ind w:hanging="0" w:start="1418" w:end="567"/>
        <w:rPr/>
      </w:pPr>
      <w:r>
        <w:rPr/>
        <w:t>}</w:t>
      </w:r>
    </w:p>
    <w:p>
      <w:pPr>
        <w:pStyle w:val="Example"/>
        <w:spacing w:before="0" w:after="86"/>
        <w:ind w:hanging="0" w:start="1418" w:end="567"/>
        <w:rPr/>
      </w:pPr>
      <w:r>
        <w:rPr/>
        <w:t>@media (</w:t>
      </w:r>
      <w:r>
        <w:rPr>
          <w:b/>
          <w:bCs/>
          <w:color w:val="FF0000"/>
        </w:rPr>
        <w:t>color-index</w:t>
      </w:r>
      <w:r>
        <w:rPr/>
        <w:t>) {</w:t>
      </w:r>
    </w:p>
    <w:p>
      <w:pPr>
        <w:pStyle w:val="Example"/>
        <w:spacing w:before="0" w:after="86"/>
        <w:ind w:hanging="0" w:start="1418" w:end="567"/>
        <w:rPr/>
      </w:pPr>
      <w:r>
        <w:rPr/>
        <w:t xml:space="preserve">  </w:t>
      </w:r>
      <w:r>
        <w:rPr/>
        <w:t>p {</w:t>
      </w:r>
    </w:p>
    <w:p>
      <w:pPr>
        <w:pStyle w:val="Example"/>
        <w:spacing w:before="0" w:after="86"/>
        <w:ind w:hanging="0" w:start="1418" w:end="567"/>
        <w:rPr/>
      </w:pPr>
      <w:r>
        <w:rPr/>
        <w:t xml:space="preserve">    </w:t>
      </w:r>
      <w:r>
        <w:rPr/>
        <w:t>color: red;</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t>@media (</w:t>
      </w:r>
      <w:r>
        <w:rPr>
          <w:b/>
          <w:bCs/>
          <w:color w:val="FF0000"/>
        </w:rPr>
        <w:t>min-color-index</w:t>
      </w:r>
      <w:r>
        <w:rPr/>
        <w:t>: 15000) {</w:t>
      </w:r>
    </w:p>
    <w:p>
      <w:pPr>
        <w:pStyle w:val="Example"/>
        <w:spacing w:before="0" w:after="86"/>
        <w:ind w:hanging="0" w:start="1418" w:end="567"/>
        <w:rPr/>
      </w:pPr>
      <w:r>
        <w:rPr/>
        <w:t xml:space="preserve">  </w:t>
      </w:r>
      <w:r>
        <w:rPr/>
        <w:t>p {</w:t>
      </w:r>
    </w:p>
    <w:p>
      <w:pPr>
        <w:pStyle w:val="Example"/>
        <w:spacing w:before="0" w:after="86"/>
        <w:ind w:hanging="0" w:start="1418" w:end="567"/>
        <w:rPr/>
      </w:pPr>
      <w:r>
        <w:rPr/>
        <w:t xml:space="preserve">    </w:t>
      </w:r>
      <w:r>
        <w:rPr/>
        <w:t>color: #1475ef;</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BodyText"/>
        <w:numPr>
          <w:ilvl w:val="1"/>
          <w:numId w:val="25"/>
        </w:numPr>
        <w:spacing w:before="0" w:after="140"/>
        <w:rPr/>
      </w:pPr>
      <w:r>
        <w:rPr/>
        <w:t xml:space="preserve">The </w:t>
      </w:r>
      <w:hyperlink r:id="rId88">
        <w:r>
          <w:rPr>
            <w:rStyle w:val="Hyperlink"/>
          </w:rPr>
          <w:t>display-mode</w:t>
        </w:r>
      </w:hyperlink>
      <w:r>
        <w:rPr/>
        <w:t xml:space="preserve"> CSS media feature can be used to test whether a web app is being displayed in a normal browser tab or in some alternative way, such as a standalone app or fullscreen mode. The display-mode value applies to the top-level browsing context and any child browsing contexts. The display-mode feature is specified as a keyword value chosen from the list below:</w:t>
      </w:r>
    </w:p>
    <w:p>
      <w:pPr>
        <w:pStyle w:val="BodyText"/>
        <w:numPr>
          <w:ilvl w:val="2"/>
          <w:numId w:val="25"/>
        </w:numPr>
        <w:spacing w:before="0" w:after="140"/>
        <w:rPr/>
      </w:pPr>
      <w:r>
        <w:rPr>
          <w:b/>
          <w:bCs/>
        </w:rPr>
        <w:t>browser</w:t>
      </w:r>
      <w:r>
        <w:rPr/>
        <w:t xml:space="preserve"> - the application opens in a conventional browser tab or new window, depending on the browser and platform.</w:t>
      </w:r>
    </w:p>
    <w:p>
      <w:pPr>
        <w:pStyle w:val="BodyText"/>
        <w:numPr>
          <w:ilvl w:val="2"/>
          <w:numId w:val="25"/>
        </w:numPr>
        <w:spacing w:before="0" w:after="140"/>
        <w:rPr/>
      </w:pPr>
      <w:r>
        <w:rPr>
          <w:b/>
          <w:bCs/>
        </w:rPr>
        <w:t>fullscreen</w:t>
      </w:r>
      <w:r>
        <w:rPr/>
        <w:t xml:space="preserve"> - all of the available display area is used and no user agent chrome is shown. This can be used to apply CSS only when the app has been put in fullscreen mode by the </w:t>
      </w:r>
      <w:hyperlink r:id="rId89">
        <w:r>
          <w:rPr>
            <w:rStyle w:val="Hyperlink"/>
          </w:rPr>
          <w:t>Fullscreen API</w:t>
        </w:r>
      </w:hyperlink>
      <w:r>
        <w:rPr/>
        <w:t xml:space="preserve"> or by using the fullscreen value of the </w:t>
      </w:r>
      <w:hyperlink r:id="rId90">
        <w:r>
          <w:rPr>
            <w:rStyle w:val="Hyperlink"/>
          </w:rPr>
          <w:t>display</w:t>
        </w:r>
      </w:hyperlink>
      <w:r>
        <w:rPr/>
        <w:t xml:space="preserve"> member of the Wep App Manifest.</w:t>
      </w:r>
    </w:p>
    <w:p>
      <w:pPr>
        <w:pStyle w:val="BodyText"/>
        <w:numPr>
          <w:ilvl w:val="2"/>
          <w:numId w:val="25"/>
        </w:numPr>
        <w:spacing w:before="0" w:after="140"/>
        <w:rPr/>
      </w:pPr>
      <w:r>
        <w:rPr>
          <w:b/>
          <w:bCs/>
        </w:rPr>
        <w:t>minimal-ui</w:t>
      </w:r>
      <w:r>
        <w:rPr/>
        <w:t xml:space="preserve"> - the application will look and feel like a standalone application, but will have a minimal set of UI elements for controlling navigation. The elements will vary by browser.</w:t>
      </w:r>
    </w:p>
    <w:p>
      <w:pPr>
        <w:pStyle w:val="BodyText"/>
        <w:numPr>
          <w:ilvl w:val="2"/>
          <w:numId w:val="25"/>
        </w:numPr>
        <w:spacing w:before="0" w:after="140"/>
        <w:rPr/>
      </w:pPr>
      <w:r>
        <w:rPr>
          <w:b/>
          <w:bCs/>
        </w:rPr>
        <w:t>picture-in-picture</w:t>
      </w:r>
      <w:r>
        <w:rPr/>
        <w:t xml:space="preserve"> - this mode allows users to continue consuming specific content while they interact with other sites or applications on their device. The app is displayed in a floating and always-on-top window. This can be used to apply CSS only when the app has been put in Picture-in-Picture mode by the </w:t>
      </w:r>
      <w:hyperlink r:id="rId91">
        <w:r>
          <w:rPr>
            <w:rStyle w:val="Hyperlink"/>
          </w:rPr>
          <w:t>Document Picture-in-Picture API.</w:t>
        </w:r>
      </w:hyperlink>
    </w:p>
    <w:p>
      <w:pPr>
        <w:pStyle w:val="BodyText"/>
        <w:numPr>
          <w:ilvl w:val="2"/>
          <w:numId w:val="25"/>
        </w:numPr>
        <w:spacing w:before="0" w:after="140"/>
        <w:rPr/>
      </w:pPr>
      <w:r>
        <w:rPr>
          <w:b/>
          <w:bCs/>
        </w:rPr>
        <w:t>standalone</w:t>
      </w:r>
      <w:r>
        <w:rPr/>
        <w:t xml:space="preserve"> - the application will look and feel like a standalone application. This can include the application having a different window, its own icon in the application launcher, etc. In this mode, the user agent will exclude UI elements for controlling navigation, but can include other UI elements such as a status bar.</w:t>
      </w:r>
    </w:p>
    <w:p>
      <w:pPr>
        <w:pStyle w:val="BodyText"/>
        <w:numPr>
          <w:ilvl w:val="2"/>
          <w:numId w:val="25"/>
        </w:numPr>
        <w:spacing w:before="0" w:after="140"/>
        <w:rPr/>
      </w:pPr>
      <w:r>
        <w:rPr>
          <w:b/>
          <w:bCs/>
        </w:rPr>
        <w:t>window-controls-overlay</w:t>
      </w:r>
      <w:r>
        <w:rPr/>
        <w:t xml:space="preserve"> - in this mode, the application looks and feels like a standalone desktop application, and the Window Controls Overlay feature is enabled.</w:t>
      </w:r>
    </w:p>
    <w:p>
      <w:pPr>
        <w:pStyle w:val="Example"/>
        <w:spacing w:before="86" w:after="86"/>
        <w:ind w:hanging="0" w:start="1418" w:end="567"/>
        <w:rPr/>
      </w:pPr>
      <w:r>
        <w:rPr/>
        <w:t>@media (display-mode: picture-in-picture) and (prefers-color-scheme: light) {</w:t>
      </w:r>
    </w:p>
    <w:p>
      <w:pPr>
        <w:pStyle w:val="Example"/>
        <w:spacing w:before="0" w:after="86"/>
        <w:ind w:hanging="0" w:start="1418" w:end="567"/>
        <w:rPr/>
      </w:pPr>
      <w:r>
        <w:rPr/>
        <w:t xml:space="preserve">  </w:t>
      </w:r>
      <w:r>
        <w:rPr/>
        <w:t>body {</w:t>
      </w:r>
    </w:p>
    <w:p>
      <w:pPr>
        <w:pStyle w:val="Example"/>
        <w:spacing w:before="0" w:after="86"/>
        <w:ind w:hanging="0" w:start="1418" w:end="567"/>
        <w:rPr/>
      </w:pPr>
      <w:r>
        <w:rPr/>
        <w:t xml:space="preserve">    </w:t>
      </w:r>
      <w:r>
        <w:rPr/>
        <w:t>background: antiquewhite;</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r>
    </w:p>
    <w:p>
      <w:pPr>
        <w:pStyle w:val="Example"/>
        <w:spacing w:before="0" w:after="86"/>
        <w:ind w:hanging="0" w:start="1418" w:end="567"/>
        <w:rPr/>
      </w:pPr>
      <w:r>
        <w:rPr/>
        <w:t>@media (display-mode: picture-in-picture) and (prefers-color-scheme: dark) {</w:t>
      </w:r>
    </w:p>
    <w:p>
      <w:pPr>
        <w:pStyle w:val="Example"/>
        <w:spacing w:before="0" w:after="86"/>
        <w:ind w:hanging="0" w:start="1418" w:end="567"/>
        <w:rPr/>
      </w:pPr>
      <w:r>
        <w:rPr/>
        <w:t xml:space="preserve">  </w:t>
      </w:r>
      <w:r>
        <w:rPr/>
        <w:t>body {</w:t>
      </w:r>
    </w:p>
    <w:p>
      <w:pPr>
        <w:pStyle w:val="Example"/>
        <w:spacing w:before="0" w:after="86"/>
        <w:ind w:hanging="0" w:start="1418" w:end="567"/>
        <w:rPr/>
      </w:pPr>
      <w:r>
        <w:rPr/>
        <w:t xml:space="preserve">    </w:t>
      </w:r>
      <w:r>
        <w:rPr/>
        <w:t>background: #333;</w:t>
      </w:r>
    </w:p>
    <w:p>
      <w:pPr>
        <w:pStyle w:val="Example"/>
        <w:spacing w:before="0" w:after="86"/>
        <w:ind w:hanging="0" w:start="1418" w:end="567"/>
        <w:rPr/>
      </w:pPr>
      <w:r>
        <w:rPr/>
        <w:t xml:space="preserve">  </w:t>
      </w:r>
      <w:r>
        <w:rPr/>
        <w:t>}</w:t>
      </w:r>
    </w:p>
    <w:p>
      <w:pPr>
        <w:pStyle w:val="Example"/>
        <w:spacing w:before="0" w:after="86"/>
        <w:ind w:hanging="0" w:start="1418" w:end="567"/>
        <w:rPr/>
      </w:pPr>
      <w:r>
        <w:rPr/>
      </w:r>
    </w:p>
    <w:p>
      <w:pPr>
        <w:pStyle w:val="Example"/>
        <w:spacing w:before="0" w:after="86"/>
        <w:ind w:hanging="0" w:start="1418" w:end="567"/>
        <w:rPr/>
      </w:pPr>
      <w:r>
        <w:rPr/>
        <w:t xml:space="preserve">  </w:t>
      </w:r>
      <w:r>
        <w:rPr/>
        <w:t>a {</w:t>
      </w:r>
    </w:p>
    <w:p>
      <w:pPr>
        <w:pStyle w:val="Example"/>
        <w:spacing w:before="0" w:after="86"/>
        <w:ind w:hanging="0" w:start="1418" w:end="567"/>
        <w:rPr/>
      </w:pPr>
      <w:r>
        <w:rPr/>
        <w:t xml:space="preserve">    </w:t>
      </w:r>
      <w:r>
        <w:rPr/>
        <w:t>color: antiquewhite;</w:t>
      </w:r>
    </w:p>
    <w:p>
      <w:pPr>
        <w:pStyle w:val="Example"/>
        <w:spacing w:before="0" w:after="86"/>
        <w:ind w:hanging="0" w:start="1418" w:end="567"/>
        <w:rPr/>
      </w:pPr>
      <w:r>
        <w:rPr/>
        <w:t xml:space="preserve">  </w:t>
      </w:r>
      <w:r>
        <w:rPr/>
        <w:t>}</w:t>
      </w:r>
    </w:p>
    <w:p>
      <w:pPr>
        <w:pStyle w:val="Example"/>
        <w:ind w:hanging="0" w:start="1418" w:end="567"/>
        <w:rPr/>
      </w:pPr>
      <w:r>
        <w:rPr/>
        <w:t>}</w:t>
      </w:r>
    </w:p>
    <w:p>
      <w:pPr>
        <w:pStyle w:val="BodyText"/>
        <w:numPr>
          <w:ilvl w:val="1"/>
          <w:numId w:val="25"/>
        </w:numPr>
        <w:spacing w:before="0" w:after="140"/>
        <w:rPr/>
      </w:pPr>
      <w:r>
        <w:rPr/>
        <w:t xml:space="preserve">The </w:t>
      </w:r>
      <w:hyperlink r:id="rId92">
        <w:r>
          <w:rPr>
            <w:rStyle w:val="Hyperlink"/>
          </w:rPr>
          <w:t>dynamic-range</w:t>
        </w:r>
      </w:hyperlink>
      <w:r>
        <w:rPr/>
        <w:t xml:space="preserve"> CSS media feature can be used to test the combination of brightness, contrast ratio, and color depth that are supported by the user agent and the output device. Some devices have high dynamic range capabilities that are not always 'on' and need to be activated (sometimes programmatically, sometimes by the user, sometimes based on the content). This media feature does not test whether the dynamic range capability is active; it only tests whether the device is capable of high dynamic range visuals. The dynamic-range feature is specified as a keyword value chosen from the list below:</w:t>
      </w:r>
    </w:p>
    <w:p>
      <w:pPr>
        <w:pStyle w:val="BodyText"/>
        <w:numPr>
          <w:ilvl w:val="2"/>
          <w:numId w:val="25"/>
        </w:numPr>
        <w:spacing w:before="0" w:after="140"/>
        <w:rPr/>
      </w:pPr>
      <w:r>
        <w:rPr>
          <w:b/>
          <w:bCs/>
        </w:rPr>
        <w:t>standard</w:t>
      </w:r>
      <w:r>
        <w:rPr/>
        <w:t xml:space="preserve"> - this value matches any visual device and excludes devices lacking visual capabilities. A user agent or an output device that matches high will also match the standard value.</w:t>
      </w:r>
    </w:p>
    <w:p>
      <w:pPr>
        <w:pStyle w:val="BodyText"/>
        <w:numPr>
          <w:ilvl w:val="2"/>
          <w:numId w:val="25"/>
        </w:numPr>
        <w:spacing w:before="0" w:after="140"/>
        <w:rPr/>
      </w:pPr>
      <w:r>
        <w:rPr>
          <w:b/>
          <w:bCs/>
        </w:rPr>
        <w:t>high</w:t>
      </w:r>
      <w:r>
        <w:rPr/>
        <w:t xml:space="preserve"> - this value matches user agents and output devices that support high peak brightness, high contrast ratio, and color depth greater than 24 bit or 8 bit per color component of RGB.</w:t>
      </w:r>
    </w:p>
    <w:p>
      <w:pPr>
        <w:pStyle w:val="Example"/>
        <w:spacing w:before="86" w:after="86"/>
        <w:ind w:hanging="0" w:start="2127" w:end="567"/>
        <w:rPr/>
      </w:pPr>
      <w:r>
        <w:rPr/>
        <w:t>@media (</w:t>
      </w:r>
      <w:r>
        <w:rPr>
          <w:b/>
          <w:bCs/>
          <w:color w:val="FF0000"/>
        </w:rPr>
        <w:t>dynamic-range: standard</w:t>
      </w:r>
      <w:r>
        <w:rPr/>
        <w:t>) {</w:t>
      </w:r>
    </w:p>
    <w:p>
      <w:pPr>
        <w:pStyle w:val="Example"/>
        <w:spacing w:before="0" w:after="86"/>
        <w:ind w:hanging="0" w:start="2127" w:end="567"/>
        <w:rPr/>
      </w:pPr>
      <w:r>
        <w:rPr/>
        <w:t xml:space="preserve">  </w:t>
      </w:r>
      <w:r>
        <w:rPr/>
        <w:t>p {</w:t>
      </w:r>
    </w:p>
    <w:p>
      <w:pPr>
        <w:pStyle w:val="Example"/>
        <w:spacing w:before="0" w:after="86"/>
        <w:ind w:hanging="0" w:start="2127" w:end="567"/>
        <w:rPr/>
      </w:pPr>
      <w:r>
        <w:rPr/>
        <w:t xml:space="preserve">    </w:t>
      </w:r>
      <w:r>
        <w:rPr/>
        <w:t>color: red;</w:t>
      </w:r>
    </w:p>
    <w:p>
      <w:pPr>
        <w:pStyle w:val="Example"/>
        <w:spacing w:before="0" w:after="86"/>
        <w:ind w:hanging="0" w:start="2127" w:end="567"/>
        <w:rPr/>
      </w:pPr>
      <w:r>
        <w:rPr/>
        <w:t xml:space="preserve">  </w:t>
      </w:r>
      <w:r>
        <w:rPr/>
        <w:t>}</w:t>
      </w:r>
    </w:p>
    <w:p>
      <w:pPr>
        <w:pStyle w:val="Example"/>
        <w:spacing w:before="0" w:after="86"/>
        <w:ind w:hanging="0" w:start="2127" w:end="567"/>
        <w:rPr/>
      </w:pPr>
      <w:r>
        <w:rPr/>
        <w:t>}</w:t>
      </w:r>
    </w:p>
    <w:p>
      <w:pPr>
        <w:pStyle w:val="Example"/>
        <w:spacing w:before="0" w:after="86"/>
        <w:ind w:hanging="0" w:start="2127" w:end="567"/>
        <w:rPr/>
      </w:pPr>
      <w:r>
        <w:rPr/>
      </w:r>
    </w:p>
    <w:p>
      <w:pPr>
        <w:pStyle w:val="Example"/>
        <w:spacing w:before="0" w:after="86"/>
        <w:ind w:hanging="0" w:start="2127" w:end="567"/>
        <w:rPr/>
      </w:pPr>
      <w:r>
        <w:rPr/>
        <w:t>@media (</w:t>
      </w:r>
      <w:r>
        <w:rPr>
          <w:b/>
          <w:bCs/>
          <w:color w:val="FF0000"/>
        </w:rPr>
        <w:t>dynamic-range: high</w:t>
      </w:r>
      <w:r>
        <w:rPr/>
        <w:t>) {</w:t>
      </w:r>
    </w:p>
    <w:p>
      <w:pPr>
        <w:pStyle w:val="Example"/>
        <w:spacing w:before="0" w:after="86"/>
        <w:ind w:hanging="0" w:start="2127" w:end="567"/>
        <w:rPr/>
      </w:pPr>
      <w:r>
        <w:rPr/>
        <w:t xml:space="preserve">  </w:t>
      </w:r>
      <w:r>
        <w:rPr/>
        <w:t>p {</w:t>
      </w:r>
    </w:p>
    <w:p>
      <w:pPr>
        <w:pStyle w:val="Example"/>
        <w:spacing w:before="0" w:after="86"/>
        <w:ind w:hanging="0" w:start="2127" w:end="567"/>
        <w:rPr/>
      </w:pPr>
      <w:r>
        <w:rPr/>
        <w:t xml:space="preserve">    </w:t>
      </w:r>
      <w:r>
        <w:rPr/>
        <w:t>color: green;</w:t>
      </w:r>
    </w:p>
    <w:p>
      <w:pPr>
        <w:pStyle w:val="Example"/>
        <w:spacing w:before="0" w:after="86"/>
        <w:ind w:hanging="0" w:start="2127" w:end="567"/>
        <w:rPr/>
      </w:pPr>
      <w:r>
        <w:rPr/>
        <w:t xml:space="preserve">  </w:t>
      </w:r>
      <w:r>
        <w:rPr/>
        <w:t>}</w:t>
      </w:r>
    </w:p>
    <w:p>
      <w:pPr>
        <w:pStyle w:val="Example"/>
        <w:ind w:hanging="0" w:start="2127" w:end="567"/>
        <w:rPr/>
      </w:pPr>
      <w:r>
        <w:rPr/>
        <w:t>}</w:t>
      </w:r>
    </w:p>
    <w:p>
      <w:pPr>
        <w:pStyle w:val="BodyText"/>
        <w:numPr>
          <w:ilvl w:val="1"/>
          <w:numId w:val="25"/>
        </w:numPr>
        <w:spacing w:before="0" w:after="140"/>
        <w:rPr/>
      </w:pPr>
      <w:r>
        <w:rPr/>
        <w:t xml:space="preserve">The </w:t>
      </w:r>
      <w:hyperlink r:id="rId93">
        <w:r>
          <w:rPr>
            <w:rStyle w:val="Hyperlink"/>
          </w:rPr>
          <w:t>forced-colors</w:t>
        </w:r>
      </w:hyperlink>
      <w:r>
        <w:rPr/>
        <w:t xml:space="preserve"> CSS media feature is used to detect if the user agent has enabled a forced colors mode where it enforces a user-chosen limited color palette on the page. An example of a forced colors mode is Windows High Contrast mode. The forced-colors media feature indicates whether or not the browser is currently in forced-colors mode. Read about forced-query feature on </w:t>
      </w:r>
      <w:hyperlink r:id="rId94">
        <w:r>
          <w:rPr>
            <w:rStyle w:val="Hyperlink"/>
          </w:rPr>
          <w:t>Polypane</w:t>
        </w:r>
      </w:hyperlink>
      <w:r>
        <w:rPr/>
        <w:t xml:space="preserve"> site. These values may be defined in the query:</w:t>
      </w:r>
    </w:p>
    <w:p>
      <w:pPr>
        <w:pStyle w:val="BodyText"/>
        <w:numPr>
          <w:ilvl w:val="2"/>
          <w:numId w:val="25"/>
        </w:numPr>
        <w:spacing w:before="0" w:after="140"/>
        <w:rPr/>
      </w:pPr>
      <w:r>
        <w:rPr>
          <w:b/>
          <w:bCs/>
        </w:rPr>
        <w:t>none</w:t>
      </w:r>
      <w:r>
        <w:rPr/>
        <w:t xml:space="preserve"> - forced colors mode is not active; the page's colors are not being forced into a limited palette.</w:t>
      </w:r>
    </w:p>
    <w:p>
      <w:pPr>
        <w:pStyle w:val="BodyText"/>
        <w:numPr>
          <w:ilvl w:val="2"/>
          <w:numId w:val="25"/>
        </w:numPr>
        <w:spacing w:before="0" w:after="140"/>
        <w:rPr/>
      </w:pPr>
      <w:r>
        <w:rPr>
          <w:b/>
          <w:bCs/>
        </w:rPr>
        <w:t>active</w:t>
      </w:r>
      <w:r>
        <w:rPr/>
        <w:t xml:space="preserve"> - indicates that forced colors mode is active. The browser provides the color palette to authors through the </w:t>
      </w:r>
      <w:hyperlink r:id="rId95">
        <w:r>
          <w:rPr>
            <w:rStyle w:val="Hyperlink"/>
          </w:rPr>
          <w:t>CSS system color</w:t>
        </w:r>
      </w:hyperlink>
      <w:r>
        <w:rPr/>
        <w:t xml:space="preserve"> keywords and, if appropriate, triggers the appropriate value of prefers-color-scheme so that authors can adapt the page. The browser selects the value for </w:t>
      </w:r>
      <w:hyperlink r:id="rId96">
        <w:r>
          <w:rPr>
            <w:rStyle w:val="Hyperlink"/>
          </w:rPr>
          <w:t>prefers-color-scheme</w:t>
        </w:r>
      </w:hyperlink>
      <w:r>
        <w:rPr/>
        <w:t xml:space="preserve"> based on the lightness of the Canvas system color (see the color adjust spec for more details).</w:t>
      </w:r>
    </w:p>
    <w:p>
      <w:pPr>
        <w:pStyle w:val="Example"/>
        <w:spacing w:before="86" w:after="86"/>
        <w:ind w:hanging="0" w:start="1418" w:end="567"/>
        <w:rPr/>
      </w:pPr>
      <w:r>
        <w:rPr/>
        <w:t>@media (</w:t>
      </w:r>
      <w:r>
        <w:rPr>
          <w:b/>
          <w:bCs/>
          <w:color w:val="FF0000"/>
        </w:rPr>
        <w:t>forced-colors: active</w:t>
      </w:r>
      <w:r>
        <w:rPr/>
        <w:t>) {</w:t>
      </w:r>
    </w:p>
    <w:p>
      <w:pPr>
        <w:pStyle w:val="Example"/>
        <w:spacing w:before="0" w:after="86"/>
        <w:ind w:hanging="0" w:start="1418" w:end="567"/>
        <w:rPr/>
      </w:pPr>
      <w:r>
        <w:rPr/>
        <w:t xml:space="preserve">  </w:t>
      </w:r>
      <w:r>
        <w:rPr/>
        <w:t>/* forced colors are active */</w:t>
      </w:r>
    </w:p>
    <w:p>
      <w:pPr>
        <w:pStyle w:val="Example"/>
        <w:spacing w:before="0" w:after="86"/>
        <w:ind w:hanging="0" w:start="1418" w:end="567"/>
        <w:rPr/>
      </w:pPr>
      <w:r>
        <w:rPr/>
        <w:t>}</w:t>
      </w:r>
    </w:p>
    <w:p>
      <w:pPr>
        <w:pStyle w:val="Example"/>
        <w:spacing w:before="0" w:after="86"/>
        <w:ind w:hanging="0" w:start="1418" w:end="567"/>
        <w:rPr/>
      </w:pPr>
      <w:r>
        <w:rPr/>
        <w:t>@media (</w:t>
      </w:r>
      <w:r>
        <w:rPr>
          <w:b/>
          <w:bCs/>
          <w:color w:val="FF0000"/>
        </w:rPr>
        <w:t>forced-colors: active</w:t>
      </w:r>
      <w:r>
        <w:rPr/>
        <w:t>) and (</w:t>
      </w:r>
      <w:r>
        <w:rPr>
          <w:b/>
          <w:bCs/>
          <w:color w:val="FF0000"/>
        </w:rPr>
        <w:t>prefers-color-scheme: dark</w:t>
      </w:r>
      <w:r>
        <w:rPr/>
        <w:t>) {</w:t>
      </w:r>
    </w:p>
    <w:p>
      <w:pPr>
        <w:pStyle w:val="Example"/>
        <w:spacing w:before="0" w:after="86"/>
        <w:ind w:hanging="0" w:start="1418" w:end="567"/>
        <w:rPr/>
      </w:pPr>
      <w:r>
        <w:rPr/>
        <w:t xml:space="preserve">  </w:t>
      </w:r>
      <w:r>
        <w:rPr/>
        <w:t>/* High Contrast #1, #2 or Black is active (or custom theme) */</w:t>
      </w:r>
    </w:p>
    <w:p>
      <w:pPr>
        <w:pStyle w:val="Example"/>
        <w:spacing w:before="0" w:after="86"/>
        <w:ind w:hanging="0" w:start="1418" w:end="567"/>
        <w:rPr/>
      </w:pPr>
      <w:r>
        <w:rPr/>
        <w:t>}</w:t>
      </w:r>
    </w:p>
    <w:p>
      <w:pPr>
        <w:pStyle w:val="Example"/>
        <w:spacing w:before="0" w:after="86"/>
        <w:ind w:hanging="0" w:start="1418" w:end="567"/>
        <w:rPr/>
      </w:pPr>
      <w:r>
        <w:rPr/>
        <w:t>@media (</w:t>
      </w:r>
      <w:r>
        <w:rPr>
          <w:b/>
          <w:bCs/>
          <w:color w:val="FF0000"/>
        </w:rPr>
        <w:t>forced-colors: active</w:t>
      </w:r>
      <w:r>
        <w:rPr/>
        <w:t>) and (</w:t>
      </w:r>
      <w:r>
        <w:rPr>
          <w:b/>
          <w:bCs/>
          <w:color w:val="FF0000"/>
        </w:rPr>
        <w:t>prefers-color-scheme: light</w:t>
      </w:r>
      <w:r>
        <w:rPr/>
        <w:t>) {</w:t>
      </w:r>
    </w:p>
    <w:p>
      <w:pPr>
        <w:pStyle w:val="Example"/>
        <w:spacing w:before="0" w:after="86"/>
        <w:ind w:hanging="0" w:start="1418" w:end="567"/>
        <w:rPr/>
      </w:pPr>
      <w:r>
        <w:rPr/>
        <w:t xml:space="preserve">  </w:t>
      </w:r>
      <w:r>
        <w:rPr/>
        <w:t>/* High Contrast White is active (or custom theme) */</w:t>
      </w:r>
    </w:p>
    <w:p>
      <w:pPr>
        <w:pStyle w:val="Example"/>
        <w:ind w:hanging="0" w:start="1418" w:end="567"/>
        <w:rPr/>
      </w:pPr>
      <w:r>
        <w:rPr/>
        <w:t>}</w:t>
      </w:r>
    </w:p>
    <w:p>
      <w:pPr>
        <w:pStyle w:val="BodyText"/>
        <w:numPr>
          <w:ilvl w:val="1"/>
          <w:numId w:val="25"/>
        </w:numPr>
        <w:spacing w:before="0" w:after="140"/>
        <w:rPr/>
      </w:pPr>
      <w:r>
        <w:rPr/>
        <w:t xml:space="preserve">The </w:t>
      </w:r>
      <w:hyperlink r:id="rId97">
        <w:r>
          <w:rPr>
            <w:rStyle w:val="Hyperlink"/>
          </w:rPr>
          <w:t>grid</w:t>
        </w:r>
      </w:hyperlink>
      <w:r>
        <w:rPr/>
        <w:t xml:space="preserve"> CSS media feature can be used to test whether the output device uses a </w:t>
      </w:r>
      <w:r>
        <w:rPr>
          <w:b/>
          <w:bCs/>
        </w:rPr>
        <w:t>grid-based</w:t>
      </w:r>
      <w:r>
        <w:rPr/>
        <w:t xml:space="preserve"> screen. Most modern computers and smartphones have </w:t>
      </w:r>
      <w:r>
        <w:rPr>
          <w:b/>
          <w:bCs/>
        </w:rPr>
        <w:t>bitmap-based</w:t>
      </w:r>
      <w:r>
        <w:rPr/>
        <w:t xml:space="preserve"> screens. Examples of grid-based devices include text-only terminals and basic phones with only one fixed font. The grid feature is specified as a &lt;mq-boolean&gt; value (0 or 1) representing whether or not the output device is grid-based.</w:t>
      </w:r>
    </w:p>
    <w:p>
      <w:pPr>
        <w:pStyle w:val="Example"/>
        <w:spacing w:before="86" w:after="86"/>
        <w:ind w:hanging="0" w:start="1418" w:end="567"/>
        <w:rPr/>
      </w:pPr>
      <w:r>
        <w:rPr/>
        <w:t>&lt;p class="unknown"&gt;I don't know if you're using a grid device. :-(&lt;/p&gt;</w:t>
      </w:r>
    </w:p>
    <w:p>
      <w:pPr>
        <w:pStyle w:val="Example"/>
        <w:spacing w:before="0" w:after="86"/>
        <w:ind w:hanging="0" w:start="1418" w:end="567"/>
        <w:rPr/>
      </w:pPr>
      <w:r>
        <w:rPr/>
        <w:t>&lt;p class="bitmap"&gt;You are using a bitmap device.&lt;/p&gt;</w:t>
      </w:r>
    </w:p>
    <w:p>
      <w:pPr>
        <w:pStyle w:val="Example"/>
        <w:spacing w:before="0" w:after="86"/>
        <w:ind w:hanging="0" w:start="1418" w:end="567"/>
        <w:rPr/>
      </w:pPr>
      <w:r>
        <w:rPr/>
        <w:t>&lt;p class="grid"&gt;You are using a grid device! Neato!&lt;/p&gt;</w:t>
      </w:r>
    </w:p>
    <w:p>
      <w:pPr>
        <w:pStyle w:val="Example"/>
        <w:spacing w:before="0" w:after="86"/>
        <w:ind w:hanging="0" w:start="1418" w:end="567"/>
        <w:rPr/>
      </w:pPr>
      <w:r>
        <w:rPr/>
        <w:t>...</w:t>
      </w:r>
    </w:p>
    <w:p>
      <w:pPr>
        <w:pStyle w:val="Example"/>
        <w:spacing w:before="0" w:after="86"/>
        <w:ind w:hanging="0" w:start="1418" w:end="567"/>
        <w:rPr/>
      </w:pPr>
      <w:r>
        <w:rPr/>
        <w:t>:not(.unknown) {</w:t>
      </w:r>
    </w:p>
    <w:p>
      <w:pPr>
        <w:pStyle w:val="Example"/>
        <w:spacing w:before="0" w:after="86"/>
        <w:ind w:hanging="0" w:start="1418" w:end="567"/>
        <w:rPr/>
      </w:pPr>
      <w:r>
        <w:rPr/>
        <w:t xml:space="preserve">  </w:t>
      </w:r>
      <w:r>
        <w:rPr/>
        <w:t>color: lightgray;</w:t>
      </w:r>
    </w:p>
    <w:p>
      <w:pPr>
        <w:pStyle w:val="Example"/>
        <w:spacing w:before="0" w:after="86"/>
        <w:ind w:hanging="0" w:start="1418" w:end="567"/>
        <w:rPr/>
      </w:pPr>
      <w:r>
        <w:rPr/>
        <w:t>}</w:t>
      </w:r>
    </w:p>
    <w:p>
      <w:pPr>
        <w:pStyle w:val="Example"/>
        <w:spacing w:before="0" w:after="86"/>
        <w:ind w:hanging="0" w:start="1418" w:end="567"/>
        <w:rPr/>
      </w:pPr>
      <w:r>
        <w:rPr/>
      </w:r>
    </w:p>
    <w:p>
      <w:pPr>
        <w:pStyle w:val="Example"/>
        <w:spacing w:before="0" w:after="86"/>
        <w:ind w:hanging="0" w:start="1418" w:end="567"/>
        <w:rPr/>
      </w:pPr>
      <w:r>
        <w:rPr/>
        <w:t>@media (grid: 0) {</w:t>
      </w:r>
    </w:p>
    <w:p>
      <w:pPr>
        <w:pStyle w:val="Example"/>
        <w:spacing w:before="0" w:after="86"/>
        <w:ind w:hanging="0" w:start="1418" w:end="567"/>
        <w:rPr/>
      </w:pPr>
      <w:r>
        <w:rPr/>
        <w:t xml:space="preserve">  </w:t>
      </w:r>
      <w:r>
        <w:rPr/>
        <w:t>.unknown {</w:t>
      </w:r>
    </w:p>
    <w:p>
      <w:pPr>
        <w:pStyle w:val="Example"/>
        <w:spacing w:before="0" w:after="86"/>
        <w:ind w:hanging="0" w:start="1418" w:end="567"/>
        <w:rPr/>
      </w:pPr>
      <w:r>
        <w:rPr/>
        <w:t xml:space="preserve">    </w:t>
      </w:r>
      <w:r>
        <w:rPr/>
        <w:t>color: lightgray;</w:t>
      </w:r>
    </w:p>
    <w:p>
      <w:pPr>
        <w:pStyle w:val="Example"/>
        <w:spacing w:before="0" w:after="86"/>
        <w:ind w:hanging="0" w:start="1418" w:end="567"/>
        <w:rPr/>
      </w:pPr>
      <w:r>
        <w:rPr/>
        <w:t xml:space="preserve">  </w:t>
      </w:r>
      <w:r>
        <w:rPr/>
        <w:t>}</w:t>
      </w:r>
    </w:p>
    <w:p>
      <w:pPr>
        <w:pStyle w:val="Example"/>
        <w:spacing w:before="0" w:after="86"/>
        <w:ind w:hanging="0" w:start="1418" w:end="567"/>
        <w:rPr/>
      </w:pPr>
      <w:r>
        <w:rPr/>
        <w:t xml:space="preserve">  </w:t>
      </w:r>
      <w:r>
        <w:rPr/>
        <w:t>.bitmap {</w:t>
      </w:r>
    </w:p>
    <w:p>
      <w:pPr>
        <w:pStyle w:val="Example"/>
        <w:spacing w:before="0" w:after="86"/>
        <w:ind w:hanging="0" w:start="1418" w:end="567"/>
        <w:rPr/>
      </w:pPr>
      <w:r>
        <w:rPr/>
        <w:t xml:space="preserve">    </w:t>
      </w:r>
      <w:r>
        <w:rPr/>
        <w:t>color: red;</w:t>
      </w:r>
    </w:p>
    <w:p>
      <w:pPr>
        <w:pStyle w:val="Example"/>
        <w:spacing w:before="0" w:after="86"/>
        <w:ind w:hanging="0" w:start="1418" w:end="567"/>
        <w:rPr/>
      </w:pPr>
      <w:r>
        <w:rPr/>
        <w:t xml:space="preserve">    </w:t>
      </w:r>
      <w:r>
        <w:rPr/>
        <w:t>text-transform: uppercase;</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r>
    </w:p>
    <w:p>
      <w:pPr>
        <w:pStyle w:val="Example"/>
        <w:spacing w:before="0" w:after="86"/>
        <w:ind w:hanging="0" w:start="1418" w:end="567"/>
        <w:rPr/>
      </w:pPr>
      <w:r>
        <w:rPr/>
        <w:t>@media (grid: 1) {</w:t>
      </w:r>
    </w:p>
    <w:p>
      <w:pPr>
        <w:pStyle w:val="Example"/>
        <w:spacing w:before="0" w:after="86"/>
        <w:ind w:hanging="0" w:start="1418" w:end="567"/>
        <w:rPr/>
      </w:pPr>
      <w:r>
        <w:rPr/>
        <w:t xml:space="preserve">  </w:t>
      </w:r>
      <w:r>
        <w:rPr/>
        <w:t>.unknown {</w:t>
      </w:r>
    </w:p>
    <w:p>
      <w:pPr>
        <w:pStyle w:val="Example"/>
        <w:spacing w:before="0" w:after="86"/>
        <w:ind w:hanging="0" w:start="1418" w:end="567"/>
        <w:rPr/>
      </w:pPr>
      <w:r>
        <w:rPr/>
        <w:t xml:space="preserve">    </w:t>
      </w:r>
      <w:r>
        <w:rPr/>
        <w:t>color: lightgray;</w:t>
      </w:r>
    </w:p>
    <w:p>
      <w:pPr>
        <w:pStyle w:val="Example"/>
        <w:spacing w:before="0" w:after="86"/>
        <w:ind w:hanging="0" w:start="1418" w:end="567"/>
        <w:rPr/>
      </w:pPr>
      <w:r>
        <w:rPr/>
        <w:t xml:space="preserve">  </w:t>
      </w:r>
      <w:r>
        <w:rPr/>
        <w:t>}</w:t>
      </w:r>
    </w:p>
    <w:p>
      <w:pPr>
        <w:pStyle w:val="Example"/>
        <w:spacing w:before="0" w:after="86"/>
        <w:ind w:hanging="0" w:start="1418" w:end="567"/>
        <w:rPr/>
      </w:pPr>
      <w:r>
        <w:rPr/>
        <w:t xml:space="preserve">  </w:t>
      </w:r>
      <w:r>
        <w:rPr/>
        <w:t>.grid {</w:t>
      </w:r>
    </w:p>
    <w:p>
      <w:pPr>
        <w:pStyle w:val="Example"/>
        <w:spacing w:before="0" w:after="86"/>
        <w:ind w:hanging="0" w:start="1418" w:end="567"/>
        <w:rPr/>
      </w:pPr>
      <w:r>
        <w:rPr/>
        <w:t xml:space="preserve">    </w:t>
      </w:r>
      <w:r>
        <w:rPr/>
        <w:t>color: black;</w:t>
      </w:r>
    </w:p>
    <w:p>
      <w:pPr>
        <w:pStyle w:val="Example"/>
        <w:spacing w:before="0" w:after="86"/>
        <w:ind w:hanging="0" w:start="1418" w:end="567"/>
        <w:rPr/>
      </w:pPr>
      <w:r>
        <w:rPr/>
        <w:t xml:space="preserve">    </w:t>
      </w:r>
      <w:r>
        <w:rPr/>
        <w:t>text-transform: uppercase;</w:t>
      </w:r>
    </w:p>
    <w:p>
      <w:pPr>
        <w:pStyle w:val="Example"/>
        <w:spacing w:before="0" w:after="86"/>
        <w:ind w:hanging="0" w:start="1418" w:end="567"/>
        <w:rPr/>
      </w:pPr>
      <w:r>
        <w:rPr/>
        <w:t xml:space="preserve">  </w:t>
      </w:r>
      <w:r>
        <w:rPr/>
        <w:t>}</w:t>
      </w:r>
    </w:p>
    <w:p>
      <w:pPr>
        <w:pStyle w:val="Example"/>
        <w:ind w:hanging="0" w:start="1418" w:end="567"/>
        <w:rPr/>
      </w:pPr>
      <w:r>
        <w:rPr/>
        <w:t>}</w:t>
      </w:r>
    </w:p>
    <w:p>
      <w:pPr>
        <w:pStyle w:val="BodyText"/>
        <w:numPr>
          <w:ilvl w:val="1"/>
          <w:numId w:val="25"/>
        </w:numPr>
        <w:spacing w:before="0" w:after="140"/>
        <w:rPr/>
      </w:pPr>
      <w:r>
        <w:rPr/>
        <w:t xml:space="preserve">The </w:t>
      </w:r>
      <w:hyperlink r:id="rId98">
        <w:r>
          <w:rPr>
            <w:rStyle w:val="Hyperlink"/>
          </w:rPr>
          <w:t>height</w:t>
        </w:r>
      </w:hyperlink>
      <w:r>
        <w:rPr/>
        <w:t xml:space="preserve"> CSS media feature can be used to apply styles based on the height of the viewport (or the page box, for </w:t>
      </w:r>
      <w:hyperlink r:id="rId99">
        <w:r>
          <w:rPr>
            <w:rStyle w:val="Hyperlink"/>
          </w:rPr>
          <w:t>paged media</w:t>
        </w:r>
      </w:hyperlink>
      <w:r>
        <w:rPr/>
        <w:t xml:space="preserve">). The height feature is specified as a &lt;length&gt; value representing the viewport height. It is a range feature, meaning that you can also use the prefixed </w:t>
      </w:r>
      <w:r>
        <w:rPr>
          <w:b/>
          <w:bCs/>
        </w:rPr>
        <w:t>min-height</w:t>
      </w:r>
      <w:r>
        <w:rPr/>
        <w:t xml:space="preserve"> and </w:t>
      </w:r>
      <w:r>
        <w:rPr>
          <w:b/>
          <w:bCs/>
        </w:rPr>
        <w:t>max-height</w:t>
      </w:r>
      <w:r>
        <w:rPr/>
        <w:t xml:space="preserve"> variants to query minimum and maximum values, respectively.</w:t>
      </w:r>
    </w:p>
    <w:p>
      <w:pPr>
        <w:pStyle w:val="Example"/>
        <w:spacing w:before="86" w:after="86"/>
        <w:ind w:hanging="0" w:start="1418" w:end="567"/>
        <w:rPr/>
      </w:pPr>
      <w:r>
        <w:rPr/>
        <w:t>&lt;div&gt;Watch this element as you resize your viewport's height.&lt;/div&gt;</w:t>
      </w:r>
    </w:p>
    <w:p>
      <w:pPr>
        <w:pStyle w:val="Example"/>
        <w:spacing w:before="0" w:after="86"/>
        <w:ind w:hanging="0" w:start="1418" w:end="567"/>
        <w:rPr/>
      </w:pPr>
      <w:r>
        <w:rPr/>
        <w:t>...</w:t>
      </w:r>
    </w:p>
    <w:p>
      <w:pPr>
        <w:pStyle w:val="Example"/>
        <w:spacing w:before="0" w:after="86"/>
        <w:ind w:hanging="0" w:start="1418" w:end="567"/>
        <w:rPr/>
      </w:pPr>
      <w:r>
        <w:rPr/>
        <w:t>/* Exact height */</w:t>
      </w:r>
    </w:p>
    <w:p>
      <w:pPr>
        <w:pStyle w:val="Example"/>
        <w:spacing w:before="0" w:after="86"/>
        <w:ind w:hanging="0" w:start="1418" w:end="567"/>
        <w:rPr/>
      </w:pPr>
      <w:r>
        <w:rPr/>
        <w:t>@media (</w:t>
      </w:r>
      <w:r>
        <w:rPr>
          <w:b/>
          <w:bCs/>
          <w:color w:val="FF0000"/>
        </w:rPr>
        <w:t>height: 360px</w:t>
      </w:r>
      <w:r>
        <w:rPr/>
        <w:t>) {</w:t>
      </w:r>
    </w:p>
    <w:p>
      <w:pPr>
        <w:pStyle w:val="Example"/>
        <w:spacing w:before="0" w:after="86"/>
        <w:ind w:hanging="0" w:start="1418" w:end="567"/>
        <w:rPr/>
      </w:pPr>
      <w:r>
        <w:rPr/>
        <w:t xml:space="preserve">  </w:t>
      </w:r>
      <w:r>
        <w:rPr/>
        <w:t>div {</w:t>
      </w:r>
    </w:p>
    <w:p>
      <w:pPr>
        <w:pStyle w:val="Example"/>
        <w:spacing w:before="0" w:after="86"/>
        <w:ind w:hanging="0" w:start="1418" w:end="567"/>
        <w:rPr/>
      </w:pPr>
      <w:r>
        <w:rPr/>
        <w:t xml:space="preserve">    </w:t>
      </w:r>
      <w:r>
        <w:rPr/>
        <w:t>color: red;</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t>/* Minimum height */</w:t>
      </w:r>
    </w:p>
    <w:p>
      <w:pPr>
        <w:pStyle w:val="Example"/>
        <w:spacing w:before="0" w:after="86"/>
        <w:ind w:hanging="0" w:start="1418" w:end="567"/>
        <w:rPr/>
      </w:pPr>
      <w:r>
        <w:rPr/>
        <w:t>@media (</w:t>
      </w:r>
      <w:r>
        <w:rPr>
          <w:b/>
          <w:bCs/>
          <w:color w:val="FF0000"/>
        </w:rPr>
        <w:t>min-height: 25rem</w:t>
      </w:r>
      <w:r>
        <w:rPr/>
        <w:t>) {</w:t>
      </w:r>
    </w:p>
    <w:p>
      <w:pPr>
        <w:pStyle w:val="Example"/>
        <w:spacing w:before="0" w:after="86"/>
        <w:ind w:hanging="0" w:start="1418" w:end="567"/>
        <w:rPr/>
      </w:pPr>
      <w:r>
        <w:rPr/>
        <w:t xml:space="preserve">  </w:t>
      </w:r>
      <w:r>
        <w:rPr/>
        <w:t>div {</w:t>
      </w:r>
    </w:p>
    <w:p>
      <w:pPr>
        <w:pStyle w:val="Example"/>
        <w:spacing w:before="0" w:after="86"/>
        <w:ind w:hanging="0" w:start="1418" w:end="567"/>
        <w:rPr/>
      </w:pPr>
      <w:r>
        <w:rPr/>
        <w:t xml:space="preserve">    </w:t>
      </w:r>
      <w:r>
        <w:rPr/>
        <w:t>background: yellow;</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t>/* Maximum height */</w:t>
      </w:r>
    </w:p>
    <w:p>
      <w:pPr>
        <w:pStyle w:val="Example"/>
        <w:spacing w:before="0" w:after="86"/>
        <w:ind w:hanging="0" w:start="1418" w:end="567"/>
        <w:rPr/>
      </w:pPr>
      <w:r>
        <w:rPr/>
        <w:t>@media (</w:t>
      </w:r>
      <w:r>
        <w:rPr>
          <w:b/>
          <w:bCs/>
          <w:color w:val="FF0000"/>
        </w:rPr>
        <w:t>max-height: 40rem</w:t>
      </w:r>
      <w:r>
        <w:rPr/>
        <w:t>) {</w:t>
      </w:r>
    </w:p>
    <w:p>
      <w:pPr>
        <w:pStyle w:val="Example"/>
        <w:spacing w:before="0" w:after="86"/>
        <w:ind w:hanging="0" w:start="1418" w:end="567"/>
        <w:rPr/>
      </w:pPr>
      <w:r>
        <w:rPr/>
        <w:t xml:space="preserve">  </w:t>
      </w:r>
      <w:r>
        <w:rPr/>
        <w:t>div {</w:t>
      </w:r>
    </w:p>
    <w:p>
      <w:pPr>
        <w:pStyle w:val="Example"/>
        <w:spacing w:before="0" w:after="86"/>
        <w:ind w:hanging="0" w:start="1418" w:end="567"/>
        <w:rPr/>
      </w:pPr>
      <w:r>
        <w:rPr/>
        <w:t xml:space="preserve">    </w:t>
      </w:r>
      <w:r>
        <w:rPr/>
        <w:t>border: 2px solid blue;</w:t>
      </w:r>
    </w:p>
    <w:p>
      <w:pPr>
        <w:pStyle w:val="Example"/>
        <w:spacing w:before="0" w:after="86"/>
        <w:ind w:hanging="0" w:start="1418" w:end="567"/>
        <w:rPr/>
      </w:pPr>
      <w:r>
        <w:rPr/>
        <w:t xml:space="preserve">  </w:t>
      </w:r>
      <w:r>
        <w:rPr/>
        <w:t>}</w:t>
      </w:r>
    </w:p>
    <w:p>
      <w:pPr>
        <w:pStyle w:val="Example"/>
        <w:ind w:hanging="0" w:start="1418" w:end="567"/>
        <w:rPr/>
      </w:pPr>
      <w:r>
        <w:rPr/>
        <w:t>}</w:t>
      </w:r>
    </w:p>
    <w:p>
      <w:pPr>
        <w:pStyle w:val="BodyText"/>
        <w:numPr>
          <w:ilvl w:val="1"/>
          <w:numId w:val="25"/>
        </w:numPr>
        <w:spacing w:before="0" w:after="140"/>
        <w:rPr/>
      </w:pPr>
      <w:r>
        <w:rPr/>
        <w:t xml:space="preserve">The </w:t>
      </w:r>
      <w:hyperlink r:id="rId100">
        <w:r>
          <w:rPr>
            <w:rStyle w:val="Hyperlink"/>
          </w:rPr>
          <w:t>hover</w:t>
        </w:r>
      </w:hyperlink>
      <w:r>
        <w:rPr/>
        <w:t xml:space="preserve"> CSS media feature can be used to test whether the user's primary input mechanism can hover over elements. The hover feature is specified as a keyword value chosen from the list below:</w:t>
      </w:r>
    </w:p>
    <w:p>
      <w:pPr>
        <w:pStyle w:val="BodyText"/>
        <w:numPr>
          <w:ilvl w:val="2"/>
          <w:numId w:val="25"/>
        </w:numPr>
        <w:spacing w:before="0" w:after="140"/>
        <w:rPr/>
      </w:pPr>
      <w:r>
        <w:rPr>
          <w:b/>
          <w:bCs/>
        </w:rPr>
        <w:t>none</w:t>
      </w:r>
      <w:r>
        <w:rPr/>
        <w:t xml:space="preserve"> - the primary input mechanism cannot hover at all or cannot conveniently hover (e.g., many mobile devices emulate hovering when the user performs an inconvenient long tap), or there is no primary pointing input mechanism.</w:t>
      </w:r>
    </w:p>
    <w:p>
      <w:pPr>
        <w:pStyle w:val="BodyText"/>
        <w:numPr>
          <w:ilvl w:val="2"/>
          <w:numId w:val="25"/>
        </w:numPr>
        <w:spacing w:before="0" w:after="140"/>
        <w:rPr/>
      </w:pPr>
      <w:r>
        <w:rPr>
          <w:b/>
          <w:bCs/>
        </w:rPr>
        <w:t>hover</w:t>
      </w:r>
      <w:r>
        <w:rPr/>
        <w:t xml:space="preserve"> - the primary input mechanism can conveniently hover over elements.</w:t>
      </w:r>
    </w:p>
    <w:p>
      <w:pPr>
        <w:pStyle w:val="Example"/>
        <w:spacing w:before="86" w:after="86"/>
        <w:ind w:hanging="0" w:start="2127" w:end="567"/>
        <w:rPr/>
      </w:pPr>
      <w:r>
        <w:rPr/>
        <w:t>&lt;a href="#"&gt;Try hovering over me!&lt;/a&gt;</w:t>
      </w:r>
    </w:p>
    <w:p>
      <w:pPr>
        <w:pStyle w:val="Example"/>
        <w:spacing w:before="0" w:after="86"/>
        <w:ind w:hanging="0" w:start="2127" w:end="567"/>
        <w:rPr/>
      </w:pPr>
      <w:r>
        <w:rPr/>
        <w:t>...</w:t>
      </w:r>
    </w:p>
    <w:p>
      <w:pPr>
        <w:pStyle w:val="Example"/>
        <w:spacing w:before="0" w:after="86"/>
        <w:ind w:hanging="0" w:start="2127" w:end="567"/>
        <w:rPr/>
      </w:pPr>
      <w:r>
        <w:rPr/>
        <w:t>/* default hover effect */</w:t>
      </w:r>
    </w:p>
    <w:p>
      <w:pPr>
        <w:pStyle w:val="Example"/>
        <w:spacing w:before="0" w:after="86"/>
        <w:ind w:hanging="0" w:start="2127" w:end="567"/>
        <w:rPr/>
      </w:pPr>
      <w:r>
        <w:rPr/>
        <w:t>a:hover {</w:t>
      </w:r>
    </w:p>
    <w:p>
      <w:pPr>
        <w:pStyle w:val="Example"/>
        <w:spacing w:before="0" w:after="86"/>
        <w:ind w:hanging="0" w:start="2127" w:end="567"/>
        <w:rPr/>
      </w:pPr>
      <w:r>
        <w:rPr/>
        <w:t xml:space="preserve">  </w:t>
      </w:r>
      <w:r>
        <w:rPr/>
        <w:t>color: black;</w:t>
      </w:r>
    </w:p>
    <w:p>
      <w:pPr>
        <w:pStyle w:val="Example"/>
        <w:spacing w:before="0" w:after="86"/>
        <w:ind w:hanging="0" w:start="2127" w:end="567"/>
        <w:rPr/>
      </w:pPr>
      <w:r>
        <w:rPr/>
        <w:t xml:space="preserve">  </w:t>
      </w:r>
      <w:r>
        <w:rPr/>
        <w:t>background: yellow;</w:t>
      </w:r>
    </w:p>
    <w:p>
      <w:pPr>
        <w:pStyle w:val="Example"/>
        <w:spacing w:before="0" w:after="86"/>
        <w:ind w:hanging="0" w:start="2127" w:end="567"/>
        <w:rPr/>
      </w:pPr>
      <w:r>
        <w:rPr/>
        <w:t>}</w:t>
      </w:r>
    </w:p>
    <w:p>
      <w:pPr>
        <w:pStyle w:val="Example"/>
        <w:spacing w:before="0" w:after="86"/>
        <w:ind w:hanging="0" w:start="2127" w:end="567"/>
        <w:rPr/>
      </w:pPr>
      <w:r>
        <w:rPr/>
      </w:r>
    </w:p>
    <w:p>
      <w:pPr>
        <w:pStyle w:val="Example"/>
        <w:spacing w:before="0" w:after="86"/>
        <w:ind w:hanging="0" w:start="2127" w:end="567"/>
        <w:rPr/>
      </w:pPr>
      <w:r>
        <w:rPr/>
        <w:t>@media (</w:t>
      </w:r>
      <w:r>
        <w:rPr>
          <w:b/>
          <w:bCs/>
          <w:color w:val="FF0000"/>
        </w:rPr>
        <w:t>hover: hover</w:t>
      </w:r>
      <w:r>
        <w:rPr/>
        <w:t>) {</w:t>
      </w:r>
    </w:p>
    <w:p>
      <w:pPr>
        <w:pStyle w:val="Example"/>
        <w:spacing w:before="0" w:after="86"/>
        <w:ind w:hanging="0" w:start="2127" w:end="567"/>
        <w:rPr/>
      </w:pPr>
      <w:r>
        <w:rPr/>
        <w:t xml:space="preserve">  </w:t>
      </w:r>
      <w:r>
        <w:rPr/>
        <w:t>/* when hover is supported */</w:t>
      </w:r>
    </w:p>
    <w:p>
      <w:pPr>
        <w:pStyle w:val="Example"/>
        <w:spacing w:before="0" w:after="86"/>
        <w:ind w:hanging="0" w:start="2127" w:end="567"/>
        <w:rPr/>
      </w:pPr>
      <w:r>
        <w:rPr/>
        <w:t xml:space="preserve">  </w:t>
      </w:r>
      <w:r>
        <w:rPr/>
        <w:t>a:hover {</w:t>
      </w:r>
    </w:p>
    <w:p>
      <w:pPr>
        <w:pStyle w:val="Example"/>
        <w:spacing w:before="0" w:after="86"/>
        <w:ind w:hanging="0" w:start="2127" w:end="567"/>
        <w:rPr/>
      </w:pPr>
      <w:r>
        <w:rPr/>
        <w:t xml:space="preserve">    </w:t>
      </w:r>
      <w:r>
        <w:rPr/>
        <w:t>color: white;</w:t>
      </w:r>
    </w:p>
    <w:p>
      <w:pPr>
        <w:pStyle w:val="Example"/>
        <w:spacing w:before="0" w:after="86"/>
        <w:ind w:hanging="0" w:start="2127" w:end="567"/>
        <w:rPr/>
      </w:pPr>
      <w:r>
        <w:rPr/>
        <w:t xml:space="preserve">    </w:t>
      </w:r>
      <w:r>
        <w:rPr/>
        <w:t>background: black;</w:t>
      </w:r>
    </w:p>
    <w:p>
      <w:pPr>
        <w:pStyle w:val="Example"/>
        <w:spacing w:before="0" w:after="86"/>
        <w:ind w:hanging="0" w:start="2127" w:end="567"/>
        <w:rPr/>
      </w:pPr>
      <w:r>
        <w:rPr/>
        <w:t xml:space="preserve">  </w:t>
      </w:r>
      <w:r>
        <w:rPr/>
        <w:t>}</w:t>
      </w:r>
    </w:p>
    <w:p>
      <w:pPr>
        <w:pStyle w:val="Example"/>
        <w:ind w:hanging="0" w:start="2127" w:end="567"/>
        <w:rPr/>
      </w:pPr>
      <w:r>
        <w:rPr/>
        <w:t>}</w:t>
      </w:r>
    </w:p>
    <w:p>
      <w:pPr>
        <w:pStyle w:val="Normal"/>
        <w:numPr>
          <w:ilvl w:val="1"/>
          <w:numId w:val="26"/>
        </w:numPr>
        <w:rPr/>
      </w:pPr>
      <w:r>
        <w:rPr/>
        <w:t xml:space="preserve">The </w:t>
      </w:r>
      <w:hyperlink r:id="rId101">
        <w:r>
          <w:rPr>
            <w:rStyle w:val="Hyperlink"/>
          </w:rPr>
          <w:t>inverted-colors</w:t>
        </w:r>
      </w:hyperlink>
      <w:r>
        <w:rPr/>
        <w:t xml:space="preserve"> CSS media feature is used to test if the user agent or the underlying operating system has inverted all colors. Inversion of colors can have unpleasant side effects, such as shadows turning into highlights, which can reduce the readability of the content. Using this media feature, you can detect if inversion is happening and style the content accordingly while respecting user preference. This WEB </w:t>
      </w:r>
      <w:hyperlink r:id="rId102">
        <w:r>
          <w:rPr>
            <w:rStyle w:val="Hyperlink"/>
          </w:rPr>
          <w:t>site</w:t>
        </w:r>
      </w:hyperlink>
      <w:r>
        <w:rPr/>
        <w:t xml:space="preserve"> explains how to invert colors on Windows 11. The inverted-colors feature is specified as one of the following keyword values:</w:t>
      </w:r>
    </w:p>
    <w:p>
      <w:pPr>
        <w:pStyle w:val="Normal"/>
        <w:numPr>
          <w:ilvl w:val="2"/>
          <w:numId w:val="26"/>
        </w:numPr>
        <w:rPr/>
      </w:pPr>
      <w:r>
        <w:rPr>
          <w:b/>
          <w:bCs/>
        </w:rPr>
        <w:t>none</w:t>
      </w:r>
      <w:r>
        <w:rPr/>
        <w:t xml:space="preserve"> - indicates that the colors are displayed normally and no inversion of colors has happened. This keyword value evaluates as false.</w:t>
      </w:r>
    </w:p>
    <w:p>
      <w:pPr>
        <w:pStyle w:val="Normal"/>
        <w:numPr>
          <w:ilvl w:val="2"/>
          <w:numId w:val="26"/>
        </w:numPr>
        <w:rPr/>
      </w:pPr>
      <w:r>
        <w:rPr>
          <w:b/>
          <w:bCs/>
        </w:rPr>
        <w:t>inverted</w:t>
      </w:r>
      <w:r>
        <w:rPr/>
        <w:t xml:space="preserve"> - indicates that all pixels within the displayed area have been inverted. This keyword value evaluates as true.</w:t>
      </w:r>
    </w:p>
    <w:p>
      <w:pPr>
        <w:pStyle w:val="Example"/>
        <w:spacing w:before="86" w:after="86"/>
        <w:ind w:hanging="0" w:start="2127" w:end="567"/>
        <w:rPr/>
      </w:pPr>
      <w:r>
        <w:rPr/>
        <w:t>&lt;p&gt;</w:t>
      </w:r>
    </w:p>
    <w:p>
      <w:pPr>
        <w:pStyle w:val="Example"/>
        <w:spacing w:before="0" w:after="86"/>
        <w:ind w:hanging="0" w:start="2127" w:end="567"/>
        <w:rPr/>
      </w:pPr>
      <w:r>
        <w:rPr/>
        <w:t xml:space="preserve">  </w:t>
      </w:r>
      <w:r>
        <w:rPr/>
        <w:t>If color inversion is detected, this text will appear blue on white (the</w:t>
      </w:r>
    </w:p>
    <w:p>
      <w:pPr>
        <w:pStyle w:val="Example"/>
        <w:spacing w:before="0" w:after="86"/>
        <w:ind w:hanging="0" w:start="2127" w:end="567"/>
        <w:rPr/>
      </w:pPr>
      <w:r>
        <w:rPr/>
        <w:t xml:space="preserve">  </w:t>
      </w:r>
      <w:r>
        <w:rPr/>
        <w:t>inverse of yellow on black) along with a line over the text. If no color</w:t>
      </w:r>
    </w:p>
    <w:p>
      <w:pPr>
        <w:pStyle w:val="Example"/>
        <w:spacing w:before="0" w:after="86"/>
        <w:ind w:hanging="0" w:start="2127" w:end="567"/>
        <w:rPr/>
      </w:pPr>
      <w:r>
        <w:rPr/>
        <w:t xml:space="preserve">  </w:t>
      </w:r>
      <w:r>
        <w:rPr/>
        <w:t>inversion is happening, the text will appear red on light gray without the</w:t>
      </w:r>
    </w:p>
    <w:p>
      <w:pPr>
        <w:pStyle w:val="Example"/>
        <w:spacing w:before="0" w:after="86"/>
        <w:ind w:hanging="0" w:start="2127" w:end="567"/>
        <w:rPr/>
      </w:pPr>
      <w:r>
        <w:rPr/>
        <w:t xml:space="preserve">  </w:t>
      </w:r>
      <w:r>
        <w:rPr/>
        <w:t>line over the text.</w:t>
      </w:r>
    </w:p>
    <w:p>
      <w:pPr>
        <w:pStyle w:val="Example"/>
        <w:spacing w:before="0" w:after="86"/>
        <w:ind w:hanging="0" w:start="2127" w:end="567"/>
        <w:rPr/>
      </w:pPr>
      <w:r>
        <w:rPr/>
        <w:t>&lt;/p&gt;</w:t>
      </w:r>
    </w:p>
    <w:p>
      <w:pPr>
        <w:pStyle w:val="Example"/>
        <w:spacing w:before="0" w:after="86"/>
        <w:ind w:hanging="0" w:start="2127" w:end="567"/>
        <w:rPr/>
      </w:pPr>
      <w:r>
        <w:rPr/>
        <w:t>&lt;p&gt;</w:t>
      </w:r>
    </w:p>
    <w:p>
      <w:pPr>
        <w:pStyle w:val="Example"/>
        <w:spacing w:before="0" w:after="86"/>
        <w:ind w:hanging="0" w:start="2127" w:end="567"/>
        <w:rPr/>
      </w:pPr>
      <w:r>
        <w:rPr/>
        <w:t xml:space="preserve">  </w:t>
      </w:r>
      <w:r>
        <w:rPr/>
        <w:t>If the text is gray and no overline is present, it means your browser doesn't</w:t>
      </w:r>
    </w:p>
    <w:p>
      <w:pPr>
        <w:pStyle w:val="Example"/>
        <w:spacing w:before="0" w:after="86"/>
        <w:ind w:hanging="0" w:start="2127" w:end="567"/>
        <w:rPr/>
      </w:pPr>
      <w:r>
        <w:rPr/>
        <w:t xml:space="preserve">  </w:t>
      </w:r>
      <w:r>
        <w:rPr/>
        <w:t>support the</w:t>
      </w:r>
    </w:p>
    <w:p>
      <w:pPr>
        <w:pStyle w:val="Example"/>
        <w:spacing w:before="0" w:after="86"/>
        <w:ind w:hanging="0" w:start="2127" w:end="567"/>
        <w:rPr/>
      </w:pPr>
      <w:r>
        <w:rPr/>
        <w:t xml:space="preserve">  </w:t>
      </w:r>
      <w:r>
        <w:rPr/>
        <w:t>&lt;code&gt;inverted-colors&lt;/code&gt; media feature.</w:t>
      </w:r>
    </w:p>
    <w:p>
      <w:pPr>
        <w:pStyle w:val="Example"/>
        <w:spacing w:before="0" w:after="86"/>
        <w:ind w:hanging="0" w:start="2127" w:end="567"/>
        <w:rPr/>
      </w:pPr>
      <w:r>
        <w:rPr/>
        <w:t>&lt;/p&gt;</w:t>
      </w:r>
    </w:p>
    <w:p>
      <w:pPr>
        <w:pStyle w:val="Example"/>
        <w:spacing w:before="0" w:after="86"/>
        <w:ind w:hanging="0" w:start="2127" w:end="567"/>
        <w:rPr/>
      </w:pPr>
      <w:r>
        <w:rPr/>
        <w:t>...</w:t>
      </w:r>
    </w:p>
    <w:p>
      <w:pPr>
        <w:pStyle w:val="Example"/>
        <w:spacing w:before="0" w:after="86"/>
        <w:ind w:hanging="0" w:start="2127" w:end="567"/>
        <w:rPr/>
      </w:pPr>
      <w:r>
        <w:rPr/>
        <w:t>p {</w:t>
      </w:r>
    </w:p>
    <w:p>
      <w:pPr>
        <w:pStyle w:val="Example"/>
        <w:spacing w:before="0" w:after="86"/>
        <w:ind w:hanging="0" w:start="2127" w:end="567"/>
        <w:rPr/>
      </w:pPr>
      <w:r>
        <w:rPr/>
        <w:t xml:space="preserve">  </w:t>
      </w:r>
      <w:r>
        <w:rPr/>
        <w:t>color: gray;</w:t>
      </w:r>
    </w:p>
    <w:p>
      <w:pPr>
        <w:pStyle w:val="Example"/>
        <w:spacing w:before="0" w:after="86"/>
        <w:ind w:hanging="0" w:start="2127" w:end="567"/>
        <w:rPr/>
      </w:pPr>
      <w:r>
        <w:rPr/>
        <w:t>}</w:t>
      </w:r>
    </w:p>
    <w:p>
      <w:pPr>
        <w:pStyle w:val="Example"/>
        <w:spacing w:before="0" w:after="86"/>
        <w:ind w:hanging="0" w:start="2127" w:end="567"/>
        <w:rPr/>
      </w:pPr>
      <w:r>
        <w:rPr/>
      </w:r>
    </w:p>
    <w:p>
      <w:pPr>
        <w:pStyle w:val="Example"/>
        <w:spacing w:before="0" w:after="86"/>
        <w:ind w:hanging="0" w:start="2127" w:end="567"/>
        <w:rPr/>
      </w:pPr>
      <w:r>
        <w:rPr/>
        <w:t>@media (inverted-colors: inverted) {</w:t>
      </w:r>
    </w:p>
    <w:p>
      <w:pPr>
        <w:pStyle w:val="Example"/>
        <w:spacing w:before="0" w:after="86"/>
        <w:ind w:hanging="0" w:start="2127" w:end="567"/>
        <w:rPr/>
      </w:pPr>
      <w:r>
        <w:rPr/>
        <w:t xml:space="preserve">  </w:t>
      </w:r>
      <w:r>
        <w:rPr/>
        <w:t>p {</w:t>
      </w:r>
    </w:p>
    <w:p>
      <w:pPr>
        <w:pStyle w:val="Example"/>
        <w:spacing w:before="0" w:after="86"/>
        <w:ind w:hanging="0" w:start="2127" w:end="567"/>
        <w:rPr/>
      </w:pPr>
      <w:r>
        <w:rPr/>
        <w:t xml:space="preserve">    </w:t>
      </w:r>
      <w:r>
        <w:rPr/>
        <w:t>background: black;</w:t>
      </w:r>
    </w:p>
    <w:p>
      <w:pPr>
        <w:pStyle w:val="Example"/>
        <w:spacing w:before="0" w:after="86"/>
        <w:ind w:hanging="0" w:start="2127" w:end="567"/>
        <w:rPr/>
      </w:pPr>
      <w:r>
        <w:rPr/>
        <w:t xml:space="preserve">    </w:t>
      </w:r>
      <w:r>
        <w:rPr/>
        <w:t>color: yellow;</w:t>
      </w:r>
    </w:p>
    <w:p>
      <w:pPr>
        <w:pStyle w:val="Example"/>
        <w:spacing w:before="0" w:after="86"/>
        <w:ind w:hanging="0" w:start="2127" w:end="567"/>
        <w:rPr/>
      </w:pPr>
      <w:r>
        <w:rPr/>
        <w:t xml:space="preserve">    </w:t>
      </w:r>
      <w:r>
        <w:rPr/>
        <w:t>text-decoration: overline;</w:t>
      </w:r>
    </w:p>
    <w:p>
      <w:pPr>
        <w:pStyle w:val="Example"/>
        <w:spacing w:before="0" w:after="86"/>
        <w:ind w:hanging="0" w:start="2127" w:end="567"/>
        <w:rPr/>
      </w:pPr>
      <w:r>
        <w:rPr/>
        <w:t xml:space="preserve">  </w:t>
      </w:r>
      <w:r>
        <w:rPr/>
        <w:t>}</w:t>
      </w:r>
    </w:p>
    <w:p>
      <w:pPr>
        <w:pStyle w:val="Example"/>
        <w:spacing w:before="0" w:after="86"/>
        <w:ind w:hanging="0" w:start="2127" w:end="567"/>
        <w:rPr/>
      </w:pPr>
      <w:r>
        <w:rPr/>
        <w:t>}</w:t>
      </w:r>
    </w:p>
    <w:p>
      <w:pPr>
        <w:pStyle w:val="Example"/>
        <w:spacing w:before="0" w:after="86"/>
        <w:ind w:hanging="0" w:start="2127" w:end="567"/>
        <w:rPr/>
      </w:pPr>
      <w:r>
        <w:rPr/>
      </w:r>
    </w:p>
    <w:p>
      <w:pPr>
        <w:pStyle w:val="Example"/>
        <w:spacing w:before="0" w:after="86"/>
        <w:ind w:hanging="0" w:start="2127" w:end="567"/>
        <w:rPr/>
      </w:pPr>
      <w:r>
        <w:rPr/>
        <w:t>@media (inverted-colors: none) {</w:t>
      </w:r>
    </w:p>
    <w:p>
      <w:pPr>
        <w:pStyle w:val="Example"/>
        <w:spacing w:before="0" w:after="86"/>
        <w:ind w:hanging="0" w:start="2127" w:end="567"/>
        <w:rPr/>
      </w:pPr>
      <w:r>
        <w:rPr/>
        <w:t xml:space="preserve">  </w:t>
      </w:r>
      <w:r>
        <w:rPr/>
        <w:t>p {</w:t>
      </w:r>
    </w:p>
    <w:p>
      <w:pPr>
        <w:pStyle w:val="Example"/>
        <w:spacing w:before="0" w:after="86"/>
        <w:ind w:hanging="0" w:start="2127" w:end="567"/>
        <w:rPr/>
      </w:pPr>
      <w:r>
        <w:rPr/>
        <w:t xml:space="preserve">    </w:t>
      </w:r>
      <w:r>
        <w:rPr/>
        <w:t>background: #eee;</w:t>
      </w:r>
    </w:p>
    <w:p>
      <w:pPr>
        <w:pStyle w:val="Example"/>
        <w:spacing w:before="0" w:after="86"/>
        <w:ind w:hanging="0" w:start="2127" w:end="567"/>
        <w:rPr/>
      </w:pPr>
      <w:r>
        <w:rPr/>
        <w:t xml:space="preserve">    </w:t>
      </w:r>
      <w:r>
        <w:rPr/>
        <w:t>color: red;</w:t>
      </w:r>
    </w:p>
    <w:p>
      <w:pPr>
        <w:pStyle w:val="Example"/>
        <w:spacing w:before="0" w:after="86"/>
        <w:ind w:hanging="0" w:start="2127" w:end="567"/>
        <w:rPr/>
      </w:pPr>
      <w:r>
        <w:rPr/>
        <w:t xml:space="preserve">  </w:t>
      </w:r>
      <w:r>
        <w:rPr/>
        <w:t>}</w:t>
      </w:r>
    </w:p>
    <w:p>
      <w:pPr>
        <w:pStyle w:val="Example"/>
        <w:ind w:hanging="0" w:start="2127" w:end="567"/>
        <w:rPr/>
      </w:pPr>
      <w:r>
        <w:rPr/>
        <w:t>}</w:t>
      </w:r>
    </w:p>
    <w:p>
      <w:pPr>
        <w:pStyle w:val="Normal"/>
        <w:numPr>
          <w:ilvl w:val="1"/>
          <w:numId w:val="27"/>
        </w:numPr>
        <w:rPr/>
      </w:pPr>
      <w:r>
        <w:rPr/>
        <w:t xml:space="preserve">The </w:t>
      </w:r>
      <w:hyperlink r:id="rId103">
        <w:r>
          <w:rPr>
            <w:rStyle w:val="Hyperlink"/>
          </w:rPr>
          <w:t>monochrome</w:t>
        </w:r>
      </w:hyperlink>
      <w:r>
        <w:rPr/>
        <w:t xml:space="preserve"> CSS media feature can be used to test the number of bits per pixel in the monochrome frame buffer of the output device. The </w:t>
      </w:r>
      <w:r>
        <w:rPr>
          <w:b/>
          <w:bCs/>
        </w:rPr>
        <w:t>monochrome</w:t>
      </w:r>
      <w:r>
        <w:rPr/>
        <w:t xml:space="preserve"> feature is specified as an &lt;integer&gt; representing the number of bits per pixel in the monochrome frame buffer. If the device is not a monochrome device, the value is zero. It is a range feature, meaning that you can also use the prefixed </w:t>
      </w:r>
      <w:r>
        <w:rPr>
          <w:b/>
          <w:bCs/>
        </w:rPr>
        <w:t>min-monochrome</w:t>
      </w:r>
      <w:r>
        <w:rPr/>
        <w:t xml:space="preserve"> and </w:t>
      </w:r>
      <w:r>
        <w:rPr>
          <w:b/>
          <w:bCs/>
        </w:rPr>
        <w:t>max-monochrome</w:t>
      </w:r>
      <w:r>
        <w:rPr/>
        <w:t xml:space="preserve"> variants to query minimum and maximum values, respectively.</w:t>
      </w:r>
    </w:p>
    <w:p>
      <w:pPr>
        <w:pStyle w:val="Example"/>
        <w:spacing w:before="86" w:after="86"/>
        <w:ind w:hanging="0" w:start="1418" w:end="567"/>
        <w:rPr/>
      </w:pPr>
      <w:r>
        <w:rPr/>
        <w:t>&lt;p class="mono"&gt;Your device supports monochrome pixels!&lt;/p&gt;</w:t>
      </w:r>
    </w:p>
    <w:p>
      <w:pPr>
        <w:pStyle w:val="Example"/>
        <w:spacing w:before="0" w:after="86"/>
        <w:ind w:hanging="0" w:start="1418" w:end="567"/>
        <w:rPr/>
      </w:pPr>
      <w:r>
        <w:rPr/>
        <w:t>&lt;p class="no-mono"&gt;Your device doesn't support monochrome pixels.&lt;/p&gt;</w:t>
      </w:r>
    </w:p>
    <w:p>
      <w:pPr>
        <w:pStyle w:val="Example"/>
        <w:spacing w:before="0" w:after="86"/>
        <w:ind w:hanging="0" w:start="1418" w:end="567"/>
        <w:rPr/>
      </w:pPr>
      <w:r>
        <w:rPr/>
        <w:t>...</w:t>
      </w:r>
    </w:p>
    <w:p>
      <w:pPr>
        <w:pStyle w:val="Example"/>
        <w:spacing w:before="0" w:after="86"/>
        <w:ind w:hanging="0" w:start="1418" w:end="567"/>
        <w:rPr/>
      </w:pPr>
      <w:r>
        <w:rPr/>
        <w:t>p {</w:t>
      </w:r>
    </w:p>
    <w:p>
      <w:pPr>
        <w:pStyle w:val="Example"/>
        <w:spacing w:before="0" w:after="86"/>
        <w:ind w:hanging="0" w:start="1418" w:end="567"/>
        <w:rPr/>
      </w:pPr>
      <w:r>
        <w:rPr/>
        <w:t xml:space="preserve">  </w:t>
      </w:r>
      <w:r>
        <w:rPr/>
        <w:t>display: none;</w:t>
      </w:r>
    </w:p>
    <w:p>
      <w:pPr>
        <w:pStyle w:val="Example"/>
        <w:spacing w:before="0" w:after="86"/>
        <w:ind w:hanging="0" w:start="1418" w:end="567"/>
        <w:rPr/>
      </w:pPr>
      <w:r>
        <w:rPr/>
        <w:t>}</w:t>
      </w:r>
    </w:p>
    <w:p>
      <w:pPr>
        <w:pStyle w:val="Example"/>
        <w:spacing w:before="0" w:after="86"/>
        <w:ind w:hanging="0" w:start="1418" w:end="567"/>
        <w:rPr/>
      </w:pPr>
      <w:r>
        <w:rPr/>
      </w:r>
    </w:p>
    <w:p>
      <w:pPr>
        <w:pStyle w:val="Example"/>
        <w:spacing w:before="0" w:after="86"/>
        <w:ind w:hanging="0" w:start="1418" w:end="567"/>
        <w:rPr/>
      </w:pPr>
      <w:r>
        <w:rPr/>
        <w:t>/* Any monochrome device */</w:t>
      </w:r>
    </w:p>
    <w:p>
      <w:pPr>
        <w:pStyle w:val="Example"/>
        <w:spacing w:before="0" w:after="86"/>
        <w:ind w:hanging="0" w:start="1418" w:end="567"/>
        <w:rPr/>
      </w:pPr>
      <w:r>
        <w:rPr/>
        <w:t>@media (</w:t>
      </w:r>
      <w:r>
        <w:rPr>
          <w:b/>
          <w:bCs/>
          <w:color w:val="FF0000"/>
        </w:rPr>
        <w:t>monochrome</w:t>
      </w:r>
      <w:r>
        <w:rPr/>
        <w:t>) {</w:t>
      </w:r>
    </w:p>
    <w:p>
      <w:pPr>
        <w:pStyle w:val="Example"/>
        <w:spacing w:before="0" w:after="86"/>
        <w:ind w:hanging="0" w:start="1418" w:end="567"/>
        <w:rPr/>
      </w:pPr>
      <w:r>
        <w:rPr/>
        <w:t xml:space="preserve">  </w:t>
      </w:r>
      <w:r>
        <w:rPr/>
        <w:t>p.mono {</w:t>
      </w:r>
    </w:p>
    <w:p>
      <w:pPr>
        <w:pStyle w:val="Example"/>
        <w:spacing w:before="0" w:after="86"/>
        <w:ind w:hanging="0" w:start="1418" w:end="567"/>
        <w:rPr/>
      </w:pPr>
      <w:r>
        <w:rPr/>
        <w:t xml:space="preserve">    </w:t>
      </w:r>
      <w:r>
        <w:rPr/>
        <w:t>display: block;</w:t>
      </w:r>
    </w:p>
    <w:p>
      <w:pPr>
        <w:pStyle w:val="Example"/>
        <w:spacing w:before="0" w:after="86"/>
        <w:ind w:hanging="0" w:start="1418" w:end="567"/>
        <w:rPr/>
      </w:pPr>
      <w:r>
        <w:rPr/>
        <w:t xml:space="preserve">    </w:t>
      </w:r>
      <w:r>
        <w:rPr/>
        <w:t>color: #333;</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r>
    </w:p>
    <w:p>
      <w:pPr>
        <w:pStyle w:val="Example"/>
        <w:spacing w:before="0" w:after="86"/>
        <w:ind w:hanging="0" w:start="1418" w:end="567"/>
        <w:rPr/>
      </w:pPr>
      <w:r>
        <w:rPr/>
        <w:t>/* Any non-monochrome device */</w:t>
      </w:r>
    </w:p>
    <w:p>
      <w:pPr>
        <w:pStyle w:val="Example"/>
        <w:spacing w:before="0" w:after="86"/>
        <w:ind w:hanging="0" w:start="1418" w:end="567"/>
        <w:rPr/>
      </w:pPr>
      <w:r>
        <w:rPr/>
        <w:t>@media (</w:t>
      </w:r>
      <w:r>
        <w:rPr>
          <w:b/>
          <w:bCs/>
          <w:color w:val="FF0000"/>
        </w:rPr>
        <w:t>monochrome: 0</w:t>
      </w:r>
      <w:r>
        <w:rPr/>
        <w:t>) {</w:t>
      </w:r>
    </w:p>
    <w:p>
      <w:pPr>
        <w:pStyle w:val="Example"/>
        <w:spacing w:before="0" w:after="86"/>
        <w:ind w:hanging="0" w:start="1418" w:end="567"/>
        <w:rPr/>
      </w:pPr>
      <w:r>
        <w:rPr/>
        <w:t xml:space="preserve">  </w:t>
      </w:r>
      <w:r>
        <w:rPr/>
        <w:t>p.no-mono {</w:t>
      </w:r>
    </w:p>
    <w:p>
      <w:pPr>
        <w:pStyle w:val="Example"/>
        <w:spacing w:before="0" w:after="86"/>
        <w:ind w:hanging="0" w:start="1418" w:end="567"/>
        <w:rPr/>
      </w:pPr>
      <w:r>
        <w:rPr/>
        <w:t xml:space="preserve">    </w:t>
      </w:r>
      <w:r>
        <w:rPr/>
        <w:t>display: block;</w:t>
      </w:r>
    </w:p>
    <w:p>
      <w:pPr>
        <w:pStyle w:val="Example"/>
        <w:spacing w:before="0" w:after="86"/>
        <w:ind w:hanging="0" w:start="1418" w:end="567"/>
        <w:rPr/>
      </w:pPr>
      <w:r>
        <w:rPr/>
        <w:t xml:space="preserve">    </w:t>
      </w:r>
      <w:r>
        <w:rPr/>
        <w:t>color: #ee3636;</w:t>
      </w:r>
    </w:p>
    <w:p>
      <w:pPr>
        <w:pStyle w:val="Example"/>
        <w:spacing w:before="0" w:after="86"/>
        <w:ind w:hanging="0" w:start="1418" w:end="567"/>
        <w:rPr/>
      </w:pPr>
      <w:r>
        <w:rPr/>
        <w:t xml:space="preserve">  </w:t>
      </w:r>
      <w:r>
        <w:rPr/>
        <w:t>}</w:t>
      </w:r>
    </w:p>
    <w:p>
      <w:pPr>
        <w:pStyle w:val="Example"/>
        <w:ind w:hanging="0" w:start="1418" w:end="567"/>
        <w:rPr/>
      </w:pPr>
      <w:r>
        <w:rPr/>
        <w:t>}</w:t>
      </w:r>
    </w:p>
    <w:p>
      <w:pPr>
        <w:pStyle w:val="Normal"/>
        <w:numPr>
          <w:ilvl w:val="1"/>
          <w:numId w:val="27"/>
        </w:numPr>
        <w:rPr/>
      </w:pPr>
      <w:r>
        <w:rPr/>
        <w:t xml:space="preserve">The </w:t>
      </w:r>
      <w:hyperlink r:id="rId104">
        <w:r>
          <w:rPr>
            <w:rStyle w:val="Hyperlink"/>
          </w:rPr>
          <w:t>orientation</w:t>
        </w:r>
      </w:hyperlink>
      <w:r>
        <w:rPr/>
        <w:t xml:space="preserve"> CSS media feature can be used to test the orientation of the viewport (or the page box, for paged media). Note: This feature does not correspond to device orientation. Opening the soft keyboard on many devices in portrait orientation will cause the viewport to become wider than it is tall, thereby causing the browser to use landscape styles instead of portrait. The orientation feature is specified as a keyword value chosen from the list below:</w:t>
      </w:r>
    </w:p>
    <w:p>
      <w:pPr>
        <w:pStyle w:val="Normal"/>
        <w:numPr>
          <w:ilvl w:val="2"/>
          <w:numId w:val="27"/>
        </w:numPr>
        <w:rPr/>
      </w:pPr>
      <w:r>
        <w:rPr>
          <w:b/>
          <w:bCs/>
        </w:rPr>
        <w:t>portrait</w:t>
      </w:r>
      <w:r>
        <w:rPr/>
        <w:t xml:space="preserve"> - the viewport is in a portrait orientation, i.e., the height is greater than or equal to the width.</w:t>
      </w:r>
    </w:p>
    <w:p>
      <w:pPr>
        <w:pStyle w:val="Normal"/>
        <w:numPr>
          <w:ilvl w:val="2"/>
          <w:numId w:val="27"/>
        </w:numPr>
        <w:rPr/>
      </w:pPr>
      <w:r>
        <w:rPr>
          <w:b/>
          <w:bCs/>
        </w:rPr>
        <w:t>landscape</w:t>
      </w:r>
      <w:r>
        <w:rPr/>
        <w:t xml:space="preserve"> - the viewport is in a landscape orientation, i.e., the width is greater than the height.</w:t>
      </w:r>
    </w:p>
    <w:p>
      <w:pPr>
        <w:pStyle w:val="Example"/>
        <w:spacing w:before="86" w:after="86"/>
        <w:ind w:hanging="0" w:start="2127" w:end="567"/>
        <w:rPr/>
      </w:pPr>
      <w:r>
        <w:rPr/>
        <w:t>&lt;div&gt;Box 1&lt;/div&gt;</w:t>
      </w:r>
    </w:p>
    <w:p>
      <w:pPr>
        <w:pStyle w:val="Example"/>
        <w:spacing w:before="0" w:after="86"/>
        <w:ind w:hanging="0" w:start="2127" w:end="567"/>
        <w:rPr/>
      </w:pPr>
      <w:r>
        <w:rPr/>
        <w:t>&lt;div&gt;Box 2&lt;/div&gt;</w:t>
      </w:r>
    </w:p>
    <w:p>
      <w:pPr>
        <w:pStyle w:val="Example"/>
        <w:spacing w:before="0" w:after="86"/>
        <w:ind w:hanging="0" w:start="2127" w:end="567"/>
        <w:rPr/>
      </w:pPr>
      <w:r>
        <w:rPr/>
        <w:t>&lt;div&gt;Box 3&lt;/div&gt;</w:t>
      </w:r>
    </w:p>
    <w:p>
      <w:pPr>
        <w:pStyle w:val="Example"/>
        <w:spacing w:before="0" w:after="86"/>
        <w:ind w:hanging="0" w:start="2127" w:end="567"/>
        <w:rPr/>
      </w:pPr>
      <w:r>
        <w:rPr/>
        <w:t>...</w:t>
      </w:r>
    </w:p>
    <w:p>
      <w:pPr>
        <w:pStyle w:val="Example"/>
        <w:spacing w:before="0" w:after="86"/>
        <w:ind w:hanging="0" w:start="2127" w:end="567"/>
        <w:rPr/>
      </w:pPr>
      <w:r>
        <w:rPr/>
        <w:t>body {</w:t>
      </w:r>
    </w:p>
    <w:p>
      <w:pPr>
        <w:pStyle w:val="Example"/>
        <w:spacing w:before="0" w:after="86"/>
        <w:ind w:hanging="0" w:start="2127" w:end="567"/>
        <w:rPr/>
      </w:pPr>
      <w:r>
        <w:rPr/>
        <w:t xml:space="preserve">  </w:t>
      </w:r>
      <w:r>
        <w:rPr/>
        <w:t>display: flex;</w:t>
      </w:r>
    </w:p>
    <w:p>
      <w:pPr>
        <w:pStyle w:val="Example"/>
        <w:spacing w:before="0" w:after="86"/>
        <w:ind w:hanging="0" w:start="2127" w:end="567"/>
        <w:rPr/>
      </w:pPr>
      <w:r>
        <w:rPr/>
        <w:t>}</w:t>
      </w:r>
    </w:p>
    <w:p>
      <w:pPr>
        <w:pStyle w:val="Example"/>
        <w:spacing w:before="0" w:after="86"/>
        <w:ind w:hanging="0" w:start="2127" w:end="567"/>
        <w:rPr/>
      </w:pPr>
      <w:r>
        <w:rPr/>
      </w:r>
    </w:p>
    <w:p>
      <w:pPr>
        <w:pStyle w:val="Example"/>
        <w:spacing w:before="0" w:after="86"/>
        <w:ind w:hanging="0" w:start="2127" w:end="567"/>
        <w:rPr/>
      </w:pPr>
      <w:r>
        <w:rPr/>
        <w:t>div {</w:t>
      </w:r>
    </w:p>
    <w:p>
      <w:pPr>
        <w:pStyle w:val="Example"/>
        <w:spacing w:before="0" w:after="86"/>
        <w:ind w:hanging="0" w:start="2127" w:end="567"/>
        <w:rPr/>
      </w:pPr>
      <w:r>
        <w:rPr/>
        <w:t xml:space="preserve">  </w:t>
      </w:r>
      <w:r>
        <w:rPr/>
        <w:t>background: yellow;</w:t>
      </w:r>
    </w:p>
    <w:p>
      <w:pPr>
        <w:pStyle w:val="Example"/>
        <w:spacing w:before="0" w:after="86"/>
        <w:ind w:hanging="0" w:start="2127" w:end="567"/>
        <w:rPr/>
      </w:pPr>
      <w:r>
        <w:rPr/>
        <w:t xml:space="preserve">  </w:t>
      </w:r>
      <w:r>
        <w:rPr/>
        <w:t>width: 200px;</w:t>
      </w:r>
    </w:p>
    <w:p>
      <w:pPr>
        <w:pStyle w:val="Example"/>
        <w:spacing w:before="0" w:after="86"/>
        <w:ind w:hanging="0" w:start="2127" w:end="567"/>
        <w:rPr/>
      </w:pPr>
      <w:r>
        <w:rPr/>
        <w:t xml:space="preserve">  </w:t>
      </w:r>
      <w:r>
        <w:rPr/>
        <w:t>height: 200px;</w:t>
      </w:r>
    </w:p>
    <w:p>
      <w:pPr>
        <w:pStyle w:val="Example"/>
        <w:spacing w:before="0" w:after="86"/>
        <w:ind w:hanging="0" w:start="2127" w:end="567"/>
        <w:rPr/>
      </w:pPr>
      <w:r>
        <w:rPr/>
        <w:t xml:space="preserve">  </w:t>
      </w:r>
      <w:r>
        <w:rPr/>
        <w:t>margin: 0.5rem;</w:t>
      </w:r>
    </w:p>
    <w:p>
      <w:pPr>
        <w:pStyle w:val="Example"/>
        <w:spacing w:before="0" w:after="86"/>
        <w:ind w:hanging="0" w:start="2127" w:end="567"/>
        <w:rPr/>
      </w:pPr>
      <w:r>
        <w:rPr/>
        <w:t xml:space="preserve">  </w:t>
      </w:r>
      <w:r>
        <w:rPr/>
        <w:t>padding: 0.5rem;</w:t>
      </w:r>
    </w:p>
    <w:p>
      <w:pPr>
        <w:pStyle w:val="Example"/>
        <w:spacing w:before="0" w:after="86"/>
        <w:ind w:hanging="0" w:start="2127" w:end="567"/>
        <w:rPr/>
      </w:pPr>
      <w:r>
        <w:rPr/>
        <w:t>}</w:t>
      </w:r>
    </w:p>
    <w:p>
      <w:pPr>
        <w:pStyle w:val="Example"/>
        <w:spacing w:before="0" w:after="86"/>
        <w:ind w:hanging="0" w:start="2127" w:end="567"/>
        <w:rPr/>
      </w:pPr>
      <w:r>
        <w:rPr/>
      </w:r>
    </w:p>
    <w:p>
      <w:pPr>
        <w:pStyle w:val="Example"/>
        <w:spacing w:before="0" w:after="86"/>
        <w:ind w:hanging="0" w:start="2127" w:end="567"/>
        <w:rPr/>
      </w:pPr>
      <w:r>
        <w:rPr/>
        <w:t>@media (</w:t>
      </w:r>
      <w:r>
        <w:rPr>
          <w:b/>
          <w:bCs/>
          <w:color w:val="FF0000"/>
        </w:rPr>
        <w:t>orientation: landscape</w:t>
      </w:r>
      <w:r>
        <w:rPr/>
        <w:t>) {</w:t>
      </w:r>
    </w:p>
    <w:p>
      <w:pPr>
        <w:pStyle w:val="Example"/>
        <w:spacing w:before="0" w:after="86"/>
        <w:ind w:hanging="0" w:start="2127" w:end="567"/>
        <w:rPr/>
      </w:pPr>
      <w:r>
        <w:rPr/>
        <w:t xml:space="preserve">  </w:t>
      </w:r>
      <w:r>
        <w:rPr/>
        <w:t>body {</w:t>
      </w:r>
    </w:p>
    <w:p>
      <w:pPr>
        <w:pStyle w:val="Example"/>
        <w:spacing w:before="0" w:after="86"/>
        <w:ind w:hanging="0" w:start="2127" w:end="567"/>
        <w:rPr/>
      </w:pPr>
      <w:r>
        <w:rPr/>
        <w:t xml:space="preserve">    </w:t>
      </w:r>
      <w:r>
        <w:rPr/>
        <w:t>flex-direction: row;</w:t>
      </w:r>
    </w:p>
    <w:p>
      <w:pPr>
        <w:pStyle w:val="Example"/>
        <w:spacing w:before="0" w:after="86"/>
        <w:ind w:hanging="0" w:start="2127" w:end="567"/>
        <w:rPr/>
      </w:pPr>
      <w:r>
        <w:rPr/>
        <w:t xml:space="preserve">  </w:t>
      </w:r>
      <w:r>
        <w:rPr/>
        <w:t>}</w:t>
      </w:r>
    </w:p>
    <w:p>
      <w:pPr>
        <w:pStyle w:val="Example"/>
        <w:spacing w:before="0" w:after="86"/>
        <w:ind w:hanging="0" w:start="2127" w:end="567"/>
        <w:rPr/>
      </w:pPr>
      <w:r>
        <w:rPr/>
        <w:t>}</w:t>
      </w:r>
    </w:p>
    <w:p>
      <w:pPr>
        <w:pStyle w:val="Example"/>
        <w:spacing w:before="0" w:after="86"/>
        <w:ind w:hanging="0" w:start="2127" w:end="567"/>
        <w:rPr/>
      </w:pPr>
      <w:r>
        <w:rPr/>
      </w:r>
    </w:p>
    <w:p>
      <w:pPr>
        <w:pStyle w:val="Example"/>
        <w:spacing w:before="0" w:after="86"/>
        <w:ind w:hanging="0" w:start="2127" w:end="567"/>
        <w:rPr/>
      </w:pPr>
      <w:r>
        <w:rPr/>
        <w:t>@media (</w:t>
      </w:r>
      <w:r>
        <w:rPr>
          <w:b/>
          <w:bCs/>
          <w:color w:val="FF0000"/>
        </w:rPr>
        <w:t>orientation: portrait</w:t>
      </w:r>
      <w:r>
        <w:rPr/>
        <w:t>) {</w:t>
      </w:r>
    </w:p>
    <w:p>
      <w:pPr>
        <w:pStyle w:val="Example"/>
        <w:spacing w:before="0" w:after="86"/>
        <w:ind w:hanging="0" w:start="2127" w:end="567"/>
        <w:rPr/>
      </w:pPr>
      <w:r>
        <w:rPr/>
        <w:t xml:space="preserve">  </w:t>
      </w:r>
      <w:r>
        <w:rPr/>
        <w:t>body {</w:t>
      </w:r>
    </w:p>
    <w:p>
      <w:pPr>
        <w:pStyle w:val="Example"/>
        <w:spacing w:before="0" w:after="86"/>
        <w:ind w:hanging="0" w:start="2127" w:end="567"/>
        <w:rPr/>
      </w:pPr>
      <w:r>
        <w:rPr/>
        <w:t xml:space="preserve">    </w:t>
      </w:r>
      <w:r>
        <w:rPr/>
        <w:t>flex-direction: column;</w:t>
      </w:r>
    </w:p>
    <w:p>
      <w:pPr>
        <w:pStyle w:val="Example"/>
        <w:spacing w:before="0" w:after="86"/>
        <w:ind w:hanging="0" w:start="2127" w:end="567"/>
        <w:rPr/>
      </w:pPr>
      <w:r>
        <w:rPr/>
        <w:t xml:space="preserve">  </w:t>
      </w:r>
      <w:r>
        <w:rPr/>
        <w:t>}</w:t>
      </w:r>
    </w:p>
    <w:p>
      <w:pPr>
        <w:pStyle w:val="Example"/>
        <w:ind w:hanging="0" w:start="2127" w:end="567"/>
        <w:rPr/>
      </w:pPr>
      <w:r>
        <w:rPr/>
        <w:t>}</w:t>
      </w:r>
    </w:p>
    <w:p>
      <w:pPr>
        <w:pStyle w:val="Normal"/>
        <w:numPr>
          <w:ilvl w:val="1"/>
          <w:numId w:val="27"/>
        </w:numPr>
        <w:rPr/>
      </w:pPr>
      <w:r>
        <w:rPr/>
        <w:t xml:space="preserve">The </w:t>
      </w:r>
      <w:hyperlink r:id="rId105">
        <w:r>
          <w:rPr>
            <w:rStyle w:val="Hyperlink"/>
          </w:rPr>
          <w:t>overflow-block</w:t>
        </w:r>
      </w:hyperlink>
      <w:r>
        <w:rPr/>
        <w:t xml:space="preserve"> CSS media feature can be used to test how the output device handles content that overflows the initial containing block along the block axis. The </w:t>
      </w:r>
      <w:r>
        <w:rPr>
          <w:b/>
          <w:bCs/>
        </w:rPr>
        <w:t>overflow-block</w:t>
      </w:r>
      <w:r>
        <w:rPr/>
        <w:t xml:space="preserve"> feature is specified as a keyword value chosen from the list below:</w:t>
      </w:r>
    </w:p>
    <w:p>
      <w:pPr>
        <w:pStyle w:val="Normal"/>
        <w:numPr>
          <w:ilvl w:val="2"/>
          <w:numId w:val="27"/>
        </w:numPr>
        <w:rPr/>
      </w:pPr>
      <w:r>
        <w:rPr>
          <w:b/>
          <w:bCs/>
        </w:rPr>
        <w:t>none</w:t>
      </w:r>
      <w:r>
        <w:rPr/>
        <w:t xml:space="preserve"> - content that overflows the block axis is not displayed.</w:t>
      </w:r>
    </w:p>
    <w:p>
      <w:pPr>
        <w:pStyle w:val="Normal"/>
        <w:numPr>
          <w:ilvl w:val="2"/>
          <w:numId w:val="27"/>
        </w:numPr>
        <w:rPr/>
      </w:pPr>
      <w:r>
        <w:rPr>
          <w:b/>
          <w:bCs/>
        </w:rPr>
        <w:t>scroll</w:t>
      </w:r>
      <w:r>
        <w:rPr/>
        <w:t xml:space="preserve"> - content that overflows the block axis can be seen by scrolling to it.</w:t>
      </w:r>
    </w:p>
    <w:p>
      <w:pPr>
        <w:pStyle w:val="Normal"/>
        <w:numPr>
          <w:ilvl w:val="2"/>
          <w:numId w:val="27"/>
        </w:numPr>
        <w:rPr/>
      </w:pPr>
      <w:r>
        <w:rPr>
          <w:b/>
          <w:bCs/>
        </w:rPr>
        <w:t>optional-paged</w:t>
      </w:r>
      <w:r>
        <w:rPr/>
        <w:t xml:space="preserve"> - content that overflows the block axis can be seen by scrolling to it, but page breaks can be manually triggered (such as via </w:t>
      </w:r>
      <w:hyperlink r:id="rId106">
        <w:r>
          <w:rPr>
            <w:rStyle w:val="Hyperlink"/>
          </w:rPr>
          <w:t>break-inside</w:t>
        </w:r>
      </w:hyperlink>
      <w:r>
        <w:rPr/>
        <w:t>, etc.) to cause the following content to display on the following page.</w:t>
      </w:r>
    </w:p>
    <w:p>
      <w:pPr>
        <w:pStyle w:val="Normal"/>
        <w:numPr>
          <w:ilvl w:val="2"/>
          <w:numId w:val="27"/>
        </w:numPr>
        <w:rPr/>
      </w:pPr>
      <w:r>
        <w:rPr>
          <w:b/>
          <w:bCs/>
        </w:rPr>
        <w:t>paged</w:t>
      </w:r>
      <w:r>
        <w:rPr/>
        <w:t xml:space="preserve"> - content is broken up into discrete pages; content that overflows one page in the block axis is displayed on the following page.</w:t>
      </w:r>
    </w:p>
    <w:p>
      <w:pPr>
        <w:pStyle w:val="Normal"/>
        <w:numPr>
          <w:ilvl w:val="1"/>
          <w:numId w:val="27"/>
        </w:numPr>
        <w:rPr/>
      </w:pPr>
      <w:r>
        <w:rPr/>
        <w:t xml:space="preserve">The </w:t>
      </w:r>
      <w:hyperlink r:id="rId107">
        <w:r>
          <w:rPr>
            <w:rStyle w:val="Hyperlink"/>
          </w:rPr>
          <w:t>overflow-inline</w:t>
        </w:r>
      </w:hyperlink>
      <w:r>
        <w:rPr/>
        <w:t xml:space="preserve"> feature is specified as a keyword value chosen from the list below.</w:t>
      </w:r>
    </w:p>
    <w:p>
      <w:pPr>
        <w:pStyle w:val="Normal"/>
        <w:numPr>
          <w:ilvl w:val="2"/>
          <w:numId w:val="27"/>
        </w:numPr>
        <w:rPr/>
      </w:pPr>
      <w:r>
        <w:rPr>
          <w:b/>
          <w:bCs/>
        </w:rPr>
        <w:t>none</w:t>
      </w:r>
      <w:r>
        <w:rPr/>
        <w:t xml:space="preserve"> - content that overflows the inline axis is not displayed.</w:t>
      </w:r>
    </w:p>
    <w:p>
      <w:pPr>
        <w:pStyle w:val="Normal"/>
        <w:numPr>
          <w:ilvl w:val="2"/>
          <w:numId w:val="27"/>
        </w:numPr>
        <w:rPr/>
      </w:pPr>
      <w:r>
        <w:rPr>
          <w:b/>
          <w:bCs/>
        </w:rPr>
        <w:t>scroll</w:t>
      </w:r>
      <w:r>
        <w:rPr/>
        <w:t xml:space="preserve"> - content that overflows the inline axis can be seen by scrolling to it.</w:t>
      </w:r>
    </w:p>
    <w:p>
      <w:pPr>
        <w:pStyle w:val="Example"/>
        <w:spacing w:before="86" w:after="86"/>
        <w:ind w:hanging="0" w:start="1418" w:end="567"/>
        <w:rPr/>
      </w:pPr>
      <w:r>
        <w:rPr/>
        <w:t>&lt;p&gt;</w:t>
      </w:r>
    </w:p>
    <w:p>
      <w:pPr>
        <w:pStyle w:val="Example"/>
        <w:spacing w:before="0" w:after="86"/>
        <w:ind w:hanging="0" w:start="1418" w:end="567"/>
        <w:rPr/>
      </w:pPr>
      <w:r>
        <w:rPr/>
        <w:t xml:space="preserve">  </w:t>
      </w:r>
      <w:r>
        <w:rPr/>
        <w:t>Lorem ipsum dolor sit amet, consectetur adipiscing elit. Nullam ac turpis</w:t>
      </w:r>
    </w:p>
    <w:p>
      <w:pPr>
        <w:pStyle w:val="Example"/>
        <w:spacing w:before="0" w:after="86"/>
        <w:ind w:hanging="0" w:start="1418" w:end="567"/>
        <w:rPr/>
      </w:pPr>
      <w:r>
        <w:rPr/>
        <w:t xml:space="preserve">  </w:t>
      </w:r>
      <w:r>
        <w:rPr/>
        <w:t>eleifend, fringilla velit ac, aliquam tellus. Vestibulum ante ipsum primis in</w:t>
      </w:r>
    </w:p>
    <w:p>
      <w:pPr>
        <w:pStyle w:val="Example"/>
        <w:spacing w:before="0" w:after="86"/>
        <w:ind w:hanging="0" w:start="1418" w:end="567"/>
        <w:rPr/>
      </w:pPr>
      <w:r>
        <w:rPr/>
        <w:t xml:space="preserve">  </w:t>
      </w:r>
      <w:r>
        <w:rPr/>
        <w:t>faucibus orci luctus et ultrices posuere cubilia Curae; Nunc velit erat,</w:t>
      </w:r>
    </w:p>
    <w:p>
      <w:pPr>
        <w:pStyle w:val="Example"/>
        <w:spacing w:before="0" w:after="86"/>
        <w:ind w:hanging="0" w:start="1418" w:end="567"/>
        <w:rPr/>
      </w:pPr>
      <w:r>
        <w:rPr/>
        <w:t xml:space="preserve">  </w:t>
      </w:r>
      <w:r>
        <w:rPr/>
        <w:t>tempus id rutrum sed, dapibus ut urna. Integer vehicula nibh a justo imperdiet</w:t>
      </w:r>
    </w:p>
    <w:p>
      <w:pPr>
        <w:pStyle w:val="Example"/>
        <w:spacing w:before="0" w:after="86"/>
        <w:ind w:hanging="0" w:start="1418" w:end="567"/>
        <w:rPr/>
      </w:pPr>
      <w:r>
        <w:rPr/>
        <w:t xml:space="preserve">  </w:t>
      </w:r>
      <w:r>
        <w:rPr/>
        <w:t>rutrum. Nam faucibus pretium orci imperdiet sollicitudin. Nunc id facilisis</w:t>
      </w:r>
    </w:p>
    <w:p>
      <w:pPr>
        <w:pStyle w:val="Example"/>
        <w:spacing w:before="0" w:after="86"/>
        <w:ind w:hanging="0" w:start="1418" w:end="567"/>
        <w:rPr/>
      </w:pPr>
      <w:r>
        <w:rPr/>
        <w:t xml:space="preserve">  </w:t>
      </w:r>
      <w:r>
        <w:rPr/>
        <w:t>dui. Proin elementum et massa et feugiat. Integer rutrum ullamcorper eleifend.</w:t>
      </w:r>
    </w:p>
    <w:p>
      <w:pPr>
        <w:pStyle w:val="Example"/>
        <w:spacing w:before="0" w:after="86"/>
        <w:ind w:hanging="0" w:start="1418" w:end="567"/>
        <w:rPr/>
      </w:pPr>
      <w:r>
        <w:rPr/>
        <w:t xml:space="preserve">  </w:t>
      </w:r>
      <w:r>
        <w:rPr/>
        <w:t>Proin sit amet tincidunt risus. Sed nec augue congue eros accumsan tincidunt</w:t>
      </w:r>
    </w:p>
    <w:p>
      <w:pPr>
        <w:pStyle w:val="Example"/>
        <w:spacing w:before="0" w:after="86"/>
        <w:ind w:hanging="0" w:start="1418" w:end="567"/>
        <w:rPr/>
      </w:pPr>
      <w:r>
        <w:rPr/>
        <w:t xml:space="preserve">  </w:t>
      </w:r>
      <w:r>
        <w:rPr/>
        <w:t>sed eget ex.</w:t>
      </w:r>
    </w:p>
    <w:p>
      <w:pPr>
        <w:pStyle w:val="Example"/>
        <w:spacing w:before="0" w:after="86"/>
        <w:ind w:hanging="0" w:start="1418" w:end="567"/>
        <w:rPr/>
      </w:pPr>
      <w:r>
        <w:rPr/>
        <w:t>&lt;/p&gt;</w:t>
      </w:r>
    </w:p>
    <w:p>
      <w:pPr>
        <w:pStyle w:val="Example"/>
        <w:spacing w:before="0" w:after="86"/>
        <w:ind w:hanging="0" w:start="1418" w:end="567"/>
        <w:rPr/>
      </w:pPr>
      <w:r>
        <w:rPr/>
        <w:t>...</w:t>
      </w:r>
    </w:p>
    <w:p>
      <w:pPr>
        <w:pStyle w:val="Example"/>
        <w:spacing w:before="0" w:after="86"/>
        <w:ind w:hanging="0" w:start="1418" w:end="567"/>
        <w:rPr/>
      </w:pPr>
      <w:r>
        <w:rPr/>
        <w:t>p {</w:t>
      </w:r>
    </w:p>
    <w:p>
      <w:pPr>
        <w:pStyle w:val="Example"/>
        <w:spacing w:before="0" w:after="86"/>
        <w:ind w:hanging="0" w:start="1418" w:end="567"/>
        <w:rPr/>
      </w:pPr>
      <w:r>
        <w:rPr/>
        <w:t xml:space="preserve">  </w:t>
      </w:r>
      <w:r>
        <w:rPr/>
        <w:t>white-space: nowrap;</w:t>
      </w:r>
    </w:p>
    <w:p>
      <w:pPr>
        <w:pStyle w:val="Example"/>
        <w:spacing w:before="0" w:after="86"/>
        <w:ind w:hanging="0" w:start="1418" w:end="567"/>
        <w:rPr/>
      </w:pPr>
      <w:r>
        <w:rPr/>
        <w:t>}</w:t>
      </w:r>
    </w:p>
    <w:p>
      <w:pPr>
        <w:pStyle w:val="Example"/>
        <w:spacing w:before="0" w:after="86"/>
        <w:ind w:hanging="0" w:start="1418" w:end="567"/>
        <w:rPr/>
      </w:pPr>
      <w:r>
        <w:rPr/>
      </w:r>
    </w:p>
    <w:p>
      <w:pPr>
        <w:pStyle w:val="Example"/>
        <w:spacing w:before="0" w:after="86"/>
        <w:ind w:hanging="0" w:start="1418" w:end="567"/>
        <w:rPr/>
      </w:pPr>
      <w:r>
        <w:rPr/>
        <w:t>@media (overflow-inline: scroll) {</w:t>
      </w:r>
    </w:p>
    <w:p>
      <w:pPr>
        <w:pStyle w:val="Example"/>
        <w:spacing w:before="0" w:after="86"/>
        <w:ind w:hanging="0" w:start="1418" w:end="567"/>
        <w:rPr/>
      </w:pPr>
      <w:r>
        <w:rPr/>
        <w:t xml:space="preserve">  </w:t>
      </w:r>
      <w:r>
        <w:rPr/>
        <w:t>p {</w:t>
      </w:r>
    </w:p>
    <w:p>
      <w:pPr>
        <w:pStyle w:val="Example"/>
        <w:spacing w:before="0" w:after="86"/>
        <w:ind w:hanging="0" w:start="1418" w:end="567"/>
        <w:rPr/>
      </w:pPr>
      <w:r>
        <w:rPr/>
        <w:t xml:space="preserve">    </w:t>
      </w:r>
      <w:r>
        <w:rPr/>
        <w:t>color: red;</w:t>
      </w:r>
    </w:p>
    <w:p>
      <w:pPr>
        <w:pStyle w:val="Example"/>
        <w:spacing w:before="0" w:after="86"/>
        <w:ind w:hanging="0" w:start="1418" w:end="567"/>
        <w:rPr/>
      </w:pPr>
      <w:r>
        <w:rPr/>
        <w:t xml:space="preserve">  </w:t>
      </w:r>
      <w:r>
        <w:rPr/>
        <w:t>}</w:t>
      </w:r>
    </w:p>
    <w:p>
      <w:pPr>
        <w:pStyle w:val="Example"/>
        <w:ind w:hanging="0" w:start="1418" w:end="567"/>
        <w:rPr/>
      </w:pPr>
      <w:r>
        <w:rPr/>
        <w:t>}</w:t>
      </w:r>
    </w:p>
    <w:p>
      <w:pPr>
        <w:pStyle w:val="Normal"/>
        <w:numPr>
          <w:ilvl w:val="1"/>
          <w:numId w:val="27"/>
        </w:numPr>
        <w:rPr/>
      </w:pPr>
      <w:r>
        <w:rPr/>
        <w:t xml:space="preserve">The </w:t>
      </w:r>
      <w:hyperlink r:id="rId108">
        <w:r>
          <w:rPr>
            <w:rStyle w:val="Hyperlink"/>
          </w:rPr>
          <w:t>pointer</w:t>
        </w:r>
      </w:hyperlink>
      <w:r>
        <w:rPr/>
        <w:t xml:space="preserve"> CSS media feature tests whether the user has a pointing device (such as a mouse), and if so, how accurate the primary pointing device is. If you want to test the accuracy of any pointing device, use </w:t>
      </w:r>
      <w:hyperlink r:id="rId109">
        <w:r>
          <w:rPr>
            <w:rStyle w:val="Hyperlink"/>
          </w:rPr>
          <w:t>any-pointer</w:t>
        </w:r>
      </w:hyperlink>
      <w:r>
        <w:rPr/>
        <w:t xml:space="preserve"> instead. The pointer feature is specified as a keyword value chosen from the list below:</w:t>
      </w:r>
    </w:p>
    <w:p>
      <w:pPr>
        <w:pStyle w:val="Normal"/>
        <w:numPr>
          <w:ilvl w:val="2"/>
          <w:numId w:val="27"/>
        </w:numPr>
        <w:rPr/>
      </w:pPr>
      <w:r>
        <w:rPr>
          <w:b/>
          <w:bCs/>
        </w:rPr>
        <w:t>none</w:t>
      </w:r>
      <w:r>
        <w:rPr/>
        <w:t xml:space="preserve"> - the primary input mechanism does not include a pointing device.</w:t>
      </w:r>
    </w:p>
    <w:p>
      <w:pPr>
        <w:pStyle w:val="Normal"/>
        <w:numPr>
          <w:ilvl w:val="2"/>
          <w:numId w:val="27"/>
        </w:numPr>
        <w:rPr/>
      </w:pPr>
      <w:r>
        <w:rPr>
          <w:b/>
          <w:bCs/>
        </w:rPr>
        <w:t>coarse</w:t>
      </w:r>
      <w:r>
        <w:rPr/>
        <w:t xml:space="preserve"> - the primary input mechanism includes a pointing device of limited accuracy, such as a finger on a touchscreen.</w:t>
      </w:r>
    </w:p>
    <w:p>
      <w:pPr>
        <w:pStyle w:val="Normal"/>
        <w:numPr>
          <w:ilvl w:val="2"/>
          <w:numId w:val="27"/>
        </w:numPr>
        <w:rPr/>
      </w:pPr>
      <w:r>
        <w:rPr>
          <w:b/>
          <w:bCs/>
        </w:rPr>
        <w:t>fine</w:t>
      </w:r>
      <w:r>
        <w:rPr/>
        <w:t xml:space="preserve"> - the primary input mechanism includes an accurate pointing device, such as a mouse.</w:t>
      </w:r>
    </w:p>
    <w:p>
      <w:pPr>
        <w:pStyle w:val="Example"/>
        <w:spacing w:before="86" w:after="86"/>
        <w:ind w:hanging="0" w:start="2127" w:end="567"/>
        <w:rPr/>
      </w:pPr>
      <w:r>
        <w:rPr/>
        <w:t>&lt;input id="test" type="checkbox" /&gt; &lt;label for="test"&gt;Look at me!&lt;/label&gt;</w:t>
      </w:r>
    </w:p>
    <w:p>
      <w:pPr>
        <w:pStyle w:val="Example"/>
        <w:spacing w:before="0" w:after="86"/>
        <w:ind w:hanging="0" w:start="2127" w:end="567"/>
        <w:rPr/>
      </w:pPr>
      <w:r>
        <w:rPr/>
        <w:t>...</w:t>
      </w:r>
    </w:p>
    <w:p>
      <w:pPr>
        <w:pStyle w:val="Example"/>
        <w:spacing w:before="0" w:after="86"/>
        <w:ind w:hanging="0" w:start="2127" w:end="567"/>
        <w:rPr/>
      </w:pPr>
      <w:r>
        <w:rPr/>
        <w:t>input[type="checkbox"]:checked {</w:t>
      </w:r>
    </w:p>
    <w:p>
      <w:pPr>
        <w:pStyle w:val="Example"/>
        <w:spacing w:before="0" w:after="86"/>
        <w:ind w:hanging="0" w:start="2127" w:end="567"/>
        <w:rPr/>
      </w:pPr>
      <w:r>
        <w:rPr/>
        <w:t xml:space="preserve">  </w:t>
      </w:r>
      <w:r>
        <w:rPr/>
        <w:t>background: gray;</w:t>
      </w:r>
    </w:p>
    <w:p>
      <w:pPr>
        <w:pStyle w:val="Example"/>
        <w:spacing w:before="0" w:after="86"/>
        <w:ind w:hanging="0" w:start="2127" w:end="567"/>
        <w:rPr/>
      </w:pPr>
      <w:r>
        <w:rPr/>
        <w:t>}</w:t>
      </w:r>
    </w:p>
    <w:p>
      <w:pPr>
        <w:pStyle w:val="Example"/>
        <w:spacing w:before="0" w:after="86"/>
        <w:ind w:hanging="0" w:start="2127" w:end="567"/>
        <w:rPr/>
      </w:pPr>
      <w:r>
        <w:rPr/>
        <w:t>@media (any-pointer: fine) {</w:t>
      </w:r>
    </w:p>
    <w:p>
      <w:pPr>
        <w:pStyle w:val="Example"/>
        <w:spacing w:before="0" w:after="86"/>
        <w:ind w:hanging="0" w:start="2127" w:end="567"/>
        <w:rPr/>
      </w:pPr>
      <w:r>
        <w:rPr/>
        <w:t xml:space="preserve">  </w:t>
      </w:r>
      <w:r>
        <w:rPr/>
        <w:t>input[type="checkbox"] {</w:t>
      </w:r>
    </w:p>
    <w:p>
      <w:pPr>
        <w:pStyle w:val="Example"/>
        <w:spacing w:before="0" w:after="86"/>
        <w:ind w:hanging="0" w:start="2127" w:end="567"/>
        <w:rPr/>
      </w:pPr>
      <w:r>
        <w:rPr/>
        <w:t xml:space="preserve">    </w:t>
      </w:r>
      <w:r>
        <w:rPr/>
        <w:t>appearance: none;</w:t>
      </w:r>
    </w:p>
    <w:p>
      <w:pPr>
        <w:pStyle w:val="Example"/>
        <w:spacing w:before="0" w:after="86"/>
        <w:ind w:hanging="0" w:start="2127" w:end="567"/>
        <w:rPr/>
      </w:pPr>
      <w:r>
        <w:rPr/>
        <w:t xml:space="preserve">    </w:t>
      </w:r>
      <w:r>
        <w:rPr/>
        <w:t>width: 15px;</w:t>
      </w:r>
    </w:p>
    <w:p>
      <w:pPr>
        <w:pStyle w:val="Example"/>
        <w:spacing w:before="0" w:after="86"/>
        <w:ind w:hanging="0" w:start="2127" w:end="567"/>
        <w:rPr/>
      </w:pPr>
      <w:r>
        <w:rPr/>
        <w:t xml:space="preserve">    </w:t>
      </w:r>
      <w:r>
        <w:rPr/>
        <w:t>height: 15px;</w:t>
      </w:r>
    </w:p>
    <w:p>
      <w:pPr>
        <w:pStyle w:val="Example"/>
        <w:spacing w:before="0" w:after="86"/>
        <w:ind w:hanging="0" w:start="2127" w:end="567"/>
        <w:rPr/>
      </w:pPr>
      <w:r>
        <w:rPr/>
        <w:t xml:space="preserve">    </w:t>
      </w:r>
      <w:r>
        <w:rPr/>
        <w:t>border: 1px solid blue;</w:t>
      </w:r>
    </w:p>
    <w:p>
      <w:pPr>
        <w:pStyle w:val="Example"/>
        <w:spacing w:before="0" w:after="86"/>
        <w:ind w:hanging="0" w:start="2127" w:end="567"/>
        <w:rPr/>
      </w:pPr>
      <w:r>
        <w:rPr/>
        <w:t xml:space="preserve">  </w:t>
      </w:r>
      <w:r>
        <w:rPr/>
        <w:t>}</w:t>
      </w:r>
    </w:p>
    <w:p>
      <w:pPr>
        <w:pStyle w:val="Example"/>
        <w:spacing w:before="0" w:after="86"/>
        <w:ind w:hanging="0" w:start="2127" w:end="567"/>
        <w:rPr/>
      </w:pPr>
      <w:r>
        <w:rPr/>
        <w:t>}</w:t>
      </w:r>
    </w:p>
    <w:p>
      <w:pPr>
        <w:pStyle w:val="Example"/>
        <w:spacing w:before="0" w:after="86"/>
        <w:ind w:hanging="0" w:start="2127" w:end="567"/>
        <w:rPr/>
      </w:pPr>
      <w:r>
        <w:rPr/>
        <w:t>@media (any-pointer: coarse) {</w:t>
      </w:r>
    </w:p>
    <w:p>
      <w:pPr>
        <w:pStyle w:val="Example"/>
        <w:spacing w:before="0" w:after="86"/>
        <w:ind w:hanging="0" w:start="2127" w:end="567"/>
        <w:rPr/>
      </w:pPr>
      <w:r>
        <w:rPr/>
        <w:t xml:space="preserve">  </w:t>
      </w:r>
      <w:r>
        <w:rPr/>
        <w:t>input[type="checkbox"] {</w:t>
      </w:r>
    </w:p>
    <w:p>
      <w:pPr>
        <w:pStyle w:val="Example"/>
        <w:spacing w:before="0" w:after="86"/>
        <w:ind w:hanging="0" w:start="2127" w:end="567"/>
        <w:rPr/>
      </w:pPr>
      <w:r>
        <w:rPr/>
        <w:t xml:space="preserve">    </w:t>
      </w:r>
      <w:r>
        <w:rPr/>
        <w:t>appearance: none;</w:t>
      </w:r>
    </w:p>
    <w:p>
      <w:pPr>
        <w:pStyle w:val="Example"/>
        <w:spacing w:before="0" w:after="86"/>
        <w:ind w:hanging="0" w:start="2127" w:end="567"/>
        <w:rPr/>
      </w:pPr>
      <w:r>
        <w:rPr/>
        <w:t xml:space="preserve">    </w:t>
      </w:r>
      <w:r>
        <w:rPr/>
        <w:t>width: 30px;</w:t>
      </w:r>
    </w:p>
    <w:p>
      <w:pPr>
        <w:pStyle w:val="Example"/>
        <w:spacing w:before="0" w:after="86"/>
        <w:ind w:hanging="0" w:start="2127" w:end="567"/>
        <w:rPr/>
      </w:pPr>
      <w:r>
        <w:rPr/>
        <w:t xml:space="preserve">    </w:t>
      </w:r>
      <w:r>
        <w:rPr/>
        <w:t>height: 30px;</w:t>
      </w:r>
    </w:p>
    <w:p>
      <w:pPr>
        <w:pStyle w:val="Example"/>
        <w:spacing w:before="0" w:after="86"/>
        <w:ind w:hanging="0" w:start="2127" w:end="567"/>
        <w:rPr/>
      </w:pPr>
      <w:r>
        <w:rPr/>
        <w:t xml:space="preserve">    </w:t>
      </w:r>
      <w:r>
        <w:rPr/>
        <w:t>border: 2px solid red;</w:t>
      </w:r>
    </w:p>
    <w:p>
      <w:pPr>
        <w:pStyle w:val="Example"/>
        <w:spacing w:before="0" w:after="86"/>
        <w:ind w:hanging="0" w:start="2127" w:end="567"/>
        <w:rPr/>
      </w:pPr>
      <w:r>
        <w:rPr/>
        <w:t xml:space="preserve">  </w:t>
      </w:r>
      <w:r>
        <w:rPr/>
        <w:t>}</w:t>
      </w:r>
    </w:p>
    <w:p>
      <w:pPr>
        <w:pStyle w:val="Example"/>
        <w:ind w:hanging="0" w:start="2127" w:end="567"/>
        <w:rPr/>
      </w:pPr>
      <w:r>
        <w:rPr/>
        <w:t>}</w:t>
      </w:r>
    </w:p>
    <w:p>
      <w:pPr>
        <w:pStyle w:val="Normal"/>
        <w:numPr>
          <w:ilvl w:val="1"/>
          <w:numId w:val="27"/>
        </w:numPr>
        <w:rPr/>
      </w:pPr>
      <w:r>
        <w:rPr/>
        <w:t xml:space="preserve">The </w:t>
      </w:r>
      <w:hyperlink r:id="rId110">
        <w:r>
          <w:rPr>
            <w:rStyle w:val="Hyperlink"/>
          </w:rPr>
          <w:t>prefers-color-scheme</w:t>
        </w:r>
      </w:hyperlink>
      <w:r>
        <w:rPr/>
        <w:t xml:space="preserve"> CSS media feature is used to detect if a user has requested light or dark color themes. A user indicates their preference through an operating system setting (e.g. light or dark mode) or a user agent setting.</w:t>
      </w:r>
    </w:p>
    <w:p>
      <w:pPr>
        <w:pStyle w:val="Normal"/>
        <w:widowControl/>
        <w:suppressAutoHyphens w:val="true"/>
        <w:bidi w:val="0"/>
        <w:spacing w:before="0" w:after="113"/>
        <w:ind w:hanging="0" w:start="1080" w:end="0"/>
        <w:jc w:val="start"/>
        <w:rPr/>
      </w:pPr>
      <w:r>
        <w:rPr/>
        <w:t xml:space="preserve">For </w:t>
      </w:r>
      <w:r>
        <w:rPr>
          <w:b/>
          <w:bCs/>
        </w:rPr>
        <w:t>SVG</w:t>
      </w:r>
      <w:r>
        <w:rPr/>
        <w:t xml:space="preserve"> and </w:t>
      </w:r>
      <w:r>
        <w:rPr>
          <w:b/>
          <w:bCs/>
        </w:rPr>
        <w:t>iframes</w:t>
      </w:r>
      <w:r>
        <w:rPr/>
        <w:t xml:space="preserve">, prefers-color-scheme lets you set a CSS style for the SVG or iframe based on the color-scheme of the parent element in the web page. SVGs must be used embedded (i.e., </w:t>
      </w:r>
      <w:r>
        <w:rPr>
          <w:b/>
          <w:bCs/>
        </w:rPr>
        <w:t>&lt;img src="circle.svg" alt="circle" /&gt;</w:t>
      </w:r>
      <w:r>
        <w:rPr/>
        <w:t xml:space="preserve">) as opposed to </w:t>
      </w:r>
      <w:r>
        <w:fldChar w:fldCharType="begin"/>
      </w:r>
      <w:r>
        <w:rPr>
          <w:rStyle w:val="Hyperlink"/>
        </w:rPr>
        <w:instrText xml:space="preserve"> HYPERLINK "https://developer.mozilla.org/en-US/docs/Web/SVG/Tutorial/SVG_In_HTML_Introduction" \l "basic_example"</w:instrText>
      </w:r>
      <w:r>
        <w:rPr>
          <w:rStyle w:val="Hyperlink"/>
        </w:rPr>
        <w:fldChar w:fldCharType="separate"/>
      </w:r>
      <w:r>
        <w:rPr>
          <w:rStyle w:val="Hyperlink"/>
        </w:rPr>
        <w:t>inlined</w:t>
      </w:r>
      <w:r>
        <w:rPr>
          <w:rStyle w:val="Hyperlink"/>
        </w:rPr>
        <w:fldChar w:fldCharType="end"/>
      </w:r>
      <w:r>
        <w:rPr/>
        <w:t xml:space="preserve"> in HTML. Using prefers-color-scheme is allowed in cross-origin &lt;svg&gt; and &lt;iframe&gt; elements. </w:t>
      </w:r>
      <w:r>
        <w:rPr>
          <w:b/>
          <w:bCs/>
        </w:rPr>
        <w:t>Cross-origin</w:t>
      </w:r>
      <w:r>
        <w:rPr/>
        <w:t xml:space="preserve"> elements are elements retrieved from a different host than the page that is referencing them.</w:t>
      </w:r>
    </w:p>
    <w:p>
      <w:pPr>
        <w:pStyle w:val="Normal"/>
        <w:widowControl/>
        <w:suppressAutoHyphens w:val="true"/>
        <w:bidi w:val="0"/>
        <w:spacing w:before="0" w:after="113"/>
        <w:ind w:hanging="0" w:start="1080" w:end="0"/>
        <w:jc w:val="start"/>
        <w:rPr/>
      </w:pPr>
      <w:r>
        <w:rPr/>
        <w:t>The prefers-color-scheme feature is specified as a keyword value chosen from the list below:</w:t>
      </w:r>
    </w:p>
    <w:p>
      <w:pPr>
        <w:pStyle w:val="Normal"/>
        <w:numPr>
          <w:ilvl w:val="2"/>
          <w:numId w:val="27"/>
        </w:numPr>
        <w:rPr/>
      </w:pPr>
      <w:r>
        <w:rPr>
          <w:b/>
          <w:bCs/>
        </w:rPr>
        <w:t>light</w:t>
      </w:r>
      <w:r>
        <w:rPr/>
        <w:t xml:space="preserve"> - indicates that user has notified that they prefer an interface that has a light theme, or has not expressed an active preference.</w:t>
      </w:r>
    </w:p>
    <w:p>
      <w:pPr>
        <w:pStyle w:val="Normal"/>
        <w:numPr>
          <w:ilvl w:val="2"/>
          <w:numId w:val="27"/>
        </w:numPr>
        <w:rPr/>
      </w:pPr>
      <w:r>
        <w:rPr>
          <w:b/>
          <w:bCs/>
        </w:rPr>
        <w:t>dark</w:t>
      </w:r>
      <w:r>
        <w:rPr/>
        <w:t xml:space="preserve"> - indicates that user has notified that they prefer an interface that has a dark theme.</w:t>
      </w:r>
    </w:p>
    <w:p>
      <w:pPr>
        <w:pStyle w:val="Example"/>
        <w:spacing w:before="86" w:after="86"/>
        <w:ind w:hanging="0" w:start="709" w:end="567"/>
        <w:rPr/>
      </w:pPr>
      <w:r>
        <w:rPr/>
        <w:t>&lt;div class="box theme-a"&gt;Theme A (initial)&lt;/div&gt;</w:t>
      </w:r>
    </w:p>
    <w:p>
      <w:pPr>
        <w:pStyle w:val="Example"/>
        <w:spacing w:before="0" w:after="86"/>
        <w:ind w:hanging="0" w:start="709" w:end="567"/>
        <w:rPr/>
      </w:pPr>
      <w:r>
        <w:rPr/>
        <w:t>&lt;div class="box theme-a adaptive"&gt;Theme A (changed if dark preferred)&lt;/div&gt;</w:t>
      </w:r>
    </w:p>
    <w:p>
      <w:pPr>
        <w:pStyle w:val="Example"/>
        <w:spacing w:before="0" w:after="86"/>
        <w:ind w:hanging="0" w:start="709" w:end="567"/>
        <w:rPr/>
      </w:pPr>
      <w:r>
        <w:rPr/>
        <w:t>&lt;br /&gt;</w:t>
      </w:r>
    </w:p>
    <w:p>
      <w:pPr>
        <w:pStyle w:val="Example"/>
        <w:spacing w:before="0" w:after="86"/>
        <w:ind w:hanging="0" w:start="709" w:end="567"/>
        <w:rPr/>
      </w:pPr>
      <w:r>
        <w:rPr/>
      </w:r>
    </w:p>
    <w:p>
      <w:pPr>
        <w:pStyle w:val="Example"/>
        <w:spacing w:before="0" w:after="86"/>
        <w:ind w:hanging="0" w:start="709" w:end="567"/>
        <w:rPr/>
      </w:pPr>
      <w:r>
        <w:rPr/>
        <w:t>&lt;div class="box theme-b"&gt;Theme B (initial)&lt;/div&gt;</w:t>
      </w:r>
    </w:p>
    <w:p>
      <w:pPr>
        <w:pStyle w:val="Example"/>
        <w:spacing w:before="0" w:after="86"/>
        <w:ind w:hanging="0" w:start="709" w:end="567"/>
        <w:rPr/>
      </w:pPr>
      <w:r>
        <w:rPr/>
        <w:t>&lt;div class="box theme-b adaptive"&gt;Theme B (changed if light preferred)&lt;/div&gt;</w:t>
      </w:r>
    </w:p>
    <w:p>
      <w:pPr>
        <w:pStyle w:val="Example"/>
        <w:spacing w:before="0" w:after="86"/>
        <w:ind w:hanging="0" w:start="709" w:end="567"/>
        <w:rPr/>
      </w:pPr>
      <w:r>
        <w:rPr/>
        <w:t>...</w:t>
      </w:r>
    </w:p>
    <w:p>
      <w:pPr>
        <w:pStyle w:val="Example"/>
        <w:spacing w:before="0" w:after="86"/>
        <w:ind w:hanging="0" w:start="709" w:end="567"/>
        <w:rPr/>
      </w:pPr>
      <w:r>
        <w:rPr/>
        <w:t>.theme-a {</w:t>
      </w:r>
    </w:p>
    <w:p>
      <w:pPr>
        <w:pStyle w:val="Example"/>
        <w:spacing w:before="0" w:after="86"/>
        <w:ind w:hanging="0" w:start="709" w:end="567"/>
        <w:rPr/>
      </w:pPr>
      <w:r>
        <w:rPr/>
        <w:t xml:space="preserve">  </w:t>
      </w:r>
      <w:r>
        <w:rPr/>
        <w:t>background: #dca;</w:t>
      </w:r>
    </w:p>
    <w:p>
      <w:pPr>
        <w:pStyle w:val="Example"/>
        <w:spacing w:before="0" w:after="86"/>
        <w:ind w:hanging="0" w:start="709" w:end="567"/>
        <w:rPr/>
      </w:pPr>
      <w:r>
        <w:rPr/>
        <w:t xml:space="preserve">  </w:t>
      </w:r>
      <w:r>
        <w:rPr/>
        <w:t>color: #731;</w:t>
      </w:r>
    </w:p>
    <w:p>
      <w:pPr>
        <w:pStyle w:val="Example"/>
        <w:spacing w:before="0" w:after="86"/>
        <w:ind w:hanging="0" w:start="709" w:end="567"/>
        <w:rPr/>
      </w:pPr>
      <w:r>
        <w:rPr/>
        <w:t>}</w:t>
      </w:r>
    </w:p>
    <w:p>
      <w:pPr>
        <w:pStyle w:val="Example"/>
        <w:spacing w:before="0" w:after="86"/>
        <w:ind w:hanging="0" w:start="709" w:end="567"/>
        <w:rPr/>
      </w:pPr>
      <w:r>
        <w:rPr/>
        <w:t>@media (</w:t>
      </w:r>
      <w:r>
        <w:rPr>
          <w:b/>
          <w:bCs/>
          <w:color w:val="FF0000"/>
        </w:rPr>
        <w:t>prefers-color-scheme: dark</w:t>
      </w:r>
      <w:r>
        <w:rPr/>
        <w:t>) {</w:t>
      </w:r>
    </w:p>
    <w:p>
      <w:pPr>
        <w:pStyle w:val="Example"/>
        <w:spacing w:before="0" w:after="86"/>
        <w:ind w:hanging="0" w:start="709" w:end="567"/>
        <w:rPr/>
      </w:pPr>
      <w:r>
        <w:rPr/>
        <w:t xml:space="preserve">  </w:t>
      </w:r>
      <w:r>
        <w:rPr/>
        <w:t>.theme-a.adaptive {</w:t>
      </w:r>
    </w:p>
    <w:p>
      <w:pPr>
        <w:pStyle w:val="Example"/>
        <w:spacing w:before="0" w:after="86"/>
        <w:ind w:hanging="0" w:start="709" w:end="567"/>
        <w:rPr/>
      </w:pPr>
      <w:r>
        <w:rPr/>
        <w:t xml:space="preserve">    </w:t>
      </w:r>
      <w:r>
        <w:rPr/>
        <w:t>background: #753;</w:t>
      </w:r>
    </w:p>
    <w:p>
      <w:pPr>
        <w:pStyle w:val="Example"/>
        <w:spacing w:before="0" w:after="86"/>
        <w:ind w:hanging="0" w:start="709" w:end="567"/>
        <w:rPr/>
      </w:pPr>
      <w:r>
        <w:rPr/>
        <w:t xml:space="preserve">    </w:t>
      </w:r>
      <w:r>
        <w:rPr/>
        <w:t>color: #dcb;</w:t>
      </w:r>
    </w:p>
    <w:p>
      <w:pPr>
        <w:pStyle w:val="Example"/>
        <w:spacing w:before="0" w:after="86"/>
        <w:ind w:hanging="0" w:start="709" w:end="567"/>
        <w:rPr/>
      </w:pPr>
      <w:r>
        <w:rPr/>
        <w:t xml:space="preserve">    </w:t>
      </w:r>
      <w:r>
        <w:rPr/>
        <w:t>outline: 5px dashed #000;</w:t>
      </w:r>
    </w:p>
    <w:p>
      <w:pPr>
        <w:pStyle w:val="Example"/>
        <w:spacing w:before="0" w:after="86"/>
        <w:ind w:hanging="0" w:start="709" w:end="567"/>
        <w:rPr/>
      </w:pPr>
      <w:r>
        <w:rPr/>
        <w:t xml:space="preserve">  </w:t>
      </w:r>
      <w:r>
        <w:rPr/>
        <w:t>}</w:t>
      </w:r>
    </w:p>
    <w:p>
      <w:pPr>
        <w:pStyle w:val="Example"/>
        <w:spacing w:before="0" w:after="86"/>
        <w:ind w:hanging="0" w:start="709" w:end="567"/>
        <w:rPr/>
      </w:pPr>
      <w:r>
        <w:rPr/>
        <w:t>}</w:t>
      </w:r>
    </w:p>
    <w:p>
      <w:pPr>
        <w:pStyle w:val="Example"/>
        <w:spacing w:before="0" w:after="86"/>
        <w:ind w:hanging="0" w:start="709" w:end="567"/>
        <w:rPr/>
      </w:pPr>
      <w:r>
        <w:rPr/>
        <w:t>.theme-b {</w:t>
      </w:r>
    </w:p>
    <w:p>
      <w:pPr>
        <w:pStyle w:val="Example"/>
        <w:spacing w:before="0" w:after="86"/>
        <w:ind w:hanging="0" w:start="709" w:end="567"/>
        <w:rPr/>
      </w:pPr>
      <w:r>
        <w:rPr/>
        <w:t xml:space="preserve">  </w:t>
      </w:r>
      <w:r>
        <w:rPr/>
        <w:t>background: #447;</w:t>
      </w:r>
    </w:p>
    <w:p>
      <w:pPr>
        <w:pStyle w:val="Example"/>
        <w:spacing w:before="0" w:after="86"/>
        <w:ind w:hanging="0" w:start="709" w:end="567"/>
        <w:rPr/>
      </w:pPr>
      <w:r>
        <w:rPr/>
        <w:t xml:space="preserve">  </w:t>
      </w:r>
      <w:r>
        <w:rPr/>
        <w:t>color: #bbd;</w:t>
      </w:r>
    </w:p>
    <w:p>
      <w:pPr>
        <w:pStyle w:val="Example"/>
        <w:ind w:hanging="0" w:start="709" w:end="567"/>
        <w:rPr/>
      </w:pPr>
      <w:r>
        <w:rPr/>
        <w:t>}</w:t>
      </w:r>
    </w:p>
    <w:p>
      <w:pPr>
        <w:pStyle w:val="Example"/>
        <w:ind w:hanging="0" w:start="709" w:end="567"/>
        <w:rPr/>
      </w:pPr>
      <w:r>
        <w:rPr/>
        <w:t>@media (</w:t>
      </w:r>
      <w:r>
        <w:rPr>
          <w:b/>
          <w:bCs/>
          <w:color w:val="FF0000"/>
        </w:rPr>
        <w:t>prefers-color-scheme: light</w:t>
      </w:r>
      <w:r>
        <w:rPr/>
        <w:t>) {</w:t>
      </w:r>
    </w:p>
    <w:p>
      <w:pPr>
        <w:pStyle w:val="Example"/>
        <w:ind w:hanging="0" w:start="709" w:end="567"/>
        <w:rPr/>
      </w:pPr>
      <w:r>
        <w:rPr/>
        <w:t xml:space="preserve">  </w:t>
      </w:r>
      <w:r>
        <w:rPr/>
        <w:t>.theme-b.adaptive {</w:t>
      </w:r>
    </w:p>
    <w:p>
      <w:pPr>
        <w:pStyle w:val="Example"/>
        <w:ind w:hanging="0" w:start="709" w:end="567"/>
        <w:rPr/>
      </w:pPr>
      <w:r>
        <w:rPr/>
        <w:t xml:space="preserve">    </w:t>
      </w:r>
      <w:r>
        <w:rPr/>
        <w:t>background: #bcd;</w:t>
      </w:r>
    </w:p>
    <w:p>
      <w:pPr>
        <w:pStyle w:val="Example"/>
        <w:ind w:hanging="0" w:start="709" w:end="567"/>
        <w:rPr/>
      </w:pPr>
      <w:r>
        <w:rPr/>
        <w:t xml:space="preserve">    </w:t>
      </w:r>
      <w:r>
        <w:rPr/>
        <w:t>color: #334;</w:t>
      </w:r>
    </w:p>
    <w:p>
      <w:pPr>
        <w:pStyle w:val="Example"/>
        <w:ind w:hanging="0" w:start="709" w:end="567"/>
        <w:rPr/>
      </w:pPr>
      <w:r>
        <w:rPr/>
        <w:t xml:space="preserve">    </w:t>
      </w:r>
      <w:r>
        <w:rPr/>
        <w:t>outline: 5px dotted #000;</w:t>
      </w:r>
    </w:p>
    <w:p>
      <w:pPr>
        <w:pStyle w:val="Example"/>
        <w:ind w:hanging="0" w:start="709" w:end="567"/>
        <w:rPr/>
      </w:pPr>
      <w:r>
        <w:rPr/>
        <w:t xml:space="preserve">  </w:t>
      </w:r>
      <w:r>
        <w:rPr/>
        <w:t>}</w:t>
      </w:r>
    </w:p>
    <w:p>
      <w:pPr>
        <w:pStyle w:val="Example"/>
        <w:ind w:hanging="0" w:start="709" w:end="567"/>
        <w:rPr/>
      </w:pPr>
      <w:r>
        <w:rPr/>
        <w:t>}</w:t>
      </w:r>
    </w:p>
    <w:p>
      <w:pPr>
        <w:pStyle w:val="Normal"/>
        <w:numPr>
          <w:ilvl w:val="1"/>
          <w:numId w:val="27"/>
        </w:numPr>
        <w:rPr/>
      </w:pPr>
      <w:r>
        <w:rPr/>
        <w:t xml:space="preserve">The </w:t>
      </w:r>
      <w:hyperlink r:id="rId111">
        <w:r>
          <w:rPr>
            <w:rStyle w:val="Hyperlink"/>
          </w:rPr>
          <w:t>prefers-contrast</w:t>
        </w:r>
      </w:hyperlink>
      <w:r>
        <w:rPr/>
        <w:t xml:space="preserve"> CSS media feature is used to detect whether the user has requested the web content to be presented with a lower or higher contrast. The </w:t>
      </w:r>
      <w:r>
        <w:rPr>
          <w:b/>
          <w:bCs/>
        </w:rPr>
        <w:t>prefers-contrast</w:t>
      </w:r>
      <w:r>
        <w:rPr/>
        <w:t xml:space="preserve"> feature is specified as a keyword value chosen from the list below:</w:t>
      </w:r>
    </w:p>
    <w:p>
      <w:pPr>
        <w:pStyle w:val="Normal"/>
        <w:numPr>
          <w:ilvl w:val="2"/>
          <w:numId w:val="27"/>
        </w:numPr>
        <w:rPr/>
      </w:pPr>
      <w:r>
        <w:rPr>
          <w:b/>
          <w:bCs/>
        </w:rPr>
        <w:t>no-preference</w:t>
      </w:r>
      <w:r>
        <w:rPr/>
        <w:t xml:space="preserve"> - indicates that the user has made no preference known to the system. This keyword value evaluates as false in the Boolean context.</w:t>
      </w:r>
    </w:p>
    <w:p>
      <w:pPr>
        <w:pStyle w:val="Normal"/>
        <w:numPr>
          <w:ilvl w:val="2"/>
          <w:numId w:val="27"/>
        </w:numPr>
        <w:rPr/>
      </w:pPr>
      <w:r>
        <w:rPr>
          <w:b/>
          <w:bCs/>
        </w:rPr>
        <w:t>more - indicates</w:t>
      </w:r>
      <w:r>
        <w:rPr/>
        <w:t xml:space="preserve"> that user has notified the system that they prefer an interface that has a higher level of contrast.</w:t>
      </w:r>
    </w:p>
    <w:p>
      <w:pPr>
        <w:pStyle w:val="Normal"/>
        <w:numPr>
          <w:ilvl w:val="2"/>
          <w:numId w:val="27"/>
        </w:numPr>
        <w:rPr/>
      </w:pPr>
      <w:r>
        <w:rPr>
          <w:b/>
          <w:bCs/>
        </w:rPr>
        <w:t>less</w:t>
      </w:r>
      <w:r>
        <w:rPr/>
        <w:t xml:space="preserve"> - indicates that user has notified the system that they prefer an interface that has a lower level of contrast.</w:t>
      </w:r>
    </w:p>
    <w:p>
      <w:pPr>
        <w:pStyle w:val="Normal"/>
        <w:numPr>
          <w:ilvl w:val="2"/>
          <w:numId w:val="27"/>
        </w:numPr>
        <w:rPr/>
      </w:pPr>
      <w:r>
        <w:rPr>
          <w:b/>
          <w:bCs/>
        </w:rPr>
        <w:t>custom</w:t>
      </w:r>
      <w:r>
        <w:rPr/>
        <w:t xml:space="preserve"> - indicates that user has notified the system for using a specific set of colors, and the contrast implied by these colors matches neither more nor less. This value will match the color palette specified by users of forced-colors: active.</w:t>
      </w:r>
    </w:p>
    <w:p>
      <w:pPr>
        <w:pStyle w:val="Example"/>
        <w:spacing w:before="86" w:after="86"/>
        <w:ind w:hanging="0" w:start="1418" w:end="567"/>
        <w:rPr/>
      </w:pPr>
      <w:r>
        <w:rPr/>
        <w:t>&lt;div class="contrast"&gt;low contrast box&lt;/div&gt;</w:t>
      </w:r>
    </w:p>
    <w:p>
      <w:pPr>
        <w:pStyle w:val="Example"/>
        <w:spacing w:before="0" w:after="86"/>
        <w:ind w:hanging="0" w:start="1418" w:end="567"/>
        <w:rPr/>
      </w:pPr>
      <w:r>
        <w:rPr/>
        <w:t>...</w:t>
      </w:r>
    </w:p>
    <w:p>
      <w:pPr>
        <w:pStyle w:val="Example"/>
        <w:spacing w:before="0" w:after="86"/>
        <w:ind w:hanging="0" w:start="1418" w:end="567"/>
        <w:rPr/>
      </w:pPr>
      <w:r>
        <w:rPr/>
        <w:t>.contrast {</w:t>
      </w:r>
    </w:p>
    <w:p>
      <w:pPr>
        <w:pStyle w:val="Example"/>
        <w:spacing w:before="0" w:after="86"/>
        <w:ind w:hanging="0" w:start="1418" w:end="567"/>
        <w:rPr/>
      </w:pPr>
      <w:r>
        <w:rPr/>
        <w:t xml:space="preserve">  </w:t>
      </w:r>
      <w:r>
        <w:rPr/>
        <w:t>width: 100px;</w:t>
      </w:r>
    </w:p>
    <w:p>
      <w:pPr>
        <w:pStyle w:val="Example"/>
        <w:spacing w:before="0" w:after="86"/>
        <w:ind w:hanging="0" w:start="1418" w:end="567"/>
        <w:rPr/>
      </w:pPr>
      <w:r>
        <w:rPr/>
        <w:t xml:space="preserve">  </w:t>
      </w:r>
      <w:r>
        <w:rPr/>
        <w:t>height: 100px;</w:t>
      </w:r>
    </w:p>
    <w:p>
      <w:pPr>
        <w:pStyle w:val="Example"/>
        <w:spacing w:before="0" w:after="86"/>
        <w:ind w:hanging="0" w:start="1418" w:end="567"/>
        <w:rPr/>
      </w:pPr>
      <w:r>
        <w:rPr/>
        <w:t xml:space="preserve">  </w:t>
      </w:r>
      <w:r>
        <w:rPr/>
        <w:t>outline: 2px dashed black;</w:t>
      </w:r>
    </w:p>
    <w:p>
      <w:pPr>
        <w:pStyle w:val="Example"/>
        <w:spacing w:before="0" w:after="86"/>
        <w:ind w:hanging="0" w:start="1418" w:end="567"/>
        <w:rPr/>
      </w:pPr>
      <w:r>
        <w:rPr/>
        <w:t>}</w:t>
      </w:r>
    </w:p>
    <w:p>
      <w:pPr>
        <w:pStyle w:val="Example"/>
        <w:spacing w:before="0" w:after="86"/>
        <w:ind w:hanging="0" w:start="1418" w:end="567"/>
        <w:rPr/>
      </w:pPr>
      <w:r>
        <w:rPr/>
      </w:r>
    </w:p>
    <w:p>
      <w:pPr>
        <w:pStyle w:val="Example"/>
        <w:spacing w:before="0" w:after="86"/>
        <w:ind w:hanging="0" w:start="1418" w:end="567"/>
        <w:rPr/>
      </w:pPr>
      <w:r>
        <w:rPr/>
        <w:t>@media (</w:t>
      </w:r>
      <w:r>
        <w:rPr>
          <w:b/>
          <w:bCs/>
          <w:color w:val="FF0000"/>
        </w:rPr>
        <w:t>prefers-contrast: more</w:t>
      </w:r>
      <w:r>
        <w:rPr/>
        <w:t>) {</w:t>
      </w:r>
    </w:p>
    <w:p>
      <w:pPr>
        <w:pStyle w:val="Example"/>
        <w:spacing w:before="0" w:after="86"/>
        <w:ind w:hanging="0" w:start="1418" w:end="567"/>
        <w:rPr/>
      </w:pPr>
      <w:r>
        <w:rPr/>
        <w:t xml:space="preserve">  </w:t>
      </w:r>
      <w:r>
        <w:rPr/>
        <w:t>.contrast {</w:t>
      </w:r>
    </w:p>
    <w:p>
      <w:pPr>
        <w:pStyle w:val="Example"/>
        <w:spacing w:before="0" w:after="86"/>
        <w:ind w:hanging="0" w:start="1418" w:end="567"/>
        <w:rPr/>
      </w:pPr>
      <w:r>
        <w:rPr/>
        <w:t xml:space="preserve">    </w:t>
      </w:r>
      <w:r>
        <w:rPr/>
        <w:t>outline: 2px solid black;</w:t>
      </w:r>
    </w:p>
    <w:p>
      <w:pPr>
        <w:pStyle w:val="Example"/>
        <w:spacing w:before="0" w:after="86"/>
        <w:ind w:hanging="0" w:start="1418" w:end="567"/>
        <w:rPr/>
      </w:pPr>
      <w:r>
        <w:rPr/>
        <w:t xml:space="preserve">  </w:t>
      </w:r>
      <w:r>
        <w:rPr/>
        <w:t>}</w:t>
      </w:r>
    </w:p>
    <w:p>
      <w:pPr>
        <w:pStyle w:val="Example"/>
        <w:ind w:hanging="0" w:start="1418" w:end="567"/>
        <w:rPr/>
      </w:pPr>
      <w:r>
        <w:rPr/>
        <w:t>}</w:t>
      </w:r>
    </w:p>
    <w:p>
      <w:pPr>
        <w:pStyle w:val="Normal"/>
        <w:numPr>
          <w:ilvl w:val="1"/>
          <w:numId w:val="27"/>
        </w:numPr>
        <w:rPr/>
      </w:pPr>
      <w:r>
        <w:rPr/>
        <w:t xml:space="preserve">The </w:t>
      </w:r>
      <w:hyperlink r:id="rId112">
        <w:r>
          <w:rPr>
            <w:rStyle w:val="Hyperlink"/>
          </w:rPr>
          <w:t>prefers-reduced-motion</w:t>
        </w:r>
      </w:hyperlink>
      <w:r>
        <w:rPr/>
        <w:t xml:space="preserve"> CSS media feature is used to detect if a user has enabled a setting on their device to minimize the amount of non-essential motion. The setting is used to convey to the browser on the device that the user prefers an interface that removes, reduces, or replaces motion-based animations. Such animations can trigger discomfort for those with vestibular motion disorders. Animations such as scaling or panning large objects can be vestibular motion triggers. The </w:t>
      </w:r>
      <w:r>
        <w:rPr>
          <w:b/>
          <w:bCs/>
        </w:rPr>
        <w:t>prefers-reduced-motion</w:t>
      </w:r>
      <w:r>
        <w:rPr/>
        <w:t xml:space="preserve"> feature is specified as a keyword value chosen from the list below:</w:t>
      </w:r>
    </w:p>
    <w:p>
      <w:pPr>
        <w:pStyle w:val="Normal"/>
        <w:numPr>
          <w:ilvl w:val="2"/>
          <w:numId w:val="27"/>
        </w:numPr>
        <w:rPr/>
      </w:pPr>
      <w:r>
        <w:rPr>
          <w:b/>
          <w:bCs/>
        </w:rPr>
        <w:t>no-preference</w:t>
      </w:r>
      <w:r>
        <w:rPr/>
        <w:t xml:space="preserve"> - indicates that a user has made no preference known on the device. This keyword value evaluates as false.</w:t>
      </w:r>
    </w:p>
    <w:p>
      <w:pPr>
        <w:pStyle w:val="Normal"/>
        <w:numPr>
          <w:ilvl w:val="2"/>
          <w:numId w:val="27"/>
        </w:numPr>
        <w:rPr/>
      </w:pPr>
      <w:r>
        <w:rPr>
          <w:b/>
          <w:bCs/>
        </w:rPr>
        <w:t>reduce</w:t>
      </w:r>
      <w:r>
        <w:rPr/>
        <w:t xml:space="preserve"> - indicates that a user has enabled the setting on their device for reduced motion. This keyword value evaluates as true.</w:t>
      </w:r>
    </w:p>
    <w:p>
      <w:pPr>
        <w:pStyle w:val="Example"/>
        <w:spacing w:before="86" w:after="86"/>
        <w:ind w:hanging="0" w:start="2127" w:end="567"/>
        <w:rPr/>
      </w:pPr>
      <w:r>
        <w:rPr/>
        <w:t>&lt;div class="animation"&gt;animated box&lt;/div&gt;</w:t>
      </w:r>
    </w:p>
    <w:p>
      <w:pPr>
        <w:pStyle w:val="Example"/>
        <w:spacing w:before="0" w:after="86"/>
        <w:ind w:hanging="0" w:start="2127" w:end="567"/>
        <w:rPr/>
      </w:pPr>
      <w:r>
        <w:rPr/>
        <w:t>...</w:t>
      </w:r>
    </w:p>
    <w:p>
      <w:pPr>
        <w:pStyle w:val="Example"/>
        <w:spacing w:before="0" w:after="86"/>
        <w:ind w:hanging="0" w:start="2127" w:end="567"/>
        <w:rPr/>
      </w:pPr>
      <w:r>
        <w:rPr/>
        <w:t>.animation {</w:t>
      </w:r>
    </w:p>
    <w:p>
      <w:pPr>
        <w:pStyle w:val="Example"/>
        <w:spacing w:before="0" w:after="86"/>
        <w:ind w:hanging="0" w:start="2127" w:end="567"/>
        <w:rPr/>
      </w:pPr>
      <w:r>
        <w:rPr/>
        <w:t xml:space="preserve">  </w:t>
      </w:r>
      <w:r>
        <w:rPr/>
        <w:t>animation: pulse 1s linear infinite both;</w:t>
      </w:r>
    </w:p>
    <w:p>
      <w:pPr>
        <w:pStyle w:val="Example"/>
        <w:spacing w:before="0" w:after="86"/>
        <w:ind w:hanging="0" w:start="2127" w:end="567"/>
        <w:rPr/>
      </w:pPr>
      <w:r>
        <w:rPr/>
        <w:t xml:space="preserve">  </w:t>
      </w:r>
      <w:r>
        <w:rPr/>
        <w:t>background-color: purple;</w:t>
      </w:r>
    </w:p>
    <w:p>
      <w:pPr>
        <w:pStyle w:val="Example"/>
        <w:spacing w:before="0" w:after="86"/>
        <w:ind w:hanging="0" w:start="2127" w:end="567"/>
        <w:rPr/>
      </w:pPr>
      <w:r>
        <w:rPr/>
        <w:t>}</w:t>
      </w:r>
    </w:p>
    <w:p>
      <w:pPr>
        <w:pStyle w:val="Example"/>
        <w:spacing w:before="0" w:after="86"/>
        <w:ind w:hanging="0" w:start="2127" w:end="567"/>
        <w:rPr/>
      </w:pPr>
      <w:r>
        <w:rPr/>
      </w:r>
    </w:p>
    <w:p>
      <w:pPr>
        <w:pStyle w:val="Example"/>
        <w:spacing w:before="0" w:after="86"/>
        <w:ind w:hanging="0" w:start="2127" w:end="567"/>
        <w:rPr/>
      </w:pPr>
      <w:r>
        <w:rPr/>
        <w:t>/* Tone down the animation to avoid vestibular motion triggers. */</w:t>
      </w:r>
    </w:p>
    <w:p>
      <w:pPr>
        <w:pStyle w:val="Example"/>
        <w:spacing w:before="0" w:after="86"/>
        <w:ind w:hanging="0" w:start="2127" w:end="567"/>
        <w:rPr/>
      </w:pPr>
      <w:r>
        <w:rPr/>
        <w:t>@media (</w:t>
      </w:r>
      <w:r>
        <w:rPr>
          <w:b/>
          <w:bCs/>
          <w:color w:val="FF0000"/>
        </w:rPr>
        <w:t>prefers-reduced-motion</w:t>
      </w:r>
      <w:r>
        <w:rPr/>
        <w:t>) {</w:t>
      </w:r>
    </w:p>
    <w:p>
      <w:pPr>
        <w:pStyle w:val="Example"/>
        <w:spacing w:before="0" w:after="86"/>
        <w:ind w:hanging="0" w:start="2127" w:end="567"/>
        <w:rPr/>
      </w:pPr>
      <w:r>
        <w:rPr/>
        <w:t xml:space="preserve">  </w:t>
      </w:r>
      <w:r>
        <w:rPr/>
        <w:t>.animation {</w:t>
      </w:r>
    </w:p>
    <w:p>
      <w:pPr>
        <w:pStyle w:val="Example"/>
        <w:spacing w:before="0" w:after="86"/>
        <w:ind w:hanging="0" w:start="2127" w:end="567"/>
        <w:rPr/>
      </w:pPr>
      <w:r>
        <w:rPr/>
        <w:t xml:space="preserve">    </w:t>
      </w:r>
      <w:r>
        <w:rPr/>
        <w:t>animation: dissolve 4s linear infinite both;</w:t>
      </w:r>
    </w:p>
    <w:p>
      <w:pPr>
        <w:pStyle w:val="Example"/>
        <w:spacing w:before="0" w:after="86"/>
        <w:ind w:hanging="0" w:start="2127" w:end="567"/>
        <w:rPr/>
      </w:pPr>
      <w:r>
        <w:rPr/>
        <w:t xml:space="preserve">    </w:t>
      </w:r>
      <w:r>
        <w:rPr/>
        <w:t>background-color: green;</w:t>
      </w:r>
    </w:p>
    <w:p>
      <w:pPr>
        <w:pStyle w:val="Example"/>
        <w:spacing w:before="0" w:after="86"/>
        <w:ind w:hanging="0" w:start="2127" w:end="567"/>
        <w:rPr/>
      </w:pPr>
      <w:r>
        <w:rPr/>
        <w:t xml:space="preserve">    </w:t>
      </w:r>
      <w:r>
        <w:rPr/>
        <w:t>text-decoration: overline;</w:t>
      </w:r>
    </w:p>
    <w:p>
      <w:pPr>
        <w:pStyle w:val="Example"/>
        <w:spacing w:before="0" w:after="86"/>
        <w:ind w:hanging="0" w:start="2127" w:end="567"/>
        <w:rPr/>
      </w:pPr>
      <w:r>
        <w:rPr/>
        <w:t xml:space="preserve">  </w:t>
      </w:r>
      <w:r>
        <w:rPr/>
        <w:t>}</w:t>
      </w:r>
    </w:p>
    <w:p>
      <w:pPr>
        <w:pStyle w:val="Example"/>
        <w:ind w:hanging="0" w:start="2127" w:end="567"/>
        <w:rPr/>
      </w:pPr>
      <w:r>
        <w:rPr/>
        <w:t>}</w:t>
      </w:r>
    </w:p>
    <w:p>
      <w:pPr>
        <w:pStyle w:val="Normal"/>
        <w:numPr>
          <w:ilvl w:val="1"/>
          <w:numId w:val="28"/>
        </w:numPr>
        <w:rPr/>
      </w:pPr>
      <w:r>
        <w:rPr/>
        <w:t xml:space="preserve">The </w:t>
      </w:r>
      <w:hyperlink r:id="rId113">
        <w:r>
          <w:rPr>
            <w:rStyle w:val="Hyperlink"/>
          </w:rPr>
          <w:t>resolution</w:t>
        </w:r>
      </w:hyperlink>
      <w:r>
        <w:rPr/>
        <w:t xml:space="preserve"> CSS media feature can be used to test the pixel density of the output device. The resolution feature is specified as a &lt;resolution&gt; value representing the pixel density of the output device. It is a range feature, meaning that you can also use the prefixed min-resolution and max-resolution variants to query minimum and maximum values, respectively. The </w:t>
      </w:r>
      <w:hyperlink r:id="rId114">
        <w:r>
          <w:rPr>
            <w:rStyle w:val="Hyperlink"/>
          </w:rPr>
          <w:t>&lt;resolution&gt;</w:t>
        </w:r>
      </w:hyperlink>
      <w:r>
        <w:rPr/>
        <w:t xml:space="preserve"> CSS data type, used for describing resolutions in media queries, denotes the pixel density of an output device, i.e., its resolution. The </w:t>
      </w:r>
      <w:r>
        <w:rPr>
          <w:b/>
          <w:bCs/>
        </w:rPr>
        <w:t>&lt;resolution&gt;</w:t>
      </w:r>
      <w:r>
        <w:rPr/>
        <w:t xml:space="preserve"> data type consists of a strictly positive &lt;number&gt; followed by one of the units listed below. As with all CSS dimensions, there is no space between the unit literal and the number:</w:t>
      </w:r>
    </w:p>
    <w:p>
      <w:pPr>
        <w:pStyle w:val="Normal"/>
        <w:numPr>
          <w:ilvl w:val="2"/>
          <w:numId w:val="28"/>
        </w:numPr>
        <w:rPr/>
      </w:pPr>
      <w:r>
        <w:rPr>
          <w:b/>
          <w:bCs/>
        </w:rPr>
        <w:t>dpi</w:t>
      </w:r>
      <w:r>
        <w:rPr/>
        <w:t xml:space="preserve"> - represents the number of dots per inch. Screens typically contains 72 or 96 dots per inch, but the dpi for printed documents is usually much greater. As 1 inch is 2.54 cm, 1dpi ≈ 0.39dpcm.</w:t>
      </w:r>
    </w:p>
    <w:p>
      <w:pPr>
        <w:pStyle w:val="Normal"/>
        <w:numPr>
          <w:ilvl w:val="2"/>
          <w:numId w:val="28"/>
        </w:numPr>
        <w:rPr/>
      </w:pPr>
      <w:r>
        <w:rPr>
          <w:b/>
          <w:bCs/>
        </w:rPr>
        <w:t>dpcm</w:t>
      </w:r>
      <w:r>
        <w:rPr/>
        <w:t xml:space="preserve"> - represents the number of dots per centimeter. As 1 inch is 2.54 cm, 1dpcm ≈ 2.54dpi.</w:t>
      </w:r>
    </w:p>
    <w:p>
      <w:pPr>
        <w:pStyle w:val="Normal"/>
        <w:numPr>
          <w:ilvl w:val="2"/>
          <w:numId w:val="28"/>
        </w:numPr>
        <w:rPr/>
      </w:pPr>
      <w:r>
        <w:rPr>
          <w:b/>
          <w:bCs/>
        </w:rPr>
        <w:t>dppx</w:t>
      </w:r>
      <w:r>
        <w:rPr/>
        <w:t xml:space="preserve"> - represents the number of dots per px unit. Due to the 1:96 fixed ratio of CSS in to CSS px, 1dppx is equivalent to 96dpi, which corresponds to the default resolution of images displayed in CSS as defined by image-resolution.</w:t>
      </w:r>
    </w:p>
    <w:p>
      <w:pPr>
        <w:pStyle w:val="Normal"/>
        <w:numPr>
          <w:ilvl w:val="2"/>
          <w:numId w:val="28"/>
        </w:numPr>
        <w:rPr/>
      </w:pPr>
      <w:r>
        <w:rPr>
          <w:b/>
          <w:bCs/>
        </w:rPr>
        <w:t>x</w:t>
      </w:r>
      <w:r>
        <w:rPr/>
        <w:t xml:space="preserve"> - alias for dppx.</w:t>
      </w:r>
    </w:p>
    <w:p>
      <w:pPr>
        <w:pStyle w:val="Example"/>
        <w:spacing w:before="86" w:after="86"/>
        <w:ind w:hanging="0" w:start="1418" w:end="567"/>
        <w:rPr/>
      </w:pPr>
      <w:r>
        <w:rPr/>
        <w:t>&lt;p&gt;This is a test of your device's pixel density.&lt;/p&gt;</w:t>
      </w:r>
    </w:p>
    <w:p>
      <w:pPr>
        <w:pStyle w:val="Example"/>
        <w:spacing w:before="0" w:after="86"/>
        <w:ind w:hanging="0" w:start="1418" w:end="567"/>
        <w:rPr/>
      </w:pPr>
      <w:r>
        <w:rPr/>
        <w:t>...</w:t>
      </w:r>
    </w:p>
    <w:p>
      <w:pPr>
        <w:pStyle w:val="Example"/>
        <w:spacing w:before="0" w:after="86"/>
        <w:ind w:hanging="0" w:start="1418" w:end="567"/>
        <w:rPr/>
      </w:pPr>
      <w:r>
        <w:rPr/>
        <w:t>/* Exact resolution with unit `dpi` */</w:t>
      </w:r>
    </w:p>
    <w:p>
      <w:pPr>
        <w:pStyle w:val="Example"/>
        <w:spacing w:before="0" w:after="86"/>
        <w:ind w:hanging="0" w:start="1418" w:end="567"/>
        <w:rPr/>
      </w:pPr>
      <w:r>
        <w:rPr/>
        <w:t>@media (</w:t>
      </w:r>
      <w:r>
        <w:rPr>
          <w:b/>
          <w:bCs/>
          <w:color w:val="FF0000"/>
        </w:rPr>
        <w:t>resolution: 150dpi</w:t>
      </w:r>
      <w:r>
        <w:rPr/>
        <w:t>) {</w:t>
      </w:r>
    </w:p>
    <w:p>
      <w:pPr>
        <w:pStyle w:val="Example"/>
        <w:spacing w:before="0" w:after="86"/>
        <w:ind w:hanging="0" w:start="1418" w:end="567"/>
        <w:rPr/>
      </w:pPr>
      <w:r>
        <w:rPr/>
        <w:t xml:space="preserve">  </w:t>
      </w:r>
      <w:r>
        <w:rPr/>
        <w:t>p {</w:t>
      </w:r>
    </w:p>
    <w:p>
      <w:pPr>
        <w:pStyle w:val="Example"/>
        <w:spacing w:before="0" w:after="86"/>
        <w:ind w:hanging="0" w:start="1418" w:end="567"/>
        <w:rPr/>
      </w:pPr>
      <w:r>
        <w:rPr/>
        <w:t xml:space="preserve">    </w:t>
      </w:r>
      <w:r>
        <w:rPr/>
        <w:t>color: red;</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t>/* Minimum resolution synonym units: `dppx` and `x` */</w:t>
      </w:r>
    </w:p>
    <w:p>
      <w:pPr>
        <w:pStyle w:val="Example"/>
        <w:spacing w:before="0" w:after="86"/>
        <w:ind w:hanging="0" w:start="1418" w:end="567"/>
        <w:rPr/>
      </w:pPr>
      <w:r>
        <w:rPr/>
        <w:t>@media (</w:t>
      </w:r>
      <w:r>
        <w:rPr>
          <w:b/>
          <w:bCs/>
          <w:color w:val="FF0000"/>
        </w:rPr>
        <w:t>min-resolution: 2dppx</w:t>
      </w:r>
      <w:r>
        <w:rPr/>
        <w:t>) {</w:t>
      </w:r>
    </w:p>
    <w:p>
      <w:pPr>
        <w:pStyle w:val="Example"/>
        <w:spacing w:before="0" w:after="86"/>
        <w:ind w:hanging="0" w:start="1418" w:end="567"/>
        <w:rPr/>
      </w:pPr>
      <w:r>
        <w:rPr/>
        <w:t xml:space="preserve">  </w:t>
      </w:r>
      <w:r>
        <w:rPr/>
        <w:t>p {</w:t>
      </w:r>
    </w:p>
    <w:p>
      <w:pPr>
        <w:pStyle w:val="Example"/>
        <w:spacing w:before="0" w:after="86"/>
        <w:ind w:hanging="0" w:start="1418" w:end="567"/>
        <w:rPr/>
      </w:pPr>
      <w:r>
        <w:rPr/>
        <w:t xml:space="preserve">    </w:t>
      </w:r>
      <w:r>
        <w:rPr/>
        <w:t>text-decoration: underline;</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t>@media (</w:t>
      </w:r>
      <w:r>
        <w:rPr>
          <w:b/>
          <w:bCs/>
          <w:color w:val="FF0000"/>
        </w:rPr>
        <w:t>min-resolution: 2x</w:t>
      </w:r>
      <w:r>
        <w:rPr/>
        <w:t>) {</w:t>
      </w:r>
    </w:p>
    <w:p>
      <w:pPr>
        <w:pStyle w:val="Example"/>
        <w:spacing w:before="0" w:after="86"/>
        <w:ind w:hanging="0" w:start="1418" w:end="567"/>
        <w:rPr/>
      </w:pPr>
      <w:r>
        <w:rPr/>
        <w:t xml:space="preserve">  </w:t>
      </w:r>
      <w:r>
        <w:rPr/>
        <w:t>p {</w:t>
      </w:r>
    </w:p>
    <w:p>
      <w:pPr>
        <w:pStyle w:val="Example"/>
        <w:spacing w:before="0" w:after="86"/>
        <w:ind w:hanging="0" w:start="1418" w:end="567"/>
        <w:rPr/>
      </w:pPr>
      <w:r>
        <w:rPr/>
        <w:t xml:space="preserve">    </w:t>
      </w:r>
      <w:r>
        <w:rPr/>
        <w:t>text-decoration: underline;</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t>/* Maximum resolution with unit `dpcm` */</w:t>
      </w:r>
    </w:p>
    <w:p>
      <w:pPr>
        <w:pStyle w:val="Example"/>
        <w:spacing w:before="0" w:after="86"/>
        <w:ind w:hanging="0" w:start="1418" w:end="567"/>
        <w:rPr/>
      </w:pPr>
      <w:r>
        <w:rPr/>
        <w:t>@media (</w:t>
      </w:r>
      <w:r>
        <w:rPr>
          <w:b/>
          <w:bCs/>
          <w:color w:val="FF0000"/>
        </w:rPr>
        <w:t>max-resolution: 2dpcm</w:t>
      </w:r>
      <w:r>
        <w:rPr/>
        <w:t>) {</w:t>
      </w:r>
    </w:p>
    <w:p>
      <w:pPr>
        <w:pStyle w:val="Example"/>
        <w:spacing w:before="0" w:after="86"/>
        <w:ind w:hanging="0" w:start="1418" w:end="567"/>
        <w:rPr/>
      </w:pPr>
      <w:r>
        <w:rPr/>
        <w:t xml:space="preserve">  </w:t>
      </w:r>
      <w:r>
        <w:rPr/>
        <w:t>p {</w:t>
      </w:r>
    </w:p>
    <w:p>
      <w:pPr>
        <w:pStyle w:val="Example"/>
        <w:spacing w:before="0" w:after="86"/>
        <w:ind w:hanging="0" w:start="1418" w:end="567"/>
        <w:rPr/>
      </w:pPr>
      <w:r>
        <w:rPr/>
        <w:t xml:space="preserve">    </w:t>
      </w:r>
      <w:r>
        <w:rPr/>
        <w:t>background: yellow;</w:t>
      </w:r>
    </w:p>
    <w:p>
      <w:pPr>
        <w:pStyle w:val="Example"/>
        <w:spacing w:before="0" w:after="86"/>
        <w:ind w:hanging="0" w:start="1418" w:end="567"/>
        <w:rPr/>
      </w:pPr>
      <w:r>
        <w:rPr/>
        <w:t xml:space="preserve">  </w:t>
      </w:r>
      <w:r>
        <w:rPr/>
        <w:t>}</w:t>
      </w:r>
    </w:p>
    <w:p>
      <w:pPr>
        <w:pStyle w:val="Example"/>
        <w:ind w:hanging="0" w:start="1418" w:end="567"/>
        <w:rPr/>
      </w:pPr>
      <w:r>
        <w:rPr/>
        <w:t>}</w:t>
      </w:r>
    </w:p>
    <w:p>
      <w:pPr>
        <w:pStyle w:val="Normal"/>
        <w:numPr>
          <w:ilvl w:val="1"/>
          <w:numId w:val="29"/>
        </w:numPr>
        <w:rPr/>
      </w:pPr>
      <w:r>
        <w:rPr/>
        <w:t xml:space="preserve">The </w:t>
      </w:r>
      <w:hyperlink r:id="rId115">
        <w:r>
          <w:rPr>
            <w:rStyle w:val="Hyperlink"/>
          </w:rPr>
          <w:t>scripting</w:t>
        </w:r>
      </w:hyperlink>
      <w:r>
        <w:rPr/>
        <w:t xml:space="preserve"> feature is specified as a keyword value chosen from the list below:</w:t>
      </w:r>
    </w:p>
    <w:p>
      <w:pPr>
        <w:pStyle w:val="Normal"/>
        <w:numPr>
          <w:ilvl w:val="2"/>
          <w:numId w:val="29"/>
        </w:numPr>
        <w:rPr/>
      </w:pPr>
      <w:r>
        <w:rPr>
          <w:b/>
          <w:bCs/>
        </w:rPr>
        <w:t>none</w:t>
      </w:r>
      <w:r>
        <w:rPr/>
        <w:t xml:space="preserve"> - scripting is completely unavailable on the current document.</w:t>
      </w:r>
    </w:p>
    <w:p>
      <w:pPr>
        <w:pStyle w:val="Normal"/>
        <w:numPr>
          <w:ilvl w:val="2"/>
          <w:numId w:val="29"/>
        </w:numPr>
        <w:rPr/>
      </w:pPr>
      <w:r>
        <w:rPr>
          <w:b/>
          <w:bCs/>
        </w:rPr>
        <w:t>initial-only</w:t>
      </w:r>
      <w:r>
        <w:rPr/>
        <w:t xml:space="preserve"> - scripting is enabled during the initial page load, but not afterwards.</w:t>
      </w:r>
    </w:p>
    <w:p>
      <w:pPr>
        <w:pStyle w:val="Normal"/>
        <w:numPr>
          <w:ilvl w:val="2"/>
          <w:numId w:val="29"/>
        </w:numPr>
        <w:rPr/>
      </w:pPr>
      <w:r>
        <w:rPr>
          <w:b/>
          <w:bCs/>
        </w:rPr>
        <w:t>enabled</w:t>
      </w:r>
      <w:r>
        <w:rPr/>
        <w:t xml:space="preserve"> - scripting is supported and active on the current document.</w:t>
      </w:r>
    </w:p>
    <w:p>
      <w:pPr>
        <w:pStyle w:val="Example"/>
        <w:spacing w:before="86" w:after="86"/>
        <w:ind w:hanging="0" w:start="1418" w:end="567"/>
        <w:rPr/>
      </w:pPr>
      <w:r>
        <w:rPr/>
        <w:t>&lt;p class="script-none"&gt;You do not have scripting available. :-(&lt;/p&gt;</w:t>
      </w:r>
    </w:p>
    <w:p>
      <w:pPr>
        <w:pStyle w:val="Example"/>
        <w:spacing w:before="0" w:after="86"/>
        <w:ind w:hanging="0" w:start="1418" w:end="567"/>
        <w:rPr/>
      </w:pPr>
      <w:r>
        <w:rPr/>
        <w:t>&lt;p class="script-initial-only"&gt;</w:t>
      </w:r>
    </w:p>
    <w:p>
      <w:pPr>
        <w:pStyle w:val="Example"/>
        <w:spacing w:before="0" w:after="86"/>
        <w:ind w:hanging="0" w:start="1418" w:end="567"/>
        <w:rPr/>
      </w:pPr>
      <w:r>
        <w:rPr/>
        <w:t xml:space="preserve">  </w:t>
      </w:r>
      <w:r>
        <w:rPr/>
        <w:t>Your scripting is only enabled during the initial page load. Weird.</w:t>
      </w:r>
    </w:p>
    <w:p>
      <w:pPr>
        <w:pStyle w:val="Example"/>
        <w:spacing w:before="0" w:after="86"/>
        <w:ind w:hanging="0" w:start="1418" w:end="567"/>
        <w:rPr/>
      </w:pPr>
      <w:r>
        <w:rPr/>
        <w:t>&lt;/p&gt;</w:t>
      </w:r>
    </w:p>
    <w:p>
      <w:pPr>
        <w:pStyle w:val="Example"/>
        <w:spacing w:before="0" w:after="86"/>
        <w:ind w:hanging="0" w:start="1418" w:end="567"/>
        <w:rPr/>
      </w:pPr>
      <w:r>
        <w:rPr/>
        <w:t>&lt;p class="script-enabled"&gt;You have scripting enabled! :-)&lt;/p&gt;</w:t>
      </w:r>
    </w:p>
    <w:p>
      <w:pPr>
        <w:pStyle w:val="Example"/>
        <w:spacing w:before="0" w:after="86"/>
        <w:ind w:hanging="0" w:start="1418" w:end="567"/>
        <w:rPr/>
      </w:pPr>
      <w:r>
        <w:rPr/>
        <w:t>...</w:t>
      </w:r>
    </w:p>
    <w:p>
      <w:pPr>
        <w:pStyle w:val="Example"/>
        <w:spacing w:before="0" w:after="86"/>
        <w:ind w:hanging="0" w:start="1418" w:end="567"/>
        <w:rPr/>
      </w:pPr>
      <w:r>
        <w:rPr/>
        <w:t>p {</w:t>
      </w:r>
    </w:p>
    <w:p>
      <w:pPr>
        <w:pStyle w:val="Example"/>
        <w:spacing w:before="0" w:after="86"/>
        <w:ind w:hanging="0" w:start="1418" w:end="567"/>
        <w:rPr/>
      </w:pPr>
      <w:r>
        <w:rPr/>
        <w:t xml:space="preserve">  </w:t>
      </w:r>
      <w:r>
        <w:rPr/>
        <w:t>color: lightgray;</w:t>
      </w:r>
    </w:p>
    <w:p>
      <w:pPr>
        <w:pStyle w:val="Example"/>
        <w:spacing w:before="0" w:after="86"/>
        <w:ind w:hanging="0" w:start="1418" w:end="567"/>
        <w:rPr/>
      </w:pPr>
      <w:r>
        <w:rPr/>
        <w:t>}</w:t>
      </w:r>
    </w:p>
    <w:p>
      <w:pPr>
        <w:pStyle w:val="Example"/>
        <w:spacing w:before="0" w:after="86"/>
        <w:ind w:hanging="0" w:start="1418" w:end="567"/>
        <w:rPr/>
      </w:pPr>
      <w:r>
        <w:rPr/>
      </w:r>
    </w:p>
    <w:p>
      <w:pPr>
        <w:pStyle w:val="Example"/>
        <w:spacing w:before="0" w:after="86"/>
        <w:ind w:hanging="0" w:start="1418" w:end="567"/>
        <w:rPr/>
      </w:pPr>
      <w:r>
        <w:rPr/>
        <w:t>@media (scripting: none) {</w:t>
      </w:r>
    </w:p>
    <w:p>
      <w:pPr>
        <w:pStyle w:val="Example"/>
        <w:spacing w:before="0" w:after="86"/>
        <w:ind w:hanging="0" w:start="1418" w:end="567"/>
        <w:rPr/>
      </w:pPr>
      <w:r>
        <w:rPr/>
        <w:t xml:space="preserve">  </w:t>
      </w:r>
      <w:r>
        <w:rPr/>
        <w:t>.script-none {</w:t>
      </w:r>
    </w:p>
    <w:p>
      <w:pPr>
        <w:pStyle w:val="Example"/>
        <w:spacing w:before="0" w:after="86"/>
        <w:ind w:hanging="0" w:start="1418" w:end="567"/>
        <w:rPr/>
      </w:pPr>
      <w:r>
        <w:rPr/>
        <w:t xml:space="preserve">    </w:t>
      </w:r>
      <w:r>
        <w:rPr/>
        <w:t>color: red;</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r>
    </w:p>
    <w:p>
      <w:pPr>
        <w:pStyle w:val="Example"/>
        <w:spacing w:before="0" w:after="86"/>
        <w:ind w:hanging="0" w:start="1418" w:end="567"/>
        <w:rPr/>
      </w:pPr>
      <w:r>
        <w:rPr/>
        <w:t>@media (scripting: initial-only) {</w:t>
      </w:r>
    </w:p>
    <w:p>
      <w:pPr>
        <w:pStyle w:val="Example"/>
        <w:spacing w:before="0" w:after="86"/>
        <w:ind w:hanging="0" w:start="1418" w:end="567"/>
        <w:rPr/>
      </w:pPr>
      <w:r>
        <w:rPr/>
        <w:t xml:space="preserve">  </w:t>
      </w:r>
      <w:r>
        <w:rPr/>
        <w:t>.script-initial-only {</w:t>
      </w:r>
    </w:p>
    <w:p>
      <w:pPr>
        <w:pStyle w:val="Example"/>
        <w:spacing w:before="0" w:after="86"/>
        <w:ind w:hanging="0" w:start="1418" w:end="567"/>
        <w:rPr/>
      </w:pPr>
      <w:r>
        <w:rPr/>
        <w:t xml:space="preserve">    </w:t>
      </w:r>
      <w:r>
        <w:rPr/>
        <w:t>color: red;</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r>
    </w:p>
    <w:p>
      <w:pPr>
        <w:pStyle w:val="Example"/>
        <w:spacing w:before="0" w:after="86"/>
        <w:ind w:hanging="0" w:start="1418" w:end="567"/>
        <w:rPr/>
      </w:pPr>
      <w:r>
        <w:rPr/>
        <w:t>@media (scripting: enabled) {</w:t>
      </w:r>
    </w:p>
    <w:p>
      <w:pPr>
        <w:pStyle w:val="Example"/>
        <w:spacing w:before="0" w:after="86"/>
        <w:ind w:hanging="0" w:start="1418" w:end="567"/>
        <w:rPr/>
      </w:pPr>
      <w:r>
        <w:rPr/>
        <w:t xml:space="preserve">  </w:t>
      </w:r>
      <w:r>
        <w:rPr/>
        <w:t>.script-enabled {</w:t>
      </w:r>
    </w:p>
    <w:p>
      <w:pPr>
        <w:pStyle w:val="Example"/>
        <w:spacing w:before="0" w:after="86"/>
        <w:ind w:hanging="0" w:start="1418" w:end="567"/>
        <w:rPr/>
      </w:pPr>
      <w:r>
        <w:rPr/>
        <w:t xml:space="preserve">    </w:t>
      </w:r>
      <w:r>
        <w:rPr/>
        <w:t>color: red;</w:t>
      </w:r>
    </w:p>
    <w:p>
      <w:pPr>
        <w:pStyle w:val="Example"/>
        <w:spacing w:before="0" w:after="86"/>
        <w:ind w:hanging="0" w:start="1418" w:end="567"/>
        <w:rPr/>
      </w:pPr>
      <w:r>
        <w:rPr/>
        <w:t xml:space="preserve">  </w:t>
      </w:r>
      <w:r>
        <w:rPr/>
        <w:t>}</w:t>
      </w:r>
    </w:p>
    <w:p>
      <w:pPr>
        <w:pStyle w:val="Example"/>
        <w:ind w:hanging="0" w:start="1418" w:end="567"/>
        <w:rPr/>
      </w:pPr>
      <w:r>
        <w:rPr/>
        <w:t>}</w:t>
      </w:r>
    </w:p>
    <w:p>
      <w:pPr>
        <w:pStyle w:val="Normal"/>
        <w:numPr>
          <w:ilvl w:val="1"/>
          <w:numId w:val="29"/>
        </w:numPr>
        <w:rPr/>
      </w:pPr>
      <w:r>
        <w:rPr/>
        <w:t xml:space="preserve">The </w:t>
      </w:r>
      <w:hyperlink r:id="rId116">
        <w:r>
          <w:rPr>
            <w:rStyle w:val="Hyperlink"/>
          </w:rPr>
          <w:t>update</w:t>
        </w:r>
      </w:hyperlink>
      <w:r>
        <w:rPr/>
        <w:t xml:space="preserve"> CSS media feature can be used to test how frequently (if at all) the output device is able to modify the appearance of content once rendered. The update feature is specified as a single keyword value chosen from the list below:</w:t>
      </w:r>
    </w:p>
    <w:p>
      <w:pPr>
        <w:pStyle w:val="Normal"/>
        <w:numPr>
          <w:ilvl w:val="2"/>
          <w:numId w:val="29"/>
        </w:numPr>
        <w:rPr/>
      </w:pPr>
      <w:r>
        <w:rPr>
          <w:b/>
          <w:bCs/>
        </w:rPr>
        <w:t>none</w:t>
      </w:r>
      <w:r>
        <w:rPr/>
        <w:t xml:space="preserve"> - once it has been rendered, the layout can no longer be updated. Example: documents printed on paper.</w:t>
      </w:r>
    </w:p>
    <w:p>
      <w:pPr>
        <w:pStyle w:val="Normal"/>
        <w:numPr>
          <w:ilvl w:val="2"/>
          <w:numId w:val="29"/>
        </w:numPr>
        <w:rPr/>
      </w:pPr>
      <w:r>
        <w:rPr>
          <w:b/>
          <w:bCs/>
        </w:rPr>
        <w:t>slow</w:t>
      </w:r>
      <w:r>
        <w:rPr/>
        <w:t xml:space="preserve"> - the layout may change dynamically according to the usual rules of CSS, but the output device is not able to render or display changes quickly enough for them to be perceived as a smooth animation. Examples: e-book readers or severely underpowered devices.</w:t>
      </w:r>
    </w:p>
    <w:p>
      <w:pPr>
        <w:pStyle w:val="Normal"/>
        <w:numPr>
          <w:ilvl w:val="2"/>
          <w:numId w:val="29"/>
        </w:numPr>
        <w:rPr/>
      </w:pPr>
      <w:r>
        <w:rPr>
          <w:b/>
          <w:bCs/>
        </w:rPr>
        <w:t>fast</w:t>
      </w:r>
      <w:r>
        <w:rPr/>
        <w:t xml:space="preserve"> - the layout may change dynamically according to the usual rules of CSS, and the output device is not unusually constrained in speed, so regularly-updating things like CSS Animations can be used. Example: computer screens.</w:t>
      </w:r>
    </w:p>
    <w:p>
      <w:pPr>
        <w:pStyle w:val="Example"/>
        <w:spacing w:before="86" w:after="86"/>
        <w:ind w:hanging="0" w:start="1418" w:end="567"/>
        <w:rPr/>
      </w:pPr>
      <w:r>
        <w:rPr/>
        <w:t>&lt;p&gt;</w:t>
      </w:r>
    </w:p>
    <w:p>
      <w:pPr>
        <w:pStyle w:val="Example"/>
        <w:spacing w:before="0" w:after="86"/>
        <w:ind w:hanging="0" w:start="1418" w:end="567"/>
        <w:rPr/>
      </w:pPr>
      <w:r>
        <w:rPr/>
        <w:t xml:space="preserve">  </w:t>
      </w:r>
      <w:r>
        <w:rPr/>
        <w:t>If this text animates for you, your browser supports `update` and you are</w:t>
      </w:r>
    </w:p>
    <w:p>
      <w:pPr>
        <w:pStyle w:val="Example"/>
        <w:spacing w:before="0" w:after="86"/>
        <w:ind w:hanging="0" w:start="1418" w:end="567"/>
        <w:rPr/>
      </w:pPr>
      <w:r>
        <w:rPr/>
        <w:t xml:space="preserve">  </w:t>
      </w:r>
      <w:r>
        <w:rPr/>
        <w:t>using a fast-updating device.</w:t>
      </w:r>
    </w:p>
    <w:p>
      <w:pPr>
        <w:pStyle w:val="Example"/>
        <w:spacing w:before="0" w:after="86"/>
        <w:ind w:hanging="0" w:start="1418" w:end="567"/>
        <w:rPr/>
      </w:pPr>
      <w:r>
        <w:rPr/>
        <w:t>&lt;/p&gt;</w:t>
      </w:r>
    </w:p>
    <w:p>
      <w:pPr>
        <w:pStyle w:val="Example"/>
        <w:spacing w:before="0" w:after="86"/>
        <w:ind w:hanging="0" w:start="1418" w:end="567"/>
        <w:rPr/>
      </w:pPr>
      <w:r>
        <w:rPr/>
        <w:t>...</w:t>
      </w:r>
    </w:p>
    <w:p>
      <w:pPr>
        <w:pStyle w:val="Example"/>
        <w:spacing w:before="0" w:after="86"/>
        <w:ind w:hanging="0" w:start="1418" w:end="567"/>
        <w:rPr/>
      </w:pPr>
      <w:r>
        <w:rPr/>
        <w:t>@keyframes jiggle {</w:t>
      </w:r>
    </w:p>
    <w:p>
      <w:pPr>
        <w:pStyle w:val="Example"/>
        <w:spacing w:before="0" w:after="86"/>
        <w:ind w:hanging="0" w:start="1418" w:end="567"/>
        <w:rPr/>
      </w:pPr>
      <w:r>
        <w:rPr/>
        <w:t xml:space="preserve">  </w:t>
      </w:r>
      <w:r>
        <w:rPr/>
        <w:t>from {</w:t>
      </w:r>
    </w:p>
    <w:p>
      <w:pPr>
        <w:pStyle w:val="Example"/>
        <w:spacing w:before="0" w:after="86"/>
        <w:ind w:hanging="0" w:start="1418" w:end="567"/>
        <w:rPr/>
      </w:pPr>
      <w:r>
        <w:rPr/>
        <w:t xml:space="preserve">    </w:t>
      </w:r>
      <w:r>
        <w:rPr/>
        <w:t>transform: translateY(0);</w:t>
      </w:r>
    </w:p>
    <w:p>
      <w:pPr>
        <w:pStyle w:val="Example"/>
        <w:spacing w:before="0" w:after="86"/>
        <w:ind w:hanging="0" w:start="1418" w:end="567"/>
        <w:rPr/>
      </w:pPr>
      <w:r>
        <w:rPr/>
        <w:t xml:space="preserve">  </w:t>
      </w:r>
      <w:r>
        <w:rPr/>
        <w:t>}</w:t>
      </w:r>
    </w:p>
    <w:p>
      <w:pPr>
        <w:pStyle w:val="Example"/>
        <w:spacing w:before="0" w:after="86"/>
        <w:ind w:hanging="0" w:start="1418" w:end="567"/>
        <w:rPr/>
      </w:pPr>
      <w:r>
        <w:rPr/>
        <w:t xml:space="preserve">  </w:t>
      </w:r>
      <w:r>
        <w:rPr/>
        <w:t>to {</w:t>
      </w:r>
    </w:p>
    <w:p>
      <w:pPr>
        <w:pStyle w:val="Example"/>
        <w:spacing w:before="0" w:after="86"/>
        <w:ind w:hanging="0" w:start="1418" w:end="567"/>
        <w:rPr/>
      </w:pPr>
      <w:r>
        <w:rPr/>
        <w:t xml:space="preserve">    </w:t>
      </w:r>
      <w:r>
        <w:rPr/>
        <w:t>transform: translateY(25px);</w:t>
      </w:r>
    </w:p>
    <w:p>
      <w:pPr>
        <w:pStyle w:val="Example"/>
        <w:spacing w:before="0" w:after="86"/>
        <w:ind w:hanging="0" w:start="1418" w:end="567"/>
        <w:rPr/>
      </w:pPr>
      <w:r>
        <w:rPr/>
        <w:t xml:space="preserve">  </w:t>
      </w:r>
      <w:r>
        <w:rPr/>
        <w:t>}</w:t>
      </w:r>
    </w:p>
    <w:p>
      <w:pPr>
        <w:pStyle w:val="Example"/>
        <w:spacing w:before="0" w:after="86"/>
        <w:ind w:hanging="0" w:start="1418" w:end="567"/>
        <w:rPr/>
      </w:pPr>
      <w:r>
        <w:rPr/>
        <w:t>}</w:t>
      </w:r>
    </w:p>
    <w:p>
      <w:pPr>
        <w:pStyle w:val="Example"/>
        <w:spacing w:before="0" w:after="86"/>
        <w:ind w:hanging="0" w:start="1418" w:end="567"/>
        <w:rPr/>
      </w:pPr>
      <w:r>
        <w:rPr/>
      </w:r>
    </w:p>
    <w:p>
      <w:pPr>
        <w:pStyle w:val="Example"/>
        <w:spacing w:before="0" w:after="86"/>
        <w:ind w:hanging="0" w:start="1418" w:end="567"/>
        <w:rPr/>
      </w:pPr>
      <w:r>
        <w:rPr/>
        <w:t>@media (</w:t>
      </w:r>
      <w:r>
        <w:rPr>
          <w:b/>
          <w:bCs/>
          <w:color w:val="FF0000"/>
        </w:rPr>
        <w:t>update: fast</w:t>
      </w:r>
      <w:r>
        <w:rPr/>
        <w:t>) {</w:t>
      </w:r>
    </w:p>
    <w:p>
      <w:pPr>
        <w:pStyle w:val="Example"/>
        <w:spacing w:before="0" w:after="86"/>
        <w:ind w:hanging="0" w:start="1418" w:end="567"/>
        <w:rPr/>
      </w:pPr>
      <w:r>
        <w:rPr/>
        <w:t xml:space="preserve">  </w:t>
      </w:r>
      <w:r>
        <w:rPr/>
        <w:t>p {</w:t>
      </w:r>
    </w:p>
    <w:p>
      <w:pPr>
        <w:pStyle w:val="Example"/>
        <w:spacing w:before="0" w:after="86"/>
        <w:ind w:hanging="0" w:start="1418" w:end="567"/>
        <w:rPr/>
      </w:pPr>
      <w:r>
        <w:rPr/>
        <w:t xml:space="preserve">    </w:t>
      </w:r>
      <w:r>
        <w:rPr/>
        <w:t>animation: 1s jiggle linear alternate infinite;</w:t>
      </w:r>
    </w:p>
    <w:p>
      <w:pPr>
        <w:pStyle w:val="Example"/>
        <w:spacing w:before="0" w:after="86"/>
        <w:ind w:hanging="0" w:start="1418" w:end="567"/>
        <w:rPr/>
      </w:pPr>
      <w:r>
        <w:rPr/>
        <w:t xml:space="preserve">  </w:t>
      </w:r>
      <w:r>
        <w:rPr/>
        <w:t>}</w:t>
      </w:r>
    </w:p>
    <w:p>
      <w:pPr>
        <w:pStyle w:val="Example"/>
        <w:ind w:hanging="0" w:start="1418" w:end="567"/>
        <w:rPr/>
      </w:pPr>
      <w:r>
        <w:rPr/>
        <w:t>}</w:t>
      </w:r>
    </w:p>
    <w:p>
      <w:pPr>
        <w:pStyle w:val="Normal"/>
        <w:numPr>
          <w:ilvl w:val="1"/>
          <w:numId w:val="30"/>
        </w:numPr>
        <w:rPr/>
      </w:pPr>
      <w:r>
        <w:rPr/>
        <w:t xml:space="preserve">The </w:t>
      </w:r>
      <w:hyperlink r:id="rId117">
        <w:r>
          <w:rPr>
            <w:rStyle w:val="Hyperlink"/>
          </w:rPr>
          <w:t>width</w:t>
        </w:r>
      </w:hyperlink>
      <w:r>
        <w:rPr/>
        <w:t xml:space="preserve"> CSS media feature can be used to test the width of the viewport (or the page box, for paged media). The width feature is specified as a </w:t>
      </w:r>
      <w:hyperlink r:id="rId118">
        <w:r>
          <w:rPr>
            <w:rStyle w:val="Hyperlink"/>
          </w:rPr>
          <w:t>&lt;length&gt;</w:t>
        </w:r>
      </w:hyperlink>
      <w:r>
        <w:rPr/>
        <w:t xml:space="preserve"> value representing the viewport width. It is a range feature, meaning that you can also use the prefixed min-width and max-width variants to query minimum and maximum values, respectively.</w:t>
      </w:r>
    </w:p>
    <w:p>
      <w:pPr>
        <w:pStyle w:val="Example"/>
        <w:spacing w:before="86" w:after="86"/>
        <w:ind w:hanging="0" w:start="1418"/>
        <w:rPr/>
      </w:pPr>
      <w:r>
        <w:rPr/>
        <w:t>&lt;div&gt;Watch this element as you resize your viewport's width.&lt;/div&gt;</w:t>
      </w:r>
    </w:p>
    <w:p>
      <w:pPr>
        <w:pStyle w:val="Example"/>
        <w:spacing w:before="0" w:after="86"/>
        <w:ind w:hanging="0" w:start="1418"/>
        <w:rPr/>
      </w:pPr>
      <w:r>
        <w:rPr/>
        <w:t>...</w:t>
      </w:r>
    </w:p>
    <w:p>
      <w:pPr>
        <w:pStyle w:val="Example"/>
        <w:spacing w:before="0" w:after="86"/>
        <w:ind w:hanging="0" w:start="1418"/>
        <w:rPr/>
      </w:pPr>
      <w:r>
        <w:rPr/>
        <w:t>/* Exact width */</w:t>
      </w:r>
    </w:p>
    <w:p>
      <w:pPr>
        <w:pStyle w:val="Example"/>
        <w:spacing w:before="0" w:after="86"/>
        <w:ind w:hanging="0" w:start="1418"/>
        <w:rPr/>
      </w:pPr>
      <w:r>
        <w:rPr/>
        <w:t>@media (width: 360px) {</w:t>
      </w:r>
    </w:p>
    <w:p>
      <w:pPr>
        <w:pStyle w:val="Example"/>
        <w:spacing w:before="0" w:after="86"/>
        <w:ind w:hanging="0" w:start="1418"/>
        <w:rPr/>
      </w:pPr>
      <w:r>
        <w:rPr/>
        <w:t xml:space="preserve">  </w:t>
      </w:r>
      <w:r>
        <w:rPr/>
        <w:t>div {</w:t>
      </w:r>
    </w:p>
    <w:p>
      <w:pPr>
        <w:pStyle w:val="Example"/>
        <w:spacing w:before="0" w:after="86"/>
        <w:ind w:hanging="0" w:start="1418"/>
        <w:rPr/>
      </w:pPr>
      <w:r>
        <w:rPr/>
        <w:t xml:space="preserve">    </w:t>
      </w:r>
      <w:r>
        <w:rPr/>
        <w:t>color: red;</w:t>
      </w:r>
    </w:p>
    <w:p>
      <w:pPr>
        <w:pStyle w:val="Example"/>
        <w:spacing w:before="0" w:after="86"/>
        <w:ind w:hanging="0" w:start="1418"/>
        <w:rPr/>
      </w:pPr>
      <w:r>
        <w:rPr/>
        <w:t xml:space="preserve">  </w:t>
      </w:r>
      <w:r>
        <w:rPr/>
        <w:t>}</w:t>
      </w:r>
    </w:p>
    <w:p>
      <w:pPr>
        <w:pStyle w:val="Example"/>
        <w:spacing w:before="0" w:after="86"/>
        <w:ind w:hanging="0" w:start="1418"/>
        <w:rPr/>
      </w:pPr>
      <w:r>
        <w:rPr/>
        <w:t>}</w:t>
      </w:r>
    </w:p>
    <w:p>
      <w:pPr>
        <w:pStyle w:val="Example"/>
        <w:spacing w:before="0" w:after="86"/>
        <w:ind w:hanging="0" w:start="1418"/>
        <w:rPr/>
      </w:pPr>
      <w:r>
        <w:rPr/>
      </w:r>
    </w:p>
    <w:p>
      <w:pPr>
        <w:pStyle w:val="Example"/>
        <w:spacing w:before="0" w:after="86"/>
        <w:ind w:hanging="0" w:start="1418"/>
        <w:rPr/>
      </w:pPr>
      <w:r>
        <w:rPr/>
        <w:t>/* Minimum width */</w:t>
      </w:r>
    </w:p>
    <w:p>
      <w:pPr>
        <w:pStyle w:val="Example"/>
        <w:spacing w:before="0" w:after="86"/>
        <w:ind w:hanging="0" w:start="1418"/>
        <w:rPr/>
      </w:pPr>
      <w:r>
        <w:rPr/>
        <w:t>@media (min-width: 35rem) {</w:t>
      </w:r>
    </w:p>
    <w:p>
      <w:pPr>
        <w:pStyle w:val="Example"/>
        <w:spacing w:before="0" w:after="86"/>
        <w:ind w:hanging="0" w:start="1418"/>
        <w:rPr/>
      </w:pPr>
      <w:r>
        <w:rPr/>
        <w:t xml:space="preserve">  </w:t>
      </w:r>
      <w:r>
        <w:rPr/>
        <w:t>div {</w:t>
      </w:r>
    </w:p>
    <w:p>
      <w:pPr>
        <w:pStyle w:val="Example"/>
        <w:spacing w:before="0" w:after="86"/>
        <w:ind w:hanging="0" w:start="1418"/>
        <w:rPr/>
      </w:pPr>
      <w:r>
        <w:rPr/>
        <w:t xml:space="preserve">    </w:t>
      </w:r>
      <w:r>
        <w:rPr/>
        <w:t>background: yellow;</w:t>
      </w:r>
    </w:p>
    <w:p>
      <w:pPr>
        <w:pStyle w:val="Example"/>
        <w:spacing w:before="0" w:after="86"/>
        <w:ind w:hanging="0" w:start="1418"/>
        <w:rPr/>
      </w:pPr>
      <w:r>
        <w:rPr/>
        <w:t xml:space="preserve">  </w:t>
      </w:r>
      <w:r>
        <w:rPr/>
        <w:t>}</w:t>
      </w:r>
    </w:p>
    <w:p>
      <w:pPr>
        <w:pStyle w:val="Example"/>
        <w:spacing w:before="0" w:after="86"/>
        <w:ind w:hanging="0" w:start="1418"/>
        <w:rPr/>
      </w:pPr>
      <w:r>
        <w:rPr/>
        <w:t>}</w:t>
      </w:r>
    </w:p>
    <w:p>
      <w:pPr>
        <w:pStyle w:val="Example"/>
        <w:spacing w:before="0" w:after="86"/>
        <w:ind w:hanging="0" w:start="1418"/>
        <w:rPr/>
      </w:pPr>
      <w:r>
        <w:rPr/>
      </w:r>
    </w:p>
    <w:p>
      <w:pPr>
        <w:pStyle w:val="Example"/>
        <w:spacing w:before="0" w:after="86"/>
        <w:ind w:hanging="0" w:start="1418"/>
        <w:rPr/>
      </w:pPr>
      <w:r>
        <w:rPr/>
        <w:t>/* Maximum width */</w:t>
      </w:r>
    </w:p>
    <w:p>
      <w:pPr>
        <w:pStyle w:val="Example"/>
        <w:spacing w:before="0" w:after="86"/>
        <w:ind w:hanging="0" w:start="1418"/>
        <w:rPr/>
      </w:pPr>
      <w:r>
        <w:rPr/>
        <w:t>@media (max-width: 50rem) {</w:t>
      </w:r>
    </w:p>
    <w:p>
      <w:pPr>
        <w:pStyle w:val="Example"/>
        <w:spacing w:before="0" w:after="86"/>
        <w:ind w:hanging="0" w:start="1418"/>
        <w:rPr/>
      </w:pPr>
      <w:r>
        <w:rPr/>
        <w:t xml:space="preserve">  </w:t>
      </w:r>
      <w:r>
        <w:rPr/>
        <w:t>div {</w:t>
      </w:r>
    </w:p>
    <w:p>
      <w:pPr>
        <w:pStyle w:val="Example"/>
        <w:spacing w:before="0" w:after="86"/>
        <w:ind w:hanging="0" w:start="1418"/>
        <w:rPr/>
      </w:pPr>
      <w:r>
        <w:rPr/>
        <w:t xml:space="preserve">    </w:t>
      </w:r>
      <w:r>
        <w:rPr/>
        <w:t>border: 2px solid blue;</w:t>
      </w:r>
    </w:p>
    <w:p>
      <w:pPr>
        <w:pStyle w:val="Example"/>
        <w:spacing w:before="0" w:after="86"/>
        <w:ind w:hanging="0" w:start="1418"/>
        <w:rPr/>
      </w:pPr>
      <w:r>
        <w:rPr/>
        <w:t xml:space="preserve">  </w:t>
      </w:r>
      <w:r>
        <w:rPr/>
        <w:t>}</w:t>
      </w:r>
    </w:p>
    <w:p>
      <w:pPr>
        <w:pStyle w:val="Example"/>
        <w:ind w:hanging="0" w:start="1418"/>
        <w:rPr/>
      </w:pPr>
      <w:r>
        <w:rPr/>
        <w:t>}</w:t>
      </w:r>
    </w:p>
    <w:p>
      <w:pPr>
        <w:pStyle w:val="BodyText"/>
        <w:numPr>
          <w:ilvl w:val="0"/>
          <w:numId w:val="25"/>
        </w:numPr>
        <w:spacing w:before="0" w:after="140"/>
        <w:rPr/>
      </w:pPr>
      <w:r>
        <w:rPr/>
        <w:t>bbb</w:t>
      </w:r>
    </w:p>
    <w:p>
      <w:pPr>
        <w:pStyle w:val="BodyText"/>
        <w:spacing w:before="0" w:after="140"/>
        <w:rPr/>
      </w:pPr>
      <w:r>
        <w:rPr/>
      </w:r>
    </w:p>
    <w:p>
      <w:pPr>
        <w:pStyle w:val="BodyText"/>
        <w:spacing w:before="0" w:after="140"/>
        <w:rPr/>
      </w:pPr>
      <w:r>
        <w:rPr/>
        <w:t>// https://developer.mozilla.org/en-US/docs/Web/CSS/CSS_media_queries/Using_media_queries</w:t>
      </w:r>
    </w:p>
    <w:p>
      <w:pPr>
        <w:pStyle w:val="BodyText"/>
        <w:spacing w:before="0" w:after="140"/>
        <w:rPr/>
      </w:pPr>
      <w:r>
        <w:rPr/>
        <w:t xml:space="preserve">// </w:t>
      </w:r>
      <w:hyperlink r:id="rId119">
        <w:r>
          <w:rPr>
            <w:rStyle w:val="Hyperlink"/>
          </w:rPr>
          <w:t>Responsive design - Learn web development | MDN (mozilla.org)</w:t>
        </w:r>
      </w:hyperlink>
      <w:r>
        <w:rPr/>
        <w:t xml:space="preserve"> </w:t>
      </w:r>
    </w:p>
    <w:p>
      <w:pPr>
        <w:pStyle w:val="BodyText"/>
        <w:spacing w:before="0" w:after="140"/>
        <w:rPr/>
      </w:pPr>
      <w:r>
        <w:rPr/>
        <w:t xml:space="preserve">// </w:t>
      </w:r>
      <w:hyperlink r:id="rId120">
        <w:r>
          <w:rPr>
            <w:rStyle w:val="Hyperlink"/>
          </w:rPr>
          <w:t>Using media queries - CSS: Cascading Style Sheets | MDN (mozilla.org)</w:t>
        </w:r>
      </w:hyperlink>
      <w:r>
        <w:rPr/>
        <w:t xml:space="preserve"> </w:t>
      </w:r>
    </w:p>
    <w:p>
      <w:pPr>
        <w:pStyle w:val="BodyText"/>
        <w:spacing w:before="0" w:after="140"/>
        <w:rPr/>
      </w:pPr>
      <w:r>
        <w:rPr/>
        <w:t xml:space="preserve">// </w:t>
      </w:r>
      <w:hyperlink r:id="rId121">
        <w:r>
          <w:rPr>
            <w:rStyle w:val="Hyperlink"/>
          </w:rPr>
          <w:t>&lt;link&gt;: The External Resource Link element - HTML: HyperText Markup Language | MDN (mozilla.org)</w:t>
        </w:r>
      </w:hyperlink>
      <w:r>
        <w:rPr/>
        <w:t xml:space="preserve"> </w:t>
      </w:r>
    </w:p>
    <w:p>
      <w:pPr>
        <w:pStyle w:val="BodyText"/>
        <w:spacing w:before="0" w:after="140"/>
        <w:rPr/>
      </w:pPr>
      <w:r>
        <w:rPr/>
        <w:t>// https://developer.mozilla.org/en-US/docs/Glossary/User_agent</w:t>
      </w:r>
    </w:p>
    <w:p>
      <w:pPr>
        <w:pStyle w:val="Heading2"/>
        <w:numPr>
          <w:ilvl w:val="1"/>
          <w:numId w:val="3"/>
        </w:numPr>
        <w:spacing w:before="200" w:after="120"/>
        <w:rPr/>
      </w:pPr>
      <w:r>
        <w:rPr/>
        <w:t>WebPack</w:t>
      </w:r>
    </w:p>
    <w:p>
      <w:pPr>
        <w:pStyle w:val="BodyText"/>
        <w:spacing w:before="0" w:after="140"/>
        <w:rPr/>
      </w:pPr>
      <w:r>
        <w:rPr>
          <w:b/>
          <w:bCs/>
        </w:rPr>
        <w:t>WebPack</w:t>
      </w:r>
      <w:r>
        <w:rPr/>
        <w:t xml:space="preserve"> examines all of the modules in your application, creates a dependency graph, then intelligently puts all of them together into one or more bundle(s) that your index.html file can reference. Importantly, </w:t>
      </w:r>
      <w:r>
        <w:rPr>
          <w:b/>
          <w:bCs/>
        </w:rPr>
        <w:t>WebPack</w:t>
      </w:r>
      <w:r>
        <w:rPr/>
        <w:t xml:space="preserve"> not only collects all the files into one big file, but also arranges them in the right order. I.e. if File a.xxx has a reference to file b.xxx, then b.xxx will be placed before a.xxx in the generated file. WebPack can also perform the necessary transformations: SASS/LESS to regular CSS, TypeScript to JS, and so on.</w:t>
      </w:r>
    </w:p>
    <w:p>
      <w:pPr>
        <w:pStyle w:val="Heading4"/>
        <w:numPr>
          <w:ilvl w:val="3"/>
          <w:numId w:val="2"/>
        </w:numPr>
        <w:spacing w:before="120" w:after="120"/>
        <w:rPr/>
      </w:pPr>
      <w:r>
        <w:rPr/>
        <w:t>Installation</w:t>
      </w:r>
    </w:p>
    <w:p>
      <w:pPr>
        <w:pStyle w:val="Example"/>
        <w:rPr/>
      </w:pPr>
      <w:r>
        <w:rPr/>
        <w:t>sudo apt -y install webpack</w:t>
      </w:r>
    </w:p>
    <w:p>
      <w:pPr>
        <w:pStyle w:val="BodyText"/>
        <w:rPr/>
      </w:pPr>
      <w:r>
        <w:rPr>
          <w:b/>
          <w:bCs/>
        </w:rPr>
        <w:t>WebPack</w:t>
      </w:r>
      <w:r>
        <w:rPr/>
        <w:t xml:space="preserve"> is launched via </w:t>
      </w:r>
      <w:r>
        <w:rPr>
          <w:b/>
          <w:bCs/>
        </w:rPr>
        <w:t>node</w:t>
      </w:r>
      <w:r>
        <w:rPr/>
        <w:t xml:space="preserve">, so a sufficient number of packages will be installed additionally. Windows users using </w:t>
      </w:r>
      <w:r>
        <w:rPr>
          <w:b/>
          <w:bCs/>
        </w:rPr>
        <w:t>WebPack</w:t>
      </w:r>
      <w:r>
        <w:rPr/>
        <w:t xml:space="preserve"> using </w:t>
      </w:r>
      <w:r>
        <w:rPr>
          <w:b/>
          <w:bCs/>
        </w:rPr>
        <w:t>npm</w:t>
      </w:r>
      <w:r>
        <w:rPr>
          <w:b w:val="false"/>
          <w:bCs w:val="false"/>
        </w:rPr>
        <w:t>:</w:t>
      </w:r>
    </w:p>
    <w:p>
      <w:pPr>
        <w:pStyle w:val="Example"/>
        <w:rPr/>
      </w:pPr>
      <w:r>
        <w:rPr/>
        <w:t>npm install webpack webpack-cli –save-dev</w:t>
      </w:r>
    </w:p>
    <w:p>
      <w:pPr>
        <w:pStyle w:val="BodyText"/>
        <w:rPr/>
      </w:pPr>
      <w:r>
        <w:rPr>
          <w:b w:val="false"/>
          <w:bCs w:val="false"/>
        </w:rPr>
        <w:t xml:space="preserve">Check presence of the </w:t>
      </w:r>
      <w:r>
        <w:rPr>
          <w:b/>
          <w:bCs/>
        </w:rPr>
        <w:t>npm</w:t>
      </w:r>
      <w:r>
        <w:rPr>
          <w:b w:val="false"/>
          <w:bCs w:val="false"/>
        </w:rPr>
        <w:t xml:space="preserve"> package and install it if you don't have </w:t>
      </w:r>
      <w:r>
        <w:rPr>
          <w:b/>
          <w:bCs/>
        </w:rPr>
        <w:t>npm:</w:t>
      </w:r>
    </w:p>
    <w:p>
      <w:pPr>
        <w:pStyle w:val="Example"/>
        <w:spacing w:before="0" w:after="57"/>
        <w:rPr/>
      </w:pPr>
      <w:r>
        <w:rPr/>
        <w:t>npm –version</w:t>
      </w:r>
    </w:p>
    <w:p>
      <w:pPr>
        <w:pStyle w:val="Example"/>
        <w:rPr/>
      </w:pPr>
      <w:r>
        <w:rPr/>
        <w:t>sudo apt install npm</w:t>
      </w:r>
    </w:p>
    <w:p>
      <w:pPr>
        <w:pStyle w:val="BodyText"/>
        <w:rPr>
          <w:b w:val="false"/>
          <w:bCs w:val="false"/>
        </w:rPr>
      </w:pPr>
      <w:r>
        <w:rPr>
          <w:b w:val="false"/>
          <w:bCs w:val="false"/>
        </w:rPr>
      </w:r>
    </w:p>
    <w:p>
      <w:pPr>
        <w:pStyle w:val="BodyText"/>
        <w:rPr/>
      </w:pPr>
      <w:r>
        <w:rPr>
          <w:b w:val="false"/>
          <w:bCs w:val="false"/>
        </w:rPr>
        <w:t>https://ui.dev/webpack</w:t>
      </w:r>
    </w:p>
    <w:p>
      <w:pPr>
        <w:pStyle w:val="Heading2"/>
        <w:numPr>
          <w:ilvl w:val="1"/>
          <w:numId w:val="3"/>
        </w:numPr>
        <w:spacing w:before="200" w:after="120"/>
        <w:rPr/>
      </w:pPr>
      <w:r>
        <w:rPr/>
        <w:t>Material design</w:t>
      </w:r>
    </w:p>
    <w:p>
      <w:pPr>
        <w:pStyle w:val="BodyText"/>
        <w:spacing w:before="0" w:after="14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Arial">
    <w:altName w:val="sans-serif"/>
    <w:charset w:val="00" w:characterSet="windows-1252"/>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b w:val="false"/>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113"/>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BodyText"/>
    <w:qFormat/>
    <w:pPr>
      <w:numPr>
        <w:ilvl w:val="0"/>
        <w:numId w:val="3"/>
      </w:numPr>
      <w:spacing w:before="240" w:after="120"/>
      <w:outlineLvl w:val="0"/>
    </w:pPr>
    <w:rPr>
      <w:b/>
      <w:bCs/>
      <w:sz w:val="36"/>
      <w:szCs w:val="36"/>
    </w:rPr>
  </w:style>
  <w:style w:type="paragraph" w:styleId="Heading2">
    <w:name w:val="Heading 2"/>
    <w:basedOn w:val="Heading"/>
    <w:next w:val="BodyText"/>
    <w:qFormat/>
    <w:pPr>
      <w:numPr>
        <w:ilvl w:val="1"/>
        <w:numId w:val="3"/>
      </w:numPr>
      <w:spacing w:before="200" w:after="120"/>
      <w:outlineLvl w:val="1"/>
    </w:pPr>
    <w:rPr>
      <w:b/>
      <w:bCs/>
      <w:sz w:val="32"/>
      <w:szCs w:val="32"/>
    </w:rPr>
  </w:style>
  <w:style w:type="paragraph" w:styleId="Heading3">
    <w:name w:val="Heading 3"/>
    <w:basedOn w:val="Heading"/>
    <w:next w:val="BodyText"/>
    <w:qFormat/>
    <w:pPr>
      <w:numPr>
        <w:ilvl w:val="2"/>
        <w:numId w:val="2"/>
      </w:numPr>
      <w:spacing w:before="140" w:after="120"/>
      <w:outlineLvl w:val="2"/>
    </w:pPr>
    <w:rPr>
      <w:b/>
      <w:bCs/>
      <w:sz w:val="28"/>
      <w:szCs w:val="28"/>
    </w:rPr>
  </w:style>
  <w:style w:type="paragraph" w:styleId="Heading4">
    <w:name w:val="Heading 4"/>
    <w:basedOn w:val="Heading"/>
    <w:next w:val="BodyText"/>
    <w:qFormat/>
    <w:pPr>
      <w:numPr>
        <w:ilvl w:val="3"/>
        <w:numId w:val="2"/>
      </w:numPr>
      <w:spacing w:before="120" w:after="120"/>
      <w:outlineLvl w:val="3"/>
    </w:pPr>
    <w:rPr>
      <w:b/>
      <w:bCs/>
      <w:i/>
      <w:iCs/>
      <w:sz w:val="26"/>
      <w:szCs w:val="26"/>
    </w:rPr>
  </w:style>
  <w:style w:type="paragraph" w:styleId="Heading7">
    <w:name w:val="Heading 7"/>
    <w:basedOn w:val="Heading"/>
    <w:next w:val="BodyText"/>
    <w:qFormat/>
    <w:pPr>
      <w:numPr>
        <w:ilvl w:val="6"/>
        <w:numId w:val="1"/>
      </w:numPr>
      <w:spacing w:before="60" w:after="60"/>
      <w:outlineLvl w:val="6"/>
    </w:pPr>
    <w:rPr>
      <w:b/>
      <w:bCs/>
      <w:sz w:val="20"/>
      <w:szCs w:val="20"/>
    </w:rPr>
  </w:style>
  <w:style w:type="character" w:styleId="Hyperlink">
    <w:name w:val="Hyperlink"/>
    <w:rPr>
      <w:color w:val="000080"/>
      <w:u w:val="single"/>
      <w:lang w:val="zxx" w:eastAsia="zxx" w:bidi="zxx"/>
    </w:rPr>
  </w:style>
  <w:style w:type="character" w:styleId="FollowedHyper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BlockQuotation">
    <w:name w:val="Block Quotation"/>
    <w:basedOn w:val="Normal"/>
    <w:qFormat/>
    <w:pPr>
      <w:spacing w:before="0" w:after="283"/>
      <w:ind w:hanging="0" w:start="567" w:end="567"/>
    </w:pPr>
    <w:rPr/>
  </w:style>
  <w:style w:type="paragraph" w:styleId="Example">
    <w:name w:val="Example"/>
    <w:basedOn w:val="BlockQuotation"/>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gitalocean.com/community/tutorials/how-to-make-an-http-server-in-go" TargetMode="External"/><Relationship Id="rId3" Type="http://schemas.openxmlformats.org/officeDocument/2006/relationships/hyperlink" Target="https://www.alexedwards.net/blog/an-introduction-to-handlers-and-servemuxes-in-go" TargetMode="External"/><Relationship Id="rId4" Type="http://schemas.openxmlformats.org/officeDocument/2006/relationships/hyperlink" Target="https://www.alexedwards.net/blog/an-introduction-to-handlers-and-servemuxes-in-go" TargetMode="External"/><Relationship Id="rId5" Type="http://schemas.openxmlformats.org/officeDocument/2006/relationships/hyperlink" Target="https://www.section.io/engineering-education/how-to-get-ssl-https-for-localhost/" TargetMode="External"/><Relationship Id="rId6" Type="http://schemas.openxmlformats.org/officeDocument/2006/relationships/hyperlink" Target="https://www.openssl.org/" TargetMode="External"/><Relationship Id="rId7" Type="http://schemas.openxmlformats.org/officeDocument/2006/relationships/hyperlink" Target="http://www.example.com/" TargetMode="External"/><Relationship Id="rId8" Type="http://schemas.openxmlformats.org/officeDocument/2006/relationships/hyperlink" Target="https://www.thewindowsclub.com/manage-trusted-root-certificates-windows?utm_content=cmp-true" TargetMode="External"/><Relationship Id="rId9" Type="http://schemas.openxmlformats.org/officeDocument/2006/relationships/hyperlink" Target="https://localhost:8080/" TargetMode="External"/><Relationship Id="rId10" Type="http://schemas.openxmlformats.org/officeDocument/2006/relationships/hyperlink" Target="https://www.alexedwards.net/blog/serving-static-sites-with-go" TargetMode="External"/><Relationship Id="rId11" Type="http://schemas.openxmlformats.org/officeDocument/2006/relationships/hyperlink" Target="https://zetcode.com/golang/http-serve-static-files/" TargetMode="External"/><Relationship Id="rId12" Type="http://schemas.openxmlformats.org/officeDocument/2006/relationships/hyperlink" Target="https://pkg.go.dev/text/template" TargetMode="External"/><Relationship Id="rId13" Type="http://schemas.openxmlformats.org/officeDocument/2006/relationships/hyperlink" Target="https://pkg.go.dev/html/template" TargetMode="External"/><Relationship Id="rId14" Type="http://schemas.openxmlformats.org/officeDocument/2006/relationships/hyperlink" Target="https://cs.opensource.google/go/go/+/go1.21.1:src/text/template/helper.go;l=40" TargetMode="External"/><Relationship Id="rId15" Type="http://schemas.openxmlformats.org/officeDocument/2006/relationships/hyperlink" Target="https://www.calhoun.io/intro-to-templates-p3-functions/" TargetMode="External"/><Relationship Id="rId16" Type="http://schemas.openxmlformats.org/officeDocument/2006/relationships/hyperlink" Target="http://www.example.com/" TargetMode="External"/><Relationship Id="rId17" Type="http://schemas.openxmlformats.org/officeDocument/2006/relationships/hyperlink" Target="http://www.example.com/" TargetMode="External"/><Relationship Id="rId18" Type="http://schemas.openxmlformats.org/officeDocument/2006/relationships/hyperlink" Target="https://medium.com/honestbee-tw-engineer/gracefully-shutdown-in-go-http-server-5f5e6b83da5a" TargetMode="External"/><Relationship Id="rId19" Type="http://schemas.openxmlformats.org/officeDocument/2006/relationships/image" Target="media/image1.png"/><Relationship Id="rId20" Type="http://schemas.openxmlformats.org/officeDocument/2006/relationships/image" Target="media/image2.png"/><Relationship Id="rId21" Type="http://schemas.openxmlformats.org/officeDocument/2006/relationships/hyperlink" Target="https://drstearns.github.io/tutorials/gomiddleware/" TargetMode="External"/><Relationship Id="rId22" Type="http://schemas.openxmlformats.org/officeDocument/2006/relationships/hyperlink" Target="https://www.alexedwards.net/blog/making-and-using-middleware" TargetMode="External"/><Relationship Id="rId23" Type="http://schemas.openxmlformats.org/officeDocument/2006/relationships/hyperlink" Target="https://developer.mozilla.org/en-US/docs/Web/API/CustomElementRegistry" TargetMode="External"/><Relationship Id="rId24" Type="http://schemas.openxmlformats.org/officeDocument/2006/relationships/hyperlink" Target="https://developer.mozilla.org/en-US/docs/Web/API/Web_components/Using_custom_elements" TargetMode="External"/><Relationship Id="rId25" Type="http://schemas.openxmlformats.org/officeDocument/2006/relationships/hyperlink" Target="https://udn.realityripple.com/docs/Web/API/CustomElementRegistry/whenDefined" TargetMode="External"/><Relationship Id="rId26" Type="http://schemas.openxmlformats.org/officeDocument/2006/relationships/hyperlink" Target="https://github.com/mappmechanic/super-button-web-component/blob/master/Steps/tutorial1-Basic Custom Element.md" TargetMode="External"/><Relationship Id="rId27" Type="http://schemas.openxmlformats.org/officeDocument/2006/relationships/hyperlink" Target="https://developer.mozilla.org/en-US/docs/Web/HTML/Element/template" TargetMode="External"/><Relationship Id="rId28" Type="http://schemas.openxmlformats.org/officeDocument/2006/relationships/image" Target="media/image3.png"/><Relationship Id="rId29" Type="http://schemas.openxmlformats.org/officeDocument/2006/relationships/hyperlink" Target="https://developer.mozilla.org/en-US/docs/Web/API/Web_components/Using_shadow_DOM" TargetMode="External"/><Relationship Id="rId30" Type="http://schemas.openxmlformats.org/officeDocument/2006/relationships/hyperlink" Target="https://github.com/mdn/web-components-examples/blob/main/popup-info-box-external-stylesheet/main.js" TargetMode="External"/><Relationship Id="rId31" Type="http://schemas.openxmlformats.org/officeDocument/2006/relationships/hyperlink" Target="https://blog.logrocket.com/custom-events-in-javascript-a-complete-guide/" TargetMode="External"/><Relationship Id="rId32" Type="http://schemas.openxmlformats.org/officeDocument/2006/relationships/hyperlink" Target="https://lit.dev/docs/" TargetMode="External"/><Relationship Id="rId33" Type="http://schemas.openxmlformats.org/officeDocument/2006/relationships/hyperlink" Target="https://getbootstrap.com/docs/5.0/getting-started/introduction/" TargetMode="External"/><Relationship Id="rId34" Type="http://schemas.openxmlformats.org/officeDocument/2006/relationships/hyperlink" Target="https://www.w3schools.com/bootstrap5/index.php" TargetMode="External"/><Relationship Id="rId35" Type="http://schemas.openxmlformats.org/officeDocument/2006/relationships/hyperlink" Target="https://cdn.jsdelivr.net/npm/bootstrap@5.3.1/dist/js/bootstrap.bundle.min.js" TargetMode="External"/><Relationship Id="rId36" Type="http://schemas.openxmlformats.org/officeDocument/2006/relationships/hyperlink" Target="https://www.w3schools.com/w3css/w3css_downloads.asp" TargetMode="External"/><Relationship Id="rId37" Type="http://schemas.openxmlformats.org/officeDocument/2006/relationships/hyperlink" Target="https://www.w3schools.com/w3css/w3css_colors.asp" TargetMode="External"/><Relationship Id="rId38" Type="http://schemas.openxmlformats.org/officeDocument/2006/relationships/hyperlink" Target="https://www.w3schools.com/w3css/w3css_colors.asp" TargetMode="External"/><Relationship Id="rId39" Type="http://schemas.openxmlformats.org/officeDocument/2006/relationships/hyperlink" Target="https://www.w3schools.com/w3css/w3css_containers.asp" TargetMode="External"/><Relationship Id="rId40" Type="http://schemas.openxmlformats.org/officeDocument/2006/relationships/hyperlink" Target="https://www.w3schools.com/w3css/w3css_panels.asp" TargetMode="External"/><Relationship Id="rId41" Type="http://schemas.openxmlformats.org/officeDocument/2006/relationships/hyperlink" Target="https://www.w3schools.com/w3css/w3css_notes.asp" TargetMode="External"/><Relationship Id="rId42" Type="http://schemas.openxmlformats.org/officeDocument/2006/relationships/hyperlink" Target="https://www.w3schools.com/w3css/w3css_quotes.asp" TargetMode="External"/><Relationship Id="rId43" Type="http://schemas.openxmlformats.org/officeDocument/2006/relationships/hyperlink" Target="https://www.w3schools.com/w3css/w3css_alerts.asp" TargetMode="External"/><Relationship Id="rId44" Type="http://schemas.openxmlformats.org/officeDocument/2006/relationships/hyperlink" Target="https://www.w3schools.com/w3css/w3css_borders.asp" TargetMode="External"/><Relationship Id="rId45" Type="http://schemas.openxmlformats.org/officeDocument/2006/relationships/hyperlink" Target="https://www.w3schools.com/w3css/w3css_round.asp" TargetMode="External"/><Relationship Id="rId46" Type="http://schemas.openxmlformats.org/officeDocument/2006/relationships/hyperlink" Target="https://www.w3schools.com/w3css/tryit.asp?filename=tryw3css_display_circle" TargetMode="External"/><Relationship Id="rId47" Type="http://schemas.openxmlformats.org/officeDocument/2006/relationships/hyperlink" Target="https://www.w3schools.com/w3css/w3css_padding.asp" TargetMode="External"/><Relationship Id="rId48" Type="http://schemas.openxmlformats.org/officeDocument/2006/relationships/hyperlink" Target="https://www.w3schools.com/w3css/w3css_margins.asp" TargetMode="External"/><Relationship Id="rId49" Type="http://schemas.openxmlformats.org/officeDocument/2006/relationships/hyperlink" Target="https://www.w3schools.com/w3css/w3css_display.asp" TargetMode="External"/><Relationship Id="rId50" Type="http://schemas.openxmlformats.org/officeDocument/2006/relationships/image" Target="media/image4.png"/><Relationship Id="rId51" Type="http://schemas.openxmlformats.org/officeDocument/2006/relationships/hyperlink" Target="https://www.w3schools.com/w3css/w3css_cards.asp" TargetMode="External"/><Relationship Id="rId52" Type="http://schemas.openxmlformats.org/officeDocument/2006/relationships/hyperlink" Target="https://www.w3schools.com/w3css/w3css_defaults.asp" TargetMode="External"/><Relationship Id="rId53" Type="http://schemas.openxmlformats.org/officeDocument/2006/relationships/hyperlink" Target="https://www.w3schools.com/w3css/w3css_fonts.asp" TargetMode="External"/><Relationship Id="rId54" Type="http://schemas.openxmlformats.org/officeDocument/2006/relationships/hyperlink" Target="https://www.w3schools.com/w3css/tryit.asp?filename=tryw3css_fonts_sans-serif" TargetMode="External"/><Relationship Id="rId55" Type="http://schemas.openxmlformats.org/officeDocument/2006/relationships/hyperlink" Target="https://fonts.google.com/" TargetMode="External"/><Relationship Id="rId56" Type="http://schemas.openxmlformats.org/officeDocument/2006/relationships/hyperlink" Target="https://developer.mozilla.org/en-US/docs/Web/CSS/text-shadow" TargetMode="External"/><Relationship Id="rId57" Type="http://schemas.openxmlformats.org/officeDocument/2006/relationships/hyperlink" Target="https://medium.com/@lojorider/docker-with-cgi-perl-a4558ab6a329" TargetMode="External"/><Relationship Id="rId58" Type="http://schemas.openxmlformats.org/officeDocument/2006/relationships/hyperlink" Target="https://www.sql-ledger.com/cgi-bin/nav.pl?page=source/index.html&amp;title=Download" TargetMode="External"/><Relationship Id="rId59" Type="http://schemas.openxmlformats.org/officeDocument/2006/relationships/hyperlink" Target="https://www.sql-ledger.com/cgi-bin/nav.pl?page=source/readme.txt&amp;title=README" TargetMode="External"/><Relationship Id="rId60" Type="http://schemas.openxmlformats.org/officeDocument/2006/relationships/hyperlink" Target="https://www.sql-ledger-network.com/dokuwiki/doku.php?id=step_by_step_installation:ubuntu" TargetMode="External"/><Relationship Id="rId61" Type="http://schemas.openxmlformats.org/officeDocument/2006/relationships/hyperlink" Target="https://techexpert.tips/apache/perl-cgi-apache/" TargetMode="External"/><Relationship Id="rId62" Type="http://schemas.openxmlformats.org/officeDocument/2006/relationships/hyperlink" Target="https://www.server-world.info/en/note?os=Ubuntu_18.04&amp;p=httpd&amp;f=2" TargetMode="External"/><Relationship Id="rId63" Type="http://schemas.openxmlformats.org/officeDocument/2006/relationships/hyperlink" Target="https://github.com/Tekki/sql-ledger" TargetMode="External"/><Relationship Id="rId64" Type="http://schemas.openxmlformats.org/officeDocument/2006/relationships/hyperlink" Target="https://www.jsdelivr.com/package/npm/bootstrap" TargetMode="External"/><Relationship Id="rId65" Type="http://schemas.openxmlformats.org/officeDocument/2006/relationships/hyperlink" Target="https://developer.mozilla.org/en-US/docs/Web/HTML/Element/link" TargetMode="External"/><Relationship Id="rId66" Type="http://schemas.openxmlformats.org/officeDocument/2006/relationships/hyperlink" Target="https://developer.mozilla.org/en-US/docs/Web/CSS/CSS_media_queries/Using_media_queries" TargetMode="External"/><Relationship Id="rId67" Type="http://schemas.openxmlformats.org/officeDocument/2006/relationships/hyperlink" Target="https://developer.mozilla.org/en-US/docs/Web/CSS" TargetMode="External"/><Relationship Id="rId68" Type="http://schemas.openxmlformats.org/officeDocument/2006/relationships/hyperlink" Target="https://developer.mozilla.org/en-US/docs/Web/CSS/@media" TargetMode="External"/><Relationship Id="rId69" Type="http://schemas.openxmlformats.org/officeDocument/2006/relationships/hyperlink" Target="https://developer.mozilla.org/en-US/docs/Web/CSS/@import" TargetMode="External"/><Relationship Id="rId70" Type="http://schemas.openxmlformats.org/officeDocument/2006/relationships/hyperlink" Target="https://developer.mozilla.org/en-US/docs/Web/CSS/At-rule" TargetMode="External"/><Relationship Id="rId71" Type="http://schemas.openxmlformats.org/officeDocument/2006/relationships/hyperlink" Target="https://developer.mozilla.org/en-US/docs/Web/HTML/Element/style" TargetMode="External"/><Relationship Id="rId72" Type="http://schemas.openxmlformats.org/officeDocument/2006/relationships/hyperlink" Target="https://developer.mozilla.org/en-US/docs/Web/HTML/Element/link" TargetMode="External"/><Relationship Id="rId73" Type="http://schemas.openxmlformats.org/officeDocument/2006/relationships/hyperlink" Target="https://developer.mozilla.org/en-US/docs/Web/HTML/Element/link" TargetMode="External"/><Relationship Id="rId74" Type="http://schemas.openxmlformats.org/officeDocument/2006/relationships/hyperlink" Target="https://developer.mozilla.org/en-US/docs/Web/HTML/Element/link" TargetMode="External"/><Relationship Id="rId75" Type="http://schemas.openxmlformats.org/officeDocument/2006/relationships/hyperlink" Target="https://developer.mozilla.org/en-US/docs/Web/API/Window/matchMedia" TargetMode="External"/><Relationship Id="rId76" Type="http://schemas.openxmlformats.org/officeDocument/2006/relationships/hyperlink" Target="https://developer.mozilla.org/en-US/docs/Web/API/EventTarget/addEventListener" TargetMode="External"/><Relationship Id="rId77" Type="http://schemas.openxmlformats.org/officeDocument/2006/relationships/hyperlink" Target="https://developer.mozilla.org/en-US/docs/Web/CSS/@media/any-hover" TargetMode="External"/><Relationship Id="rId78" Type="http://schemas.openxmlformats.org/officeDocument/2006/relationships/hyperlink" Target="https://developer.mozilla.org/en-US/docs/Web/CSS/@media/any-pointer" TargetMode="External"/><Relationship Id="rId79" Type="http://schemas.openxmlformats.org/officeDocument/2006/relationships/hyperlink" Target="https://developer.mozilla.org/en-US/docs/Web/CSS/@media/aspect-ratio" TargetMode="External"/><Relationship Id="rId80" Type="http://schemas.openxmlformats.org/officeDocument/2006/relationships/hyperlink" Target="https://developer.mozilla.org/en-US/docs/Web/CSS/aspect-ratio" TargetMode="External"/><Relationship Id="rId81" Type="http://schemas.openxmlformats.org/officeDocument/2006/relationships/hyperlink" Target="https://developer.mozilla.org/en-US/docs/Web/CSS/@media/color" TargetMode="External"/><Relationship Id="rId82" Type="http://schemas.openxmlformats.org/officeDocument/2006/relationships/hyperlink" Target="https://developer.mozilla.org/en-US/docs/Web/CSS/@media/color-gamut" TargetMode="External"/><Relationship Id="rId83" Type="http://schemas.openxmlformats.org/officeDocument/2006/relationships/hyperlink" Target="https://en.wikipedia.org/wiki/SRGB" TargetMode="External"/><Relationship Id="rId84" Type="http://schemas.openxmlformats.org/officeDocument/2006/relationships/hyperlink" Target="https://en.wikipedia.org/wiki/DCI-P3" TargetMode="External"/><Relationship Id="rId85" Type="http://schemas.openxmlformats.org/officeDocument/2006/relationships/hyperlink" Target="https://www.color.org/chardata/rgb/DisplayP3.xalter" TargetMode="External"/><Relationship Id="rId86" Type="http://schemas.openxmlformats.org/officeDocument/2006/relationships/hyperlink" Target="https://en.wikipedia.org/wiki/Rec._2020" TargetMode="External"/><Relationship Id="rId87" Type="http://schemas.openxmlformats.org/officeDocument/2006/relationships/hyperlink" Target="https://developer.mozilla.org/en-US/docs/Web/CSS/@media/color-index" TargetMode="External"/><Relationship Id="rId88" Type="http://schemas.openxmlformats.org/officeDocument/2006/relationships/hyperlink" Target="https://developer.mozilla.org/en-US/docs/Web/CSS/@media/display-mode" TargetMode="External"/><Relationship Id="rId89" Type="http://schemas.openxmlformats.org/officeDocument/2006/relationships/hyperlink" Target="https://developer.mozilla.org/en-US/docs/Web/API/Fullscreen_API" TargetMode="External"/><Relationship Id="rId90" Type="http://schemas.openxmlformats.org/officeDocument/2006/relationships/hyperlink" Target="https://developer.mozilla.org/en-US/docs/Web/Manifest/display" TargetMode="External"/><Relationship Id="rId91" Type="http://schemas.openxmlformats.org/officeDocument/2006/relationships/hyperlink" Target="https://developer.mozilla.org/en-US/docs/Web/API/Document_Picture-in-Picture_API" TargetMode="External"/><Relationship Id="rId92" Type="http://schemas.openxmlformats.org/officeDocument/2006/relationships/hyperlink" Target="https://developer.mozilla.org/en-US/docs/Web/CSS/@media/dynamic-range" TargetMode="External"/><Relationship Id="rId93" Type="http://schemas.openxmlformats.org/officeDocument/2006/relationships/hyperlink" Target="https://developer.mozilla.org/en-US/docs/Web/CSS/@media/forced-colors" TargetMode="External"/><Relationship Id="rId94" Type="http://schemas.openxmlformats.org/officeDocument/2006/relationships/hyperlink" Target="https://polypane.app/blog/forced-colors-explained-a-practical-guide/" TargetMode="External"/><Relationship Id="rId95" Type="http://schemas.openxmlformats.org/officeDocument/2006/relationships/hyperlink" Target="https://developer.mozilla.org/en-US/docs/Web/CSS/system-color" TargetMode="External"/><Relationship Id="rId96" Type="http://schemas.openxmlformats.org/officeDocument/2006/relationships/hyperlink" Target="https://developer.mozilla.org/en-US/docs/Web/CSS/@media/prefers-color-scheme" TargetMode="External"/><Relationship Id="rId97" Type="http://schemas.openxmlformats.org/officeDocument/2006/relationships/hyperlink" Target="https://developer.mozilla.org/en-US/docs/Web/CSS/@media/grid" TargetMode="External"/><Relationship Id="rId98" Type="http://schemas.openxmlformats.org/officeDocument/2006/relationships/hyperlink" Target="https://developer.mozilla.org/en-US/docs/Web/CSS/@media/height" TargetMode="External"/><Relationship Id="rId99" Type="http://schemas.openxmlformats.org/officeDocument/2006/relationships/hyperlink" Target="https://developer.mozilla.org/en-US/docs/Web/CSS/CSS_paged_media" TargetMode="External"/><Relationship Id="rId100" Type="http://schemas.openxmlformats.org/officeDocument/2006/relationships/hyperlink" Target="https://developer.mozilla.org/en-US/docs/Web/CSS/@media/hover" TargetMode="External"/><Relationship Id="rId101" Type="http://schemas.openxmlformats.org/officeDocument/2006/relationships/hyperlink" Target="https://developer.mozilla.org/en-US/docs/Web/CSS/@media/inverted-colors" TargetMode="External"/><Relationship Id="rId102" Type="http://schemas.openxmlformats.org/officeDocument/2006/relationships/hyperlink" Target="https://www.youtube.com/watch?v=59uBJlXr6Xs" TargetMode="External"/><Relationship Id="rId103" Type="http://schemas.openxmlformats.org/officeDocument/2006/relationships/hyperlink" Target="https://developer.mozilla.org/en-US/docs/Web/CSS/@media/monochrome" TargetMode="External"/><Relationship Id="rId104" Type="http://schemas.openxmlformats.org/officeDocument/2006/relationships/hyperlink" Target="https://developer.mozilla.org/en-US/docs/Web/CSS/@media/orientation" TargetMode="External"/><Relationship Id="rId105" Type="http://schemas.openxmlformats.org/officeDocument/2006/relationships/hyperlink" Target="https://developer.mozilla.org/en-US/docs/Web/CSS/@media/overflow-block" TargetMode="External"/><Relationship Id="rId106" Type="http://schemas.openxmlformats.org/officeDocument/2006/relationships/hyperlink" Target="https://developer.mozilla.org/en-US/docs/Web/CSS/break-inside" TargetMode="External"/><Relationship Id="rId107" Type="http://schemas.openxmlformats.org/officeDocument/2006/relationships/hyperlink" Target="https://developer.mozilla.org/en-US/docs/Web/CSS/@media/overflow-inline" TargetMode="External"/><Relationship Id="rId108" Type="http://schemas.openxmlformats.org/officeDocument/2006/relationships/hyperlink" Target="https://developer.mozilla.org/en-US/docs/Web/CSS/@media/pointer" TargetMode="External"/><Relationship Id="rId109" Type="http://schemas.openxmlformats.org/officeDocument/2006/relationships/hyperlink" Target="https://developer.mozilla.org/en-US/docs/Web/CSS/@media/any-pointer" TargetMode="External"/><Relationship Id="rId110" Type="http://schemas.openxmlformats.org/officeDocument/2006/relationships/hyperlink" Target="https://developer.mozilla.org/en-US/docs/Web/CSS/@media/prefers-color-scheme" TargetMode="External"/><Relationship Id="rId111" Type="http://schemas.openxmlformats.org/officeDocument/2006/relationships/hyperlink" Target="https://developer.mozilla.org/en-US/docs/Web/CSS/@media/prefers-contrast" TargetMode="External"/><Relationship Id="rId112" Type="http://schemas.openxmlformats.org/officeDocument/2006/relationships/hyperlink" Target="https://developer.mozilla.org/en-US/docs/Web/CSS/@media/prefers-reduced-motion" TargetMode="External"/><Relationship Id="rId113" Type="http://schemas.openxmlformats.org/officeDocument/2006/relationships/hyperlink" Target="https://developer.mozilla.org/en-US/docs/Web/CSS/@media/resolution" TargetMode="External"/><Relationship Id="rId114" Type="http://schemas.openxmlformats.org/officeDocument/2006/relationships/hyperlink" Target="https://developer.mozilla.org/en-US/docs/Web/CSS/resolution" TargetMode="External"/><Relationship Id="rId115" Type="http://schemas.openxmlformats.org/officeDocument/2006/relationships/hyperlink" Target="https://developer.mozilla.org/en-US/docs/Web/CSS/@media/scripting" TargetMode="External"/><Relationship Id="rId116" Type="http://schemas.openxmlformats.org/officeDocument/2006/relationships/hyperlink" Target="https://developer.mozilla.org/en-US/docs/Web/CSS/@media/update" TargetMode="External"/><Relationship Id="rId117" Type="http://schemas.openxmlformats.org/officeDocument/2006/relationships/hyperlink" Target="https://developer.mozilla.org/en-US/docs/Web/CSS/@media/width" TargetMode="External"/><Relationship Id="rId118" Type="http://schemas.openxmlformats.org/officeDocument/2006/relationships/hyperlink" Target="https://developer.mozilla.org/en-US/docs/Web/CSS/length" TargetMode="External"/><Relationship Id="rId119" Type="http://schemas.openxmlformats.org/officeDocument/2006/relationships/hyperlink" Target="https://developer.mozilla.org/en-US/docs/Learn/CSS/CSS_layout/Responsive_Design" TargetMode="External"/><Relationship Id="rId120" Type="http://schemas.openxmlformats.org/officeDocument/2006/relationships/hyperlink" Target="https://developer.mozilla.org/en-US/docs/Web/CSS/CSS_media_queries/Using_media_queries" TargetMode="External"/><Relationship Id="rId121" Type="http://schemas.openxmlformats.org/officeDocument/2006/relationships/hyperlink" Target="https://developer.mozilla.org/en-US/docs/Web/HTML/Element/link" TargetMode="External"/><Relationship Id="rId122" Type="http://schemas.openxmlformats.org/officeDocument/2006/relationships/numbering" Target="numbering.xml"/><Relationship Id="rId123" Type="http://schemas.openxmlformats.org/officeDocument/2006/relationships/fontTable" Target="fontTable.xml"/><Relationship Id="rId124" Type="http://schemas.openxmlformats.org/officeDocument/2006/relationships/settings" Target="settings.xml"/><Relationship Id="rId12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7356</TotalTime>
  <Application>LibreOffice/7.6.4.1$Windows_X86_64 LibreOffice_project/e19e193f88cd6c0525a17fb7a176ed8e6a3e2aa1</Application>
  <AppVersion>15.0000</AppVersion>
  <Pages>82</Pages>
  <Words>16957</Words>
  <Characters>100804</Characters>
  <CharactersWithSpaces>118997</CharactersWithSpaces>
  <Paragraphs>2505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2024-08-17T09:45:38Z</dcterms:modified>
  <cp:revision>486</cp:revision>
  <dc:subject/>
  <dc:title/>
</cp:coreProperties>
</file>

<file path=docProps/custom.xml><?xml version="1.0" encoding="utf-8"?>
<Properties xmlns="http://schemas.openxmlformats.org/officeDocument/2006/custom-properties" xmlns:vt="http://schemas.openxmlformats.org/officeDocument/2006/docPropsVTypes"/>
</file>